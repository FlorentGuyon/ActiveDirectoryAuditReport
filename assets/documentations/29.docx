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ED6369" w14:textId="2AF22AC5" w:rsidR="004738FD" w:rsidRPr="006053A4" w:rsidRDefault="00000000" w:rsidP="00EE085D">
      <w:pPr>
        <w:pStyle w:val="Titre1"/>
        <w:rPr>
          <w:rFonts w:hint="eastAsia"/>
        </w:rPr>
      </w:pPr>
      <w:r w:rsidRPr="006053A4">
        <w:t>Zone DNS configurée avec les transferts de zone activés</w:t>
      </w:r>
    </w:p>
    <w:p w14:paraId="190BACE8" w14:textId="77777777" w:rsidR="004738FD" w:rsidRDefault="00000000" w:rsidP="008F0514">
      <w:pPr>
        <w:pStyle w:val="Sansinterligne"/>
      </w:pPr>
      <w:r w:rsidRPr="008F0514">
        <w:t>ID METSYS : 29</w:t>
      </w:r>
      <w:r>
        <w:br/>
      </w:r>
      <w:r w:rsidRPr="006026C0">
        <w:t xml:space="preserve">ID PingCastle : </w:t>
      </w:r>
      <w:hyperlink r:id="rId8">
        <w:r w:rsidRPr="006026C0">
          <w:t>A-DnsZoneTransfert</w:t>
        </w:r>
      </w:hyperlink>
    </w:p>
    <w:p w14:paraId="6FF4FA20" w14:textId="77777777" w:rsidR="004738FD" w:rsidRPr="006053A4" w:rsidRDefault="00000000" w:rsidP="008F0514">
      <w:pPr>
        <w:pStyle w:val="Sansinterligne"/>
      </w:pPr>
      <w:r w:rsidRPr="008F0514">
        <w:t>Charge de travail : 0.5 jour</w:t>
      </w:r>
      <w:r w:rsidRPr="006053A4">
        <w:br/>
      </w:r>
      <w:r w:rsidRPr="008F0514">
        <w:t>Difficulté : 1 - Requière quelques connaissances sur l'anomalie</w:t>
      </w:r>
    </w:p>
    <w:p w14:paraId="242C8028" w14:textId="77777777" w:rsidR="004738FD" w:rsidRPr="006807E8" w:rsidRDefault="00000000">
      <w:pPr>
        <w:pStyle w:val="paragraphetitlestyle"/>
        <w:rPr>
          <w:rStyle w:val="lev"/>
          <w:rFonts w:hint="eastAsia"/>
          <w:b/>
          <w:bCs/>
        </w:rPr>
      </w:pPr>
      <w:r w:rsidRPr="006807E8">
        <w:rPr>
          <w:rStyle w:val="lev"/>
          <w:b/>
          <w:bCs/>
        </w:rPr>
        <w:t>Description</w:t>
      </w:r>
    </w:p>
    <w:p w14:paraId="5A3D52F9" w14:textId="77777777" w:rsidR="004738FD" w:rsidRPr="006053A4" w:rsidRDefault="00000000" w:rsidP="00F05A43">
      <w:pPr>
        <w:rPr>
          <w:rFonts w:hint="eastAsia"/>
        </w:rPr>
      </w:pPr>
      <w:r w:rsidRPr="006053A4">
        <w:t>Le transfert de zone permet de récupérer anonymement tout le contenu de la zone DNS du domaine.</w:t>
      </w:r>
    </w:p>
    <w:p w14:paraId="7DA50F7E" w14:textId="77777777" w:rsidR="004738FD" w:rsidRPr="006807E8" w:rsidRDefault="00000000">
      <w:pPr>
        <w:pStyle w:val="paragraphetitlestyle"/>
        <w:rPr>
          <w:rStyle w:val="lev"/>
          <w:rFonts w:hint="eastAsia"/>
          <w:b/>
          <w:bCs/>
        </w:rPr>
      </w:pPr>
      <w:r w:rsidRPr="006807E8">
        <w:rPr>
          <w:rStyle w:val="lev"/>
          <w:b/>
          <w:bCs/>
        </w:rPr>
        <w:t>Recommandation</w:t>
      </w:r>
    </w:p>
    <w:p w14:paraId="40504A56" w14:textId="4A656282" w:rsidR="00EA520F" w:rsidRPr="006053A4" w:rsidRDefault="00000000" w:rsidP="00EA520F">
      <w:pPr>
        <w:rPr>
          <w:rFonts w:hint="eastAsia"/>
        </w:rPr>
      </w:pPr>
      <w:r w:rsidRPr="006053A4">
        <w:t>Désactiver l’autorisation de transfert vers n’importe quel serveur et limiter cet accès aux IP des serveurs DNS légitimes (dans les propriétés de la zone DNS).</w:t>
      </w:r>
    </w:p>
    <w:p w14:paraId="33313789" w14:textId="3312ADC8" w:rsidR="004738FD" w:rsidRPr="006053A4" w:rsidRDefault="004738FD" w:rsidP="00F05A43">
      <w:pPr>
        <w:rPr>
          <w:rFonts w:hint="eastAsia"/>
        </w:rPr>
      </w:pPr>
    </w:p>
    <w:sectPr w:rsidR="004738FD" w:rsidRPr="006053A4" w:rsidSect="0016746D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1F3E29" w14:textId="77777777" w:rsidR="0016746D" w:rsidRDefault="0016746D" w:rsidP="006053A4">
      <w:pPr>
        <w:rPr>
          <w:rFonts w:hint="eastAsia"/>
        </w:rPr>
      </w:pPr>
      <w:r>
        <w:separator/>
      </w:r>
    </w:p>
  </w:endnote>
  <w:endnote w:type="continuationSeparator" w:id="0">
    <w:p w14:paraId="130E94A2" w14:textId="77777777" w:rsidR="0016746D" w:rsidRDefault="0016746D" w:rsidP="006053A4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(Body)">
    <w:altName w:val="Calibri"/>
    <w:panose1 w:val="00000000000000000000"/>
    <w:charset w:val="00"/>
    <w:family w:val="roman"/>
    <w:notTrueType/>
    <w:pitch w:val="default"/>
  </w:font>
  <w:font w:name="Century Gothic (Headings)">
    <w:altName w:val="Century Gothic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207715" w14:textId="4AA88054" w:rsidR="004738FD" w:rsidRDefault="004738FD">
    <w:pPr>
      <w:pStyle w:val="footerstyle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5421EC" w14:textId="77777777" w:rsidR="0016746D" w:rsidRDefault="0016746D" w:rsidP="006053A4">
      <w:pPr>
        <w:rPr>
          <w:rFonts w:hint="eastAsia"/>
        </w:rPr>
      </w:pPr>
      <w:r>
        <w:separator/>
      </w:r>
    </w:p>
  </w:footnote>
  <w:footnote w:type="continuationSeparator" w:id="0">
    <w:p w14:paraId="3D35A650" w14:textId="77777777" w:rsidR="0016746D" w:rsidRDefault="0016746D" w:rsidP="006053A4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01577553">
    <w:abstractNumId w:val="8"/>
  </w:num>
  <w:num w:numId="2" w16cid:durableId="1948006417">
    <w:abstractNumId w:val="6"/>
  </w:num>
  <w:num w:numId="3" w16cid:durableId="1828084712">
    <w:abstractNumId w:val="5"/>
  </w:num>
  <w:num w:numId="4" w16cid:durableId="1945114151">
    <w:abstractNumId w:val="4"/>
  </w:num>
  <w:num w:numId="5" w16cid:durableId="1660035268">
    <w:abstractNumId w:val="7"/>
  </w:num>
  <w:num w:numId="6" w16cid:durableId="1655992339">
    <w:abstractNumId w:val="3"/>
  </w:num>
  <w:num w:numId="7" w16cid:durableId="1327630178">
    <w:abstractNumId w:val="2"/>
  </w:num>
  <w:num w:numId="8" w16cid:durableId="2053846601">
    <w:abstractNumId w:val="1"/>
  </w:num>
  <w:num w:numId="9" w16cid:durableId="1339080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4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F3BFF"/>
    <w:rsid w:val="0015074B"/>
    <w:rsid w:val="0016746D"/>
    <w:rsid w:val="0029639D"/>
    <w:rsid w:val="00326F90"/>
    <w:rsid w:val="004738FD"/>
    <w:rsid w:val="005812F7"/>
    <w:rsid w:val="006026C0"/>
    <w:rsid w:val="00604893"/>
    <w:rsid w:val="006053A4"/>
    <w:rsid w:val="006807E8"/>
    <w:rsid w:val="008F0514"/>
    <w:rsid w:val="00AA1D8D"/>
    <w:rsid w:val="00B47730"/>
    <w:rsid w:val="00CB0664"/>
    <w:rsid w:val="00D823EE"/>
    <w:rsid w:val="00EA520F"/>
    <w:rsid w:val="00EE085D"/>
    <w:rsid w:val="00F05A43"/>
    <w:rsid w:val="00FC693F"/>
    <w:rsid w:val="00FD6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B1F2AD1"/>
  <w14:defaultImageDpi w14:val="300"/>
  <w15:docId w15:val="{D04710CE-D28C-4C67-BA50-3DE940C8A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53A4"/>
    <w:pPr>
      <w:shd w:val="clear" w:color="auto" w:fill="FFFFFF"/>
      <w:spacing w:after="240" w:line="240" w:lineRule="auto"/>
      <w:ind w:left="500" w:right="500"/>
      <w:jc w:val="both"/>
    </w:pPr>
    <w:rPr>
      <w:rFonts w:ascii="Calibri (Body)" w:hAnsi="Calibri (Body)"/>
      <w:color w:val="000000"/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EE085D"/>
    <w:pPr>
      <w:keepNext/>
      <w:keepLines/>
      <w:spacing w:before="360" w:after="0"/>
      <w:ind w:left="0"/>
      <w:outlineLvl w:val="0"/>
    </w:pPr>
    <w:rPr>
      <w:rFonts w:ascii="Century Gothic (Headings)" w:eastAsiaTheme="majorEastAsia" w:hAnsi="Century Gothic (Headings)" w:cstheme="majorBidi"/>
      <w:b/>
      <w:bCs/>
      <w:color w:val="2B588C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basedOn w:val="Sous-titre"/>
    <w:uiPriority w:val="1"/>
    <w:qFormat/>
    <w:rsid w:val="008F0514"/>
    <w:rPr>
      <w:lang w:val="fr-FR"/>
    </w:rPr>
  </w:style>
  <w:style w:type="character" w:customStyle="1" w:styleId="Titre1Car">
    <w:name w:val="Titre 1 Car"/>
    <w:basedOn w:val="Policepardfaut"/>
    <w:link w:val="Titre1"/>
    <w:uiPriority w:val="9"/>
    <w:rsid w:val="00EE085D"/>
    <w:rPr>
      <w:rFonts w:ascii="Century Gothic (Headings)" w:eastAsiaTheme="majorEastAsia" w:hAnsi="Century Gothic (Headings)" w:cstheme="majorBidi"/>
      <w:b/>
      <w:bCs/>
      <w:color w:val="2B588C"/>
      <w:szCs w:val="28"/>
      <w:shd w:val="clear" w:color="auto" w:fill="FFFFFF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rsid w:val="00FC693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idstyle"/>
    <w:next w:val="Normal"/>
    <w:link w:val="Sous-titreCar"/>
    <w:uiPriority w:val="11"/>
    <w:qFormat/>
    <w:rsid w:val="006053A4"/>
  </w:style>
  <w:style w:type="character" w:customStyle="1" w:styleId="Sous-titreCar">
    <w:name w:val="Sous-titre Car"/>
    <w:basedOn w:val="Policepardfaut"/>
    <w:link w:val="Sous-titre"/>
    <w:uiPriority w:val="11"/>
    <w:rsid w:val="006053A4"/>
    <w:rPr>
      <w:rFonts w:ascii="Corbel" w:hAnsi="Corbel"/>
      <w:i/>
      <w:color w:val="7F7F7F"/>
      <w:sz w:val="18"/>
      <w:shd w:val="clear" w:color="auto" w:fill="FFFFFF"/>
    </w:rPr>
  </w:style>
  <w:style w:type="paragraph" w:styleId="Paragraphedeliste">
    <w:name w:val="List Paragraph"/>
    <w:basedOn w:val="Normal"/>
    <w:uiPriority w:val="34"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rPr>
      <w:b/>
      <w:bCs/>
      <w:color w:val="4F81BD" w:themeColor="accent1"/>
      <w:sz w:val="18"/>
      <w:szCs w:val="18"/>
    </w:rPr>
  </w:style>
  <w:style w:type="character" w:styleId="lev">
    <w:name w:val="Strong"/>
    <w:uiPriority w:val="22"/>
    <w:qFormat/>
    <w:rsid w:val="006807E8"/>
    <w:rPr>
      <w:b/>
      <w:lang w:val="fr-FR"/>
    </w:rPr>
  </w:style>
  <w:style w:type="character" w:styleId="Accentuation">
    <w:name w:val="Emphasis"/>
    <w:basedOn w:val="Policepardfaut"/>
    <w:uiPriority w:val="20"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apterstyle">
    <w:name w:val="chapter_style"/>
    <w:basedOn w:val="Titre1"/>
    <w:pPr>
      <w:ind w:right="0"/>
      <w:jc w:val="left"/>
    </w:pPr>
  </w:style>
  <w:style w:type="paragraph" w:customStyle="1" w:styleId="idstyle">
    <w:name w:val="id_style"/>
    <w:pPr>
      <w:shd w:val="clear" w:color="auto" w:fill="FFFFFF"/>
      <w:spacing w:before="60" w:after="240" w:line="240" w:lineRule="auto"/>
    </w:pPr>
    <w:rPr>
      <w:rFonts w:ascii="Corbel" w:hAnsi="Corbel"/>
      <w:i/>
      <w:color w:val="7F7F7F"/>
      <w:sz w:val="18"/>
    </w:rPr>
  </w:style>
  <w:style w:type="character" w:customStyle="1" w:styleId="idstylecharacter">
    <w:name w:val="id_style_character"/>
    <w:rPr>
      <w:rFonts w:ascii="Corbel" w:hAnsi="Corbel"/>
      <w:b w:val="0"/>
      <w:i/>
      <w:color w:val="7F7F7F"/>
      <w:sz w:val="18"/>
      <w:u w:val="none"/>
    </w:rPr>
  </w:style>
  <w:style w:type="paragraph" w:customStyle="1" w:styleId="tagstyle">
    <w:name w:val="tag_style"/>
    <w:pPr>
      <w:shd w:val="clear" w:color="auto" w:fill="FFFFFF"/>
      <w:spacing w:before="60" w:after="240" w:line="240" w:lineRule="auto"/>
    </w:pPr>
    <w:rPr>
      <w:rFonts w:ascii="Corbel" w:hAnsi="Corbel"/>
      <w:i/>
      <w:color w:val="7F7F7F"/>
      <w:sz w:val="18"/>
    </w:rPr>
  </w:style>
  <w:style w:type="paragraph" w:customStyle="1" w:styleId="paragraphetitlestyle">
    <w:name w:val="paragraphe_title_style"/>
    <w:pPr>
      <w:shd w:val="clear" w:color="auto" w:fill="FFFFFF"/>
      <w:spacing w:before="240" w:after="0" w:line="240" w:lineRule="auto"/>
      <w:ind w:left="500" w:right="500"/>
    </w:pPr>
    <w:rPr>
      <w:rFonts w:ascii="Calibri (Body)" w:hAnsi="Calibri (Body)"/>
      <w:b/>
      <w:color w:val="000000"/>
    </w:rPr>
  </w:style>
  <w:style w:type="paragraph" w:customStyle="1" w:styleId="paragraphestyle">
    <w:name w:val="paragraphe_style"/>
    <w:pPr>
      <w:shd w:val="clear" w:color="auto" w:fill="FFFFFF"/>
      <w:spacing w:after="240" w:line="240" w:lineRule="auto"/>
      <w:ind w:left="500" w:right="500"/>
      <w:jc w:val="both"/>
    </w:pPr>
    <w:rPr>
      <w:rFonts w:ascii="Calibri (Body)" w:hAnsi="Calibri (Body)"/>
      <w:color w:val="000000"/>
    </w:rPr>
  </w:style>
  <w:style w:type="character" w:customStyle="1" w:styleId="paragraphelinkstyle">
    <w:name w:val="paragraphe_link_style"/>
    <w:rPr>
      <w:rFonts w:ascii="Calibri (Body)" w:hAnsi="Calibri (Body)"/>
      <w:b w:val="0"/>
      <w:i w:val="0"/>
      <w:color w:val="000000"/>
      <w:sz w:val="22"/>
      <w:u w:val="single"/>
    </w:rPr>
  </w:style>
  <w:style w:type="paragraph" w:customStyle="1" w:styleId="codestyle">
    <w:name w:val="code_style"/>
    <w:link w:val="codestyleChar"/>
    <w:pPr>
      <w:shd w:val="clear" w:color="auto" w:fill="D6E3F2"/>
      <w:spacing w:after="0" w:line="240" w:lineRule="auto"/>
      <w:ind w:left="500" w:right="500"/>
    </w:pPr>
    <w:rPr>
      <w:rFonts w:ascii="Consolas" w:hAnsi="Consolas"/>
      <w:color w:val="000000"/>
      <w:sz w:val="18"/>
    </w:rPr>
  </w:style>
  <w:style w:type="paragraph" w:customStyle="1" w:styleId="liststyle">
    <w:name w:val="list_style"/>
    <w:link w:val="liststyleChar"/>
    <w:pPr>
      <w:shd w:val="clear" w:color="auto" w:fill="FFFFFF"/>
      <w:spacing w:after="120" w:line="240" w:lineRule="auto"/>
      <w:ind w:left="800" w:right="500"/>
      <w:jc w:val="both"/>
    </w:pPr>
    <w:rPr>
      <w:rFonts w:ascii="Calibri (Body)" w:hAnsi="Calibri (Body)"/>
      <w:color w:val="000000"/>
    </w:rPr>
  </w:style>
  <w:style w:type="paragraph" w:customStyle="1" w:styleId="footerstyle">
    <w:name w:val="footer_style"/>
    <w:pPr>
      <w:shd w:val="clear" w:color="auto" w:fill="FFFFFF"/>
      <w:spacing w:after="240" w:line="240" w:lineRule="auto"/>
      <w:jc w:val="right"/>
    </w:pPr>
    <w:rPr>
      <w:rFonts w:ascii="Calibri (Body)" w:hAnsi="Calibri (Body)"/>
      <w:color w:val="7F7F7F"/>
      <w:sz w:val="16"/>
    </w:rPr>
  </w:style>
  <w:style w:type="table" w:customStyle="1" w:styleId="tablestyle">
    <w:name w:val="table_style"/>
    <w:rPr>
      <w:rFonts w:ascii="Calibri (Body)" w:hAnsi="Calibri (Body)"/>
      <w:color w:val="000000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ode">
    <w:name w:val="Code"/>
    <w:basedOn w:val="codestyle"/>
    <w:link w:val="CodeChar"/>
    <w:qFormat/>
    <w:rsid w:val="006053A4"/>
  </w:style>
  <w:style w:type="character" w:customStyle="1" w:styleId="codestyleChar">
    <w:name w:val="code_style Char"/>
    <w:basedOn w:val="Policepardfaut"/>
    <w:link w:val="codestyle"/>
    <w:rsid w:val="006053A4"/>
    <w:rPr>
      <w:rFonts w:ascii="Consolas" w:hAnsi="Consolas"/>
      <w:color w:val="000000"/>
      <w:sz w:val="18"/>
      <w:shd w:val="clear" w:color="auto" w:fill="D6E3F2"/>
    </w:rPr>
  </w:style>
  <w:style w:type="character" w:customStyle="1" w:styleId="CodeChar">
    <w:name w:val="Code Char"/>
    <w:basedOn w:val="codestyleChar"/>
    <w:link w:val="Code"/>
    <w:rsid w:val="006053A4"/>
    <w:rPr>
      <w:rFonts w:ascii="Consolas" w:hAnsi="Consolas"/>
      <w:color w:val="000000"/>
      <w:sz w:val="18"/>
      <w:shd w:val="clear" w:color="auto" w:fill="D6E3F2"/>
    </w:rPr>
  </w:style>
  <w:style w:type="paragraph" w:customStyle="1" w:styleId="Liste1">
    <w:name w:val="Liste1"/>
    <w:basedOn w:val="liststyle"/>
    <w:link w:val="ListeChar"/>
    <w:qFormat/>
    <w:rsid w:val="00EE085D"/>
    <w:rPr>
      <w:lang w:val="fr-FR"/>
    </w:rPr>
  </w:style>
  <w:style w:type="character" w:customStyle="1" w:styleId="liststyleChar">
    <w:name w:val="list_style Char"/>
    <w:basedOn w:val="Policepardfaut"/>
    <w:link w:val="liststyle"/>
    <w:rsid w:val="00EE085D"/>
    <w:rPr>
      <w:rFonts w:ascii="Calibri (Body)" w:hAnsi="Calibri (Body)"/>
      <w:color w:val="000000"/>
      <w:shd w:val="clear" w:color="auto" w:fill="FFFFFF"/>
    </w:rPr>
  </w:style>
  <w:style w:type="character" w:customStyle="1" w:styleId="ListeChar">
    <w:name w:val="Liste Char"/>
    <w:basedOn w:val="liststyleChar"/>
    <w:link w:val="Liste1"/>
    <w:rsid w:val="00EE085D"/>
    <w:rPr>
      <w:rFonts w:ascii="Calibri (Body)" w:hAnsi="Calibri (Body)"/>
      <w:color w:val="000000"/>
      <w:shd w:val="clear" w:color="auto" w:fill="FFFFFF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ingcastle.com/PingCastleFiles/ad_hc_rules_list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86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561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Florent Guyon</cp:lastModifiedBy>
  <cp:revision>10</cp:revision>
  <dcterms:created xsi:type="dcterms:W3CDTF">2013-12-23T23:15:00Z</dcterms:created>
  <dcterms:modified xsi:type="dcterms:W3CDTF">2024-04-02T15:20:00Z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b5c75db-bd05-495f-aa4e-c2fd3ae272bb_Enabled">
    <vt:lpwstr>true</vt:lpwstr>
  </property>
  <property fmtid="{D5CDD505-2E9C-101B-9397-08002B2CF9AE}" pid="3" name="MSIP_Label_2b5c75db-bd05-495f-aa4e-c2fd3ae272bb_SetDate">
    <vt:lpwstr>2023-11-28T13:48:32Z</vt:lpwstr>
  </property>
  <property fmtid="{D5CDD505-2E9C-101B-9397-08002B2CF9AE}" pid="4" name="MSIP_Label_2b5c75db-bd05-495f-aa4e-c2fd3ae272bb_Method">
    <vt:lpwstr>Standard</vt:lpwstr>
  </property>
  <property fmtid="{D5CDD505-2E9C-101B-9397-08002B2CF9AE}" pid="5" name="MSIP_Label_2b5c75db-bd05-495f-aa4e-c2fd3ae272bb_Name">
    <vt:lpwstr>Metsys - publique</vt:lpwstr>
  </property>
  <property fmtid="{D5CDD505-2E9C-101B-9397-08002B2CF9AE}" pid="6" name="MSIP_Label_2b5c75db-bd05-495f-aa4e-c2fd3ae272bb_SiteId">
    <vt:lpwstr>13eca27b-2ae4-4cca-bd3b-0df3953c8721</vt:lpwstr>
  </property>
  <property fmtid="{D5CDD505-2E9C-101B-9397-08002B2CF9AE}" pid="7" name="MSIP_Label_2b5c75db-bd05-495f-aa4e-c2fd3ae272bb_ActionId">
    <vt:lpwstr>265a91c8-614a-472c-a3c5-c2fac1033dfd</vt:lpwstr>
  </property>
  <property fmtid="{D5CDD505-2E9C-101B-9397-08002B2CF9AE}" pid="8" name="MSIP_Label_2b5c75db-bd05-495f-aa4e-c2fd3ae272bb_ContentBits">
    <vt:lpwstr>0</vt:lpwstr>
  </property>
</Properties>
</file>