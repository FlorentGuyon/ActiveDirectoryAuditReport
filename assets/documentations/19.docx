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30B5" w14:textId="67266E27" w:rsidR="00903C03" w:rsidRDefault="00000000" w:rsidP="005A039A">
      <w:pPr>
        <w:pStyle w:val="Heading1"/>
        <w:rPr>
          <w:rFonts w:hint="eastAsia"/>
        </w:rPr>
      </w:pPr>
      <w:r>
        <w:t>Chemins de contrôle dangereux exposant les modèles de certificats</w:t>
      </w:r>
    </w:p>
    <w:p w14:paraId="54198205" w14:textId="77777777" w:rsidR="00903C03" w:rsidRPr="008138C5" w:rsidRDefault="00000000" w:rsidP="005A039A">
      <w:pPr>
        <w:pStyle w:val="Subtitle"/>
        <w:rPr>
          <w:lang w:val="fr-FR"/>
        </w:rPr>
      </w:pPr>
      <w:r w:rsidRPr="008138C5">
        <w:rPr>
          <w:lang w:val="fr-FR"/>
        </w:rPr>
        <w:t>ID METSYS : 19</w:t>
      </w:r>
      <w:r w:rsidRPr="008138C5">
        <w:rPr>
          <w:lang w:val="fr-FR"/>
        </w:rPr>
        <w:br/>
        <w:t xml:space="preserve">ID </w:t>
      </w:r>
      <w:proofErr w:type="spellStart"/>
      <w:r w:rsidRPr="008138C5">
        <w:rPr>
          <w:lang w:val="fr-FR"/>
        </w:rPr>
        <w:t>PurplKnight</w:t>
      </w:r>
      <w:proofErr w:type="spellEnd"/>
      <w:r w:rsidRPr="008138C5">
        <w:rPr>
          <w:lang w:val="fr-FR"/>
        </w:rPr>
        <w:t xml:space="preserve"> : </w:t>
      </w:r>
      <w:hyperlink r:id="rId8">
        <w:r w:rsidRPr="005A039A">
          <w:rPr>
            <w:rStyle w:val="idstylecharacter"/>
            <w:lang w:val="fr-FR"/>
          </w:rPr>
          <w:t xml:space="preserve">Dangerous control </w:t>
        </w:r>
        <w:proofErr w:type="spellStart"/>
        <w:r w:rsidRPr="005A039A">
          <w:rPr>
            <w:rStyle w:val="idstylecharacter"/>
            <w:lang w:val="fr-FR"/>
          </w:rPr>
          <w:t>paths</w:t>
        </w:r>
        <w:proofErr w:type="spellEnd"/>
        <w:r w:rsidRPr="005A039A">
          <w:rPr>
            <w:rStyle w:val="idstylecharacter"/>
            <w:lang w:val="fr-FR"/>
          </w:rPr>
          <w:t xml:space="preserve"> expose </w:t>
        </w:r>
        <w:proofErr w:type="spellStart"/>
        <w:r w:rsidRPr="005A039A">
          <w:rPr>
            <w:rStyle w:val="idstylecharacter"/>
            <w:lang w:val="fr-FR"/>
          </w:rPr>
          <w:t>certificate</w:t>
        </w:r>
        <w:proofErr w:type="spellEnd"/>
        <w:r w:rsidRPr="005A039A">
          <w:rPr>
            <w:rStyle w:val="idstylecharacter"/>
            <w:lang w:val="fr-FR"/>
          </w:rPr>
          <w:t xml:space="preserve"> </w:t>
        </w:r>
        <w:proofErr w:type="spellStart"/>
        <w:r w:rsidRPr="005A039A">
          <w:rPr>
            <w:rStyle w:val="idstylecharacter"/>
            <w:lang w:val="fr-FR"/>
          </w:rPr>
          <w:t>templates</w:t>
        </w:r>
        <w:proofErr w:type="spellEnd"/>
      </w:hyperlink>
      <w:r w:rsidRPr="008138C5">
        <w:rPr>
          <w:lang w:val="fr-FR"/>
        </w:rPr>
        <w:br/>
        <w:t xml:space="preserve">ID ANSSI : </w:t>
      </w:r>
      <w:hyperlink r:id="rId9" w:anchor="adcs_template_ control">
        <w:r w:rsidRPr="005A039A">
          <w:rPr>
            <w:rStyle w:val="idstylecharacter"/>
            <w:lang w:val="fr-FR"/>
          </w:rPr>
          <w:t>vuln1_adcs_template_ control</w:t>
        </w:r>
      </w:hyperlink>
    </w:p>
    <w:p w14:paraId="719DD3BA" w14:textId="77777777" w:rsidR="00903C03" w:rsidRPr="008138C5" w:rsidRDefault="00000000" w:rsidP="005A039A">
      <w:pPr>
        <w:pStyle w:val="Subtitle"/>
        <w:rPr>
          <w:lang w:val="fr-FR"/>
        </w:rPr>
      </w:pPr>
      <w:r w:rsidRPr="008138C5">
        <w:rPr>
          <w:lang w:val="fr-FR"/>
        </w:rPr>
        <w:t>Charge de travail : 1 jour</w:t>
      </w:r>
      <w:r w:rsidRPr="008138C5">
        <w:rPr>
          <w:lang w:val="fr-FR"/>
        </w:rPr>
        <w:br/>
        <w:t>Difficulté : 2 - Requière quelques connaissances sur l'infrastructure et l'anomalie qu'elle contient</w:t>
      </w:r>
    </w:p>
    <w:p w14:paraId="4ED08593" w14:textId="77777777" w:rsidR="00903C03" w:rsidRPr="00180B8C" w:rsidRDefault="00000000">
      <w:pPr>
        <w:pStyle w:val="paragraphetitlestyle"/>
        <w:rPr>
          <w:rStyle w:val="Strong"/>
          <w:rFonts w:hint="eastAsia"/>
          <w:b/>
          <w:bCs/>
          <w:lang w:val="fr-FR"/>
        </w:rPr>
      </w:pPr>
      <w:r w:rsidRPr="00180B8C">
        <w:rPr>
          <w:rStyle w:val="Strong"/>
          <w:b/>
          <w:bCs/>
          <w:lang w:val="fr-FR"/>
        </w:rPr>
        <w:t>Description</w:t>
      </w:r>
    </w:p>
    <w:p w14:paraId="30A12DBF" w14:textId="77777777" w:rsidR="00903C03" w:rsidRPr="005A039A" w:rsidRDefault="00000000" w:rsidP="005A039A">
      <w:pPr>
        <w:rPr>
          <w:rFonts w:hint="eastAsia"/>
        </w:rPr>
      </w:pPr>
      <w:r w:rsidRPr="005A039A">
        <w:t>Le contrôle des modèles de certificats permet à une personne de faire émettre un certificat arbitraire par l'autorité de certification. Il devient possible d'obtenir un certificat d'authentification pour carte à puce pour n'importe quel utilisateur, ce qui permet de voler son identité.</w:t>
      </w:r>
    </w:p>
    <w:p w14:paraId="3264CDF5" w14:textId="77777777" w:rsidR="00903C03" w:rsidRPr="00180B8C" w:rsidRDefault="00000000">
      <w:pPr>
        <w:pStyle w:val="paragraphetitlestyle"/>
        <w:rPr>
          <w:rStyle w:val="Strong"/>
          <w:rFonts w:hint="eastAsia"/>
          <w:b/>
          <w:bCs/>
          <w:lang w:val="fr-FR"/>
        </w:rPr>
      </w:pPr>
      <w:r w:rsidRPr="00180B8C">
        <w:rPr>
          <w:rStyle w:val="Strong"/>
          <w:b/>
          <w:bCs/>
          <w:lang w:val="fr-FR"/>
        </w:rPr>
        <w:t>Recommandation</w:t>
      </w:r>
    </w:p>
    <w:p w14:paraId="0434C83C" w14:textId="549373BD" w:rsidR="005A039A" w:rsidRPr="005A039A" w:rsidRDefault="00000000" w:rsidP="008138C5">
      <w:pPr>
        <w:rPr>
          <w:rFonts w:hint="eastAsia"/>
        </w:rPr>
      </w:pPr>
      <w:r w:rsidRPr="005A039A">
        <w:t>Les utilisateurs non privilégiés ne devraient pas pouvoir écrire des propriétés sur les modèles de certificats. Ce faisant, ils peuvent potentiellement augmenter leurs privilèges d'accès et créer des certificats vulnérables pour s'inscrire. Supprimez les permissions inutiles du modèle de certificat.</w:t>
      </w:r>
    </w:p>
    <w:p w14:paraId="2D1291AA" w14:textId="4D9AC37C" w:rsidR="00903C03" w:rsidRPr="005A039A" w:rsidRDefault="00903C03">
      <w:pPr>
        <w:pStyle w:val="paragraphestyle"/>
        <w:rPr>
          <w:rFonts w:hint="eastAsia"/>
          <w:lang w:val="fr-FR"/>
        </w:rPr>
      </w:pPr>
    </w:p>
    <w:sectPr w:rsidR="00903C03" w:rsidRPr="005A039A"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2C4FE" w14:textId="77777777" w:rsidR="007D225D" w:rsidRDefault="007D225D" w:rsidP="005A039A">
      <w:pPr>
        <w:rPr>
          <w:rFonts w:hint="eastAsia"/>
        </w:rPr>
      </w:pPr>
      <w:r>
        <w:separator/>
      </w:r>
    </w:p>
  </w:endnote>
  <w:endnote w:type="continuationSeparator" w:id="0">
    <w:p w14:paraId="5E3D3479" w14:textId="77777777" w:rsidR="007D225D" w:rsidRDefault="007D225D"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7BB8" w14:textId="64B5475B"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5B76" w14:textId="77777777" w:rsidR="007D225D" w:rsidRDefault="007D225D" w:rsidP="005A039A">
      <w:pPr>
        <w:rPr>
          <w:rFonts w:hint="eastAsia"/>
        </w:rPr>
      </w:pPr>
      <w:r>
        <w:separator/>
      </w:r>
    </w:p>
  </w:footnote>
  <w:footnote w:type="continuationSeparator" w:id="0">
    <w:p w14:paraId="1F819887" w14:textId="77777777" w:rsidR="007D225D" w:rsidRDefault="007D225D"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114974"/>
    <w:rsid w:val="0015074B"/>
    <w:rsid w:val="00180B8C"/>
    <w:rsid w:val="00190DD7"/>
    <w:rsid w:val="002923AA"/>
    <w:rsid w:val="0029639D"/>
    <w:rsid w:val="00326F90"/>
    <w:rsid w:val="005A039A"/>
    <w:rsid w:val="007D225D"/>
    <w:rsid w:val="008138C5"/>
    <w:rsid w:val="00903C03"/>
    <w:rsid w:val="00AA1D8D"/>
    <w:rsid w:val="00B21ED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5A039A"/>
  </w:style>
  <w:style w:type="character" w:customStyle="1" w:styleId="SubtitleChar">
    <w:name w:val="Subtitle Char"/>
    <w:basedOn w:val="DefaultParagraphFont"/>
    <w:link w:val="Subtitle"/>
    <w:uiPriority w:val="11"/>
    <w:rsid w:val="005A039A"/>
    <w:rPr>
      <w:rFonts w:ascii="Corbel" w:hAnsi="Corbel"/>
      <w:i/>
      <w:color w:val="7F7F7F"/>
      <w:sz w:val="18"/>
      <w:shd w:val="clear" w:color="auto" w:fill="FFFFFF"/>
    </w:rPr>
  </w:style>
  <w:style w:type="paragraph" w:styleId="ListParagraph">
    <w:name w:val="List Paragraph"/>
    <w:basedOn w:val="liststyle"/>
    <w:uiPriority w:val="34"/>
    <w:qFormat/>
    <w:rsid w:val="005A039A"/>
    <w:rPr>
      <w:lang w:val="fr-FR"/>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180B8C"/>
    <w:rPr>
      <w:b/>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DefaultParagraphFon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DefaultParagraphFon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DefaultParagraphFon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169</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6</cp:revision>
  <dcterms:created xsi:type="dcterms:W3CDTF">2013-12-23T23:15:00Z</dcterms:created>
  <dcterms:modified xsi:type="dcterms:W3CDTF">2023-11-29T14:53:00Z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