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2F665" w14:textId="54A03DAE" w:rsidR="006D602F" w:rsidRDefault="00E0792C" w:rsidP="006D602F">
      <w:r w:rsidRPr="00E0792C">
        <w:t>Une signature numérique est un tampon d’authentification électronique chiffré sur des informations numériques comme des messages électroniques, des macros ou des documents électroniques. La signature confirme que les informations proviennent du signataire et n’ont pas été modifiées.</w:t>
      </w:r>
    </w:p>
    <w:p w14:paraId="50E7F3FC" w14:textId="77777777" w:rsidR="006D602F" w:rsidRDefault="006D602F" w:rsidP="006D602F"/>
    <w:p w14:paraId="443E35AA" w14:textId="2F0CF149" w:rsidR="00734DB1" w:rsidRDefault="006A6840" w:rsidP="00734DB1">
      <w:r>
        <w:t xml:space="preserve">L’utilisation de signature numérique peut permettre </w:t>
      </w:r>
      <w:r w:rsidR="00A31280">
        <w:t>certaine</w:t>
      </w:r>
      <w:r w:rsidR="00762C44">
        <w:t>s garanties :</w:t>
      </w:r>
    </w:p>
    <w:p w14:paraId="251F73A1" w14:textId="72F7670C" w:rsidR="00734DB1" w:rsidRDefault="00734DB1" w:rsidP="00FE2B65">
      <w:pPr>
        <w:pStyle w:val="ListParagraph"/>
        <w:numPr>
          <w:ilvl w:val="0"/>
          <w:numId w:val="23"/>
        </w:numPr>
      </w:pPr>
      <w:r w:rsidRPr="00A254CA">
        <w:rPr>
          <w:b/>
          <w:bCs/>
        </w:rPr>
        <w:t>Authenticité :</w:t>
      </w:r>
      <w:r>
        <w:t xml:space="preserve"> Le signataire est confirmé en tant que tel.</w:t>
      </w:r>
    </w:p>
    <w:p w14:paraId="4ADD3D1B" w14:textId="0C97D771" w:rsidR="00734DB1" w:rsidRDefault="00734DB1" w:rsidP="00FE2B65">
      <w:pPr>
        <w:pStyle w:val="ListParagraph"/>
        <w:numPr>
          <w:ilvl w:val="0"/>
          <w:numId w:val="23"/>
        </w:numPr>
      </w:pPr>
      <w:r w:rsidRPr="00A254CA">
        <w:rPr>
          <w:b/>
          <w:bCs/>
        </w:rPr>
        <w:t>Intégrité :</w:t>
      </w:r>
      <w:r>
        <w:t xml:space="preserve"> Le contenu d’un document n’a pas été modifié ou falsifié depuis sa signature numérique.</w:t>
      </w:r>
    </w:p>
    <w:p w14:paraId="316D9D62" w14:textId="66B0511D" w:rsidR="00734DB1" w:rsidRDefault="00734DB1" w:rsidP="00FE2B65">
      <w:pPr>
        <w:pStyle w:val="ListParagraph"/>
        <w:numPr>
          <w:ilvl w:val="0"/>
          <w:numId w:val="23"/>
        </w:numPr>
      </w:pPr>
      <w:r w:rsidRPr="00A254CA">
        <w:rPr>
          <w:b/>
          <w:bCs/>
        </w:rPr>
        <w:t>Non-répudiation :</w:t>
      </w:r>
      <w:r>
        <w:t xml:space="preserve"> Prouve à toutes les parties l’origine du contenu signé. Le terme répudiation fait référence à l’acte d’un signataire rejetant tout lien avec le contenu signé.</w:t>
      </w:r>
    </w:p>
    <w:p w14:paraId="31FED2AA" w14:textId="5AE87AD5" w:rsidR="00E0792C" w:rsidRDefault="00734DB1" w:rsidP="00FE2B65">
      <w:pPr>
        <w:pStyle w:val="ListParagraph"/>
        <w:numPr>
          <w:ilvl w:val="0"/>
          <w:numId w:val="23"/>
        </w:numPr>
      </w:pPr>
      <w:r w:rsidRPr="00A254CA">
        <w:rPr>
          <w:b/>
          <w:bCs/>
        </w:rPr>
        <w:t>Notarisation :</w:t>
      </w:r>
      <w:r>
        <w:t xml:space="preserve"> Dans certains cas, les signatures confirmées par un serveur d’horodatage sécurisé dans les fichiers Microsoft Word, Microsoft Excel ou Microsoft PowerPoint ont la validité d’une notarisation.</w:t>
      </w:r>
    </w:p>
    <w:p w14:paraId="53657D33" w14:textId="0E870018" w:rsidR="00877417" w:rsidRDefault="00503238" w:rsidP="00877417">
      <w:r w:rsidRPr="00503238">
        <w:t>Les signatures numériques sont générées à l’aide d’algorithmes de signature à clé publique. Une clé privée génère la signature, et la clé publique correspondante doit être utilisée pour valider la signature.</w:t>
      </w:r>
    </w:p>
    <w:p w14:paraId="1835F83D" w14:textId="77777777" w:rsidR="009124A8" w:rsidRDefault="009124A8" w:rsidP="00877417"/>
    <w:p w14:paraId="32A93FDB" w14:textId="3D291384" w:rsidR="00980023" w:rsidRDefault="00980023" w:rsidP="00877417">
      <w:r>
        <w:rPr>
          <w:noProof/>
        </w:rPr>
        <w:drawing>
          <wp:inline distT="0" distB="0" distL="0" distR="0" wp14:anchorId="093FED22" wp14:editId="51A37D38">
            <wp:extent cx="5486400" cy="1755775"/>
            <wp:effectExtent l="0" t="0" r="0" b="0"/>
            <wp:docPr id="1" name="Image 1" descr="génération d’une signature numér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énération d’une signature numériq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755775"/>
                    </a:xfrm>
                    <a:prstGeom prst="rect">
                      <a:avLst/>
                    </a:prstGeom>
                    <a:noFill/>
                    <a:ln>
                      <a:noFill/>
                    </a:ln>
                  </pic:spPr>
                </pic:pic>
              </a:graphicData>
            </a:graphic>
          </wp:inline>
        </w:drawing>
      </w:r>
    </w:p>
    <w:p w14:paraId="28C52653" w14:textId="77777777" w:rsidR="00980023" w:rsidRDefault="00980023" w:rsidP="00877417"/>
    <w:p w14:paraId="1CE6F548" w14:textId="49EE076E" w:rsidR="00A254CA" w:rsidRDefault="00D56099" w:rsidP="00877417">
      <w:r w:rsidRPr="00D56099">
        <w:t>La création d’une signature numérique à partir d’un message se fait en deux étapes. La première étape consiste à créer une valeur de hachage (également appelée synthèse de message) à partir du message. Cette valeur de hachage est ensuite signée à l’aide de la clé privée du signataire.</w:t>
      </w:r>
    </w:p>
    <w:p w14:paraId="4AA839C7" w14:textId="77777777" w:rsidR="00D56099" w:rsidRDefault="00D56099" w:rsidP="00877417"/>
    <w:p w14:paraId="298E6122" w14:textId="54C2F183" w:rsidR="00D56099" w:rsidRDefault="00D56099" w:rsidP="00877417">
      <w:r w:rsidRPr="00D56099">
        <w:t>Pour vérifier une signature, le message et la signature sont requis. Tout d’abord, une valeur de hachage doit être créée à partir du message de la même façon que la signature a été créée. Cette valeur de hachage est ensuite vérifiée par rapport à la signature à l’aide de la clé publique du signataire. Si la valeur de hachage et la signature correspondent, vous pouvez être sûr que le message est bien celui que le signataire a signé à l’origine et qu’il n’a pas été falsifié. Le diagramme suivant illustre le processus impliqué dans la vérification d’une signature numérique.</w:t>
      </w:r>
    </w:p>
    <w:p w14:paraId="73DA4597" w14:textId="77777777" w:rsidR="00660672" w:rsidRDefault="00660672" w:rsidP="00660672">
      <w:pPr>
        <w:pStyle w:val="paragraph"/>
        <w:shd w:val="clear" w:color="auto" w:fill="FFFFFF"/>
        <w:spacing w:before="0" w:beforeAutospacing="0" w:after="0" w:afterAutospacing="0"/>
        <w:ind w:right="495"/>
        <w:jc w:val="both"/>
        <w:textAlignment w:val="baseline"/>
        <w:rPr>
          <w:rStyle w:val="eop"/>
          <w:rFonts w:ascii="Arial" w:hAnsi="Arial" w:cs="Arial"/>
          <w:color w:val="3D3834"/>
          <w:sz w:val="20"/>
          <w:szCs w:val="20"/>
        </w:rPr>
      </w:pPr>
      <w:r>
        <w:rPr>
          <w:rStyle w:val="normaltextrun"/>
          <w:rFonts w:ascii="Arial" w:hAnsi="Arial" w:cs="Arial"/>
          <w:color w:val="3D3834"/>
          <w:sz w:val="20"/>
          <w:szCs w:val="20"/>
          <w:shd w:val="clear" w:color="auto" w:fill="FFFFFF"/>
        </w:rPr>
        <w:t>Documentation :</w:t>
      </w:r>
      <w:r>
        <w:rPr>
          <w:rStyle w:val="eop"/>
          <w:rFonts w:ascii="Arial" w:hAnsi="Arial" w:cs="Arial"/>
          <w:color w:val="3D3834"/>
          <w:sz w:val="20"/>
          <w:szCs w:val="20"/>
        </w:rPr>
        <w:t> </w:t>
      </w:r>
    </w:p>
    <w:p w14:paraId="4D29B99F" w14:textId="77777777" w:rsidR="00FE2B65" w:rsidRDefault="00FE2B65" w:rsidP="00660672">
      <w:pPr>
        <w:pStyle w:val="paragraph"/>
        <w:shd w:val="clear" w:color="auto" w:fill="FFFFFF"/>
        <w:spacing w:before="0" w:beforeAutospacing="0" w:after="0" w:afterAutospacing="0"/>
        <w:ind w:right="495"/>
        <w:jc w:val="both"/>
        <w:textAlignment w:val="baseline"/>
        <w:rPr>
          <w:rFonts w:ascii="Segoe UI" w:hAnsi="Segoe UI" w:cs="Segoe UI"/>
          <w:color w:val="3D3834"/>
          <w:sz w:val="18"/>
          <w:szCs w:val="18"/>
        </w:rPr>
      </w:pPr>
    </w:p>
    <w:p w14:paraId="17ACB1C3" w14:textId="2A91D7C7" w:rsidR="00660672" w:rsidRDefault="00FE2B65" w:rsidP="00FE2B65">
      <w:pPr>
        <w:pStyle w:val="paragraph"/>
        <w:numPr>
          <w:ilvl w:val="0"/>
          <w:numId w:val="22"/>
        </w:numPr>
        <w:shd w:val="clear" w:color="auto" w:fill="FFFFFF"/>
        <w:spacing w:before="0" w:beforeAutospacing="0" w:after="0" w:afterAutospacing="0"/>
        <w:jc w:val="both"/>
        <w:textAlignment w:val="baseline"/>
        <w:rPr>
          <w:rFonts w:ascii="Arial" w:hAnsi="Arial" w:cs="Arial"/>
          <w:color w:val="3D3834"/>
          <w:sz w:val="20"/>
          <w:szCs w:val="20"/>
        </w:rPr>
      </w:pPr>
      <w:hyperlink r:id="rId12" w:history="1">
        <w:r w:rsidR="009124A8" w:rsidRPr="00FE2B65">
          <w:rPr>
            <w:rStyle w:val="Hyperlink"/>
            <w:rFonts w:cs="Arial"/>
            <w:sz w:val="20"/>
            <w:szCs w:val="20"/>
          </w:rPr>
          <w:t>https://learn.microsoft.com/fr-fr/windows/win32/seccrypto/digital-signatures</w:t>
        </w:r>
      </w:hyperlink>
    </w:p>
    <w:p w14:paraId="4C8E6ED0" w14:textId="7781A952" w:rsidR="008C1E5E" w:rsidRPr="003479A1" w:rsidRDefault="008C1E5E" w:rsidP="003479A1">
      <w:pPr>
        <w:pStyle w:val="paragraphestyle"/>
        <w:ind w:left="0"/>
        <w:rPr>
          <w:rFonts w:hint="eastAsia"/>
          <w:lang w:val="fr-FR"/>
        </w:rPr>
      </w:pPr>
    </w:p>
    <w:sectPr w:rsidR="008C1E5E" w:rsidRPr="003479A1" w:rsidSect="009F0E56">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CA2E4" w14:textId="77777777" w:rsidR="00686578" w:rsidRDefault="00686578" w:rsidP="004E6E8A">
      <w:r>
        <w:separator/>
      </w:r>
    </w:p>
  </w:endnote>
  <w:endnote w:type="continuationSeparator" w:id="0">
    <w:p w14:paraId="08EE1E01" w14:textId="77777777" w:rsidR="00686578" w:rsidRDefault="00686578" w:rsidP="004E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alibri (Body)">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C31A8" w14:textId="7FB59878" w:rsidR="008C1E5E" w:rsidRDefault="008C1E5E">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07424" w14:textId="77777777" w:rsidR="00686578" w:rsidRDefault="00686578" w:rsidP="004E6E8A">
      <w:r>
        <w:separator/>
      </w:r>
    </w:p>
  </w:footnote>
  <w:footnote w:type="continuationSeparator" w:id="0">
    <w:p w14:paraId="30F2384F" w14:textId="77777777" w:rsidR="00686578" w:rsidRDefault="00686578" w:rsidP="004E6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40.5pt;height:40.5pt" o:bullet="t">
        <v:imagedata r:id="rId1" o:title="purple"/>
      </v:shape>
    </w:pict>
  </w:numPicBullet>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070DA9"/>
    <w:multiLevelType w:val="hybridMultilevel"/>
    <w:tmpl w:val="5CE8841A"/>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9FC2B17"/>
    <w:multiLevelType w:val="hybridMultilevel"/>
    <w:tmpl w:val="8DEC03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258669F"/>
    <w:multiLevelType w:val="hybridMultilevel"/>
    <w:tmpl w:val="3968CB26"/>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CB7739"/>
    <w:multiLevelType w:val="hybridMultilevel"/>
    <w:tmpl w:val="3D88DBD2"/>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BC26202"/>
    <w:multiLevelType w:val="hybridMultilevel"/>
    <w:tmpl w:val="7324CA14"/>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EF24252"/>
    <w:multiLevelType w:val="hybridMultilevel"/>
    <w:tmpl w:val="2722AF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16A44CF"/>
    <w:multiLevelType w:val="hybridMultilevel"/>
    <w:tmpl w:val="1C3441A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1D25AE6"/>
    <w:multiLevelType w:val="multilevel"/>
    <w:tmpl w:val="CEF670F8"/>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B220E5"/>
    <w:multiLevelType w:val="hybridMultilevel"/>
    <w:tmpl w:val="734EFDB4"/>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9BD6977"/>
    <w:multiLevelType w:val="hybridMultilevel"/>
    <w:tmpl w:val="B172E39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6DA136F"/>
    <w:multiLevelType w:val="hybridMultilevel"/>
    <w:tmpl w:val="695698D4"/>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EAC11B5"/>
    <w:multiLevelType w:val="hybridMultilevel"/>
    <w:tmpl w:val="1728AFC6"/>
    <w:lvl w:ilvl="0" w:tplc="5B94C740">
      <w:start w:val="1"/>
      <w:numFmt w:val="bullet"/>
      <w:lvlText w:val=""/>
      <w:lvlPicBulletId w:val="0"/>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F3C12C3"/>
    <w:multiLevelType w:val="hybridMultilevel"/>
    <w:tmpl w:val="B1C2D5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3F12364"/>
    <w:multiLevelType w:val="hybridMultilevel"/>
    <w:tmpl w:val="F94C8880"/>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5645026"/>
    <w:multiLevelType w:val="hybridMultilevel"/>
    <w:tmpl w:val="4F62B1B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C214FA3"/>
    <w:multiLevelType w:val="hybridMultilevel"/>
    <w:tmpl w:val="BBE25E96"/>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D643040"/>
    <w:multiLevelType w:val="hybridMultilevel"/>
    <w:tmpl w:val="76422BBE"/>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15714496">
    <w:abstractNumId w:val="5"/>
  </w:num>
  <w:num w:numId="2" w16cid:durableId="1508399693">
    <w:abstractNumId w:val="3"/>
  </w:num>
  <w:num w:numId="3" w16cid:durableId="644504519">
    <w:abstractNumId w:val="2"/>
  </w:num>
  <w:num w:numId="4" w16cid:durableId="369229844">
    <w:abstractNumId w:val="4"/>
  </w:num>
  <w:num w:numId="5" w16cid:durableId="729155215">
    <w:abstractNumId w:val="1"/>
  </w:num>
  <w:num w:numId="6" w16cid:durableId="962230881">
    <w:abstractNumId w:val="0"/>
  </w:num>
  <w:num w:numId="7" w16cid:durableId="2021858932">
    <w:abstractNumId w:val="8"/>
  </w:num>
  <w:num w:numId="8" w16cid:durableId="1171211866">
    <w:abstractNumId w:val="11"/>
  </w:num>
  <w:num w:numId="9" w16cid:durableId="274293546">
    <w:abstractNumId w:val="7"/>
  </w:num>
  <w:num w:numId="10" w16cid:durableId="1115950139">
    <w:abstractNumId w:val="20"/>
  </w:num>
  <w:num w:numId="11" w16cid:durableId="1618676560">
    <w:abstractNumId w:val="9"/>
  </w:num>
  <w:num w:numId="12" w16cid:durableId="1168667304">
    <w:abstractNumId w:val="16"/>
  </w:num>
  <w:num w:numId="13" w16cid:durableId="1451627964">
    <w:abstractNumId w:val="22"/>
  </w:num>
  <w:num w:numId="14" w16cid:durableId="1404184367">
    <w:abstractNumId w:val="19"/>
  </w:num>
  <w:num w:numId="15" w16cid:durableId="1213153922">
    <w:abstractNumId w:val="14"/>
  </w:num>
  <w:num w:numId="16" w16cid:durableId="571891901">
    <w:abstractNumId w:val="21"/>
  </w:num>
  <w:num w:numId="17" w16cid:durableId="1363746548">
    <w:abstractNumId w:val="10"/>
  </w:num>
  <w:num w:numId="18" w16cid:durableId="1801344327">
    <w:abstractNumId w:val="12"/>
  </w:num>
  <w:num w:numId="19" w16cid:durableId="1253785075">
    <w:abstractNumId w:val="15"/>
  </w:num>
  <w:num w:numId="20" w16cid:durableId="1657300858">
    <w:abstractNumId w:val="18"/>
  </w:num>
  <w:num w:numId="21" w16cid:durableId="312805214">
    <w:abstractNumId w:val="13"/>
  </w:num>
  <w:num w:numId="22" w16cid:durableId="2040005871">
    <w:abstractNumId w:val="6"/>
  </w:num>
  <w:num w:numId="23" w16cid:durableId="1934049854">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DF"/>
    <w:rsid w:val="00007EF7"/>
    <w:rsid w:val="000251DD"/>
    <w:rsid w:val="00026BA6"/>
    <w:rsid w:val="00034174"/>
    <w:rsid w:val="00034616"/>
    <w:rsid w:val="00042C92"/>
    <w:rsid w:val="00050D79"/>
    <w:rsid w:val="00051115"/>
    <w:rsid w:val="000556AB"/>
    <w:rsid w:val="00057B38"/>
    <w:rsid w:val="0006063C"/>
    <w:rsid w:val="00064F27"/>
    <w:rsid w:val="00065C9D"/>
    <w:rsid w:val="00073631"/>
    <w:rsid w:val="00074AA0"/>
    <w:rsid w:val="00074AF1"/>
    <w:rsid w:val="0007763F"/>
    <w:rsid w:val="00090886"/>
    <w:rsid w:val="00090C4D"/>
    <w:rsid w:val="00091BA9"/>
    <w:rsid w:val="000950D5"/>
    <w:rsid w:val="000A2974"/>
    <w:rsid w:val="000B2F04"/>
    <w:rsid w:val="000B3C12"/>
    <w:rsid w:val="000B41CA"/>
    <w:rsid w:val="000B791B"/>
    <w:rsid w:val="000B7CBF"/>
    <w:rsid w:val="000C532B"/>
    <w:rsid w:val="000C5D10"/>
    <w:rsid w:val="000C6373"/>
    <w:rsid w:val="000C6BE6"/>
    <w:rsid w:val="000D12AB"/>
    <w:rsid w:val="000D3702"/>
    <w:rsid w:val="000D7383"/>
    <w:rsid w:val="000E0879"/>
    <w:rsid w:val="000E1B42"/>
    <w:rsid w:val="000F1B3A"/>
    <w:rsid w:val="000F3534"/>
    <w:rsid w:val="000F4F49"/>
    <w:rsid w:val="000F60FA"/>
    <w:rsid w:val="001115DB"/>
    <w:rsid w:val="001119B0"/>
    <w:rsid w:val="001147D1"/>
    <w:rsid w:val="0011736C"/>
    <w:rsid w:val="00117DBC"/>
    <w:rsid w:val="0013156B"/>
    <w:rsid w:val="00131DED"/>
    <w:rsid w:val="00136CFA"/>
    <w:rsid w:val="001404D2"/>
    <w:rsid w:val="0015074B"/>
    <w:rsid w:val="0015160C"/>
    <w:rsid w:val="001541D6"/>
    <w:rsid w:val="001700EA"/>
    <w:rsid w:val="001721E4"/>
    <w:rsid w:val="001737A1"/>
    <w:rsid w:val="001778F6"/>
    <w:rsid w:val="00194789"/>
    <w:rsid w:val="00195BD7"/>
    <w:rsid w:val="00196092"/>
    <w:rsid w:val="001A0D97"/>
    <w:rsid w:val="001A15BA"/>
    <w:rsid w:val="001A26BF"/>
    <w:rsid w:val="001A2A3E"/>
    <w:rsid w:val="001A7BC1"/>
    <w:rsid w:val="001B6070"/>
    <w:rsid w:val="001C424C"/>
    <w:rsid w:val="001C6574"/>
    <w:rsid w:val="001C7267"/>
    <w:rsid w:val="001E60B4"/>
    <w:rsid w:val="001F2957"/>
    <w:rsid w:val="001F4BED"/>
    <w:rsid w:val="001F5D29"/>
    <w:rsid w:val="0020401E"/>
    <w:rsid w:val="00204EF3"/>
    <w:rsid w:val="002051C6"/>
    <w:rsid w:val="00206EC6"/>
    <w:rsid w:val="00210F87"/>
    <w:rsid w:val="0021561B"/>
    <w:rsid w:val="00216618"/>
    <w:rsid w:val="00223507"/>
    <w:rsid w:val="002316B1"/>
    <w:rsid w:val="002332A9"/>
    <w:rsid w:val="00233DE3"/>
    <w:rsid w:val="00236B64"/>
    <w:rsid w:val="00241767"/>
    <w:rsid w:val="002458D9"/>
    <w:rsid w:val="00251CB5"/>
    <w:rsid w:val="00260835"/>
    <w:rsid w:val="00270AC1"/>
    <w:rsid w:val="00272F1E"/>
    <w:rsid w:val="002737F7"/>
    <w:rsid w:val="002815CE"/>
    <w:rsid w:val="0028233A"/>
    <w:rsid w:val="00283842"/>
    <w:rsid w:val="00293646"/>
    <w:rsid w:val="00295503"/>
    <w:rsid w:val="00295823"/>
    <w:rsid w:val="0029639D"/>
    <w:rsid w:val="002A028E"/>
    <w:rsid w:val="002A2020"/>
    <w:rsid w:val="002B1030"/>
    <w:rsid w:val="002B1794"/>
    <w:rsid w:val="002C3014"/>
    <w:rsid w:val="002C4657"/>
    <w:rsid w:val="002D4F42"/>
    <w:rsid w:val="002E37C4"/>
    <w:rsid w:val="002F24FA"/>
    <w:rsid w:val="002F37D5"/>
    <w:rsid w:val="002F4B92"/>
    <w:rsid w:val="002F6415"/>
    <w:rsid w:val="00300EA0"/>
    <w:rsid w:val="00303632"/>
    <w:rsid w:val="00305676"/>
    <w:rsid w:val="00314345"/>
    <w:rsid w:val="00316B58"/>
    <w:rsid w:val="00322E6E"/>
    <w:rsid w:val="0032471B"/>
    <w:rsid w:val="00326F90"/>
    <w:rsid w:val="003339A3"/>
    <w:rsid w:val="0033507C"/>
    <w:rsid w:val="00337EF1"/>
    <w:rsid w:val="00342E2B"/>
    <w:rsid w:val="00343FAF"/>
    <w:rsid w:val="003477DD"/>
    <w:rsid w:val="003479A1"/>
    <w:rsid w:val="003563A5"/>
    <w:rsid w:val="00361088"/>
    <w:rsid w:val="00370A2F"/>
    <w:rsid w:val="003749BC"/>
    <w:rsid w:val="00381F87"/>
    <w:rsid w:val="00382D26"/>
    <w:rsid w:val="00383E7E"/>
    <w:rsid w:val="00391B0D"/>
    <w:rsid w:val="003933D2"/>
    <w:rsid w:val="003A14D9"/>
    <w:rsid w:val="003A5839"/>
    <w:rsid w:val="003A599F"/>
    <w:rsid w:val="003B0ADA"/>
    <w:rsid w:val="003B3D63"/>
    <w:rsid w:val="003C6038"/>
    <w:rsid w:val="003D28D7"/>
    <w:rsid w:val="003D7743"/>
    <w:rsid w:val="003E2A88"/>
    <w:rsid w:val="003E3629"/>
    <w:rsid w:val="003E5297"/>
    <w:rsid w:val="003F0DE8"/>
    <w:rsid w:val="003F2715"/>
    <w:rsid w:val="003F39E2"/>
    <w:rsid w:val="003F495A"/>
    <w:rsid w:val="00412D39"/>
    <w:rsid w:val="00412EF6"/>
    <w:rsid w:val="0041438E"/>
    <w:rsid w:val="0041535E"/>
    <w:rsid w:val="00417500"/>
    <w:rsid w:val="00431430"/>
    <w:rsid w:val="0043377B"/>
    <w:rsid w:val="00440858"/>
    <w:rsid w:val="004412D0"/>
    <w:rsid w:val="004445A7"/>
    <w:rsid w:val="00451694"/>
    <w:rsid w:val="004532C4"/>
    <w:rsid w:val="0045622F"/>
    <w:rsid w:val="00464BAC"/>
    <w:rsid w:val="004724ED"/>
    <w:rsid w:val="00474E5D"/>
    <w:rsid w:val="00476413"/>
    <w:rsid w:val="004766FC"/>
    <w:rsid w:val="00486AB8"/>
    <w:rsid w:val="00494A00"/>
    <w:rsid w:val="004A0230"/>
    <w:rsid w:val="004A054E"/>
    <w:rsid w:val="004A2D12"/>
    <w:rsid w:val="004A3410"/>
    <w:rsid w:val="004A7EE3"/>
    <w:rsid w:val="004B33AD"/>
    <w:rsid w:val="004B6410"/>
    <w:rsid w:val="004C081F"/>
    <w:rsid w:val="004C0C02"/>
    <w:rsid w:val="004C7DAC"/>
    <w:rsid w:val="004D08FF"/>
    <w:rsid w:val="004D0B85"/>
    <w:rsid w:val="004D4AD5"/>
    <w:rsid w:val="004E527E"/>
    <w:rsid w:val="004E6E8A"/>
    <w:rsid w:val="00503238"/>
    <w:rsid w:val="00517480"/>
    <w:rsid w:val="005174A8"/>
    <w:rsid w:val="00521C79"/>
    <w:rsid w:val="00530478"/>
    <w:rsid w:val="00544A21"/>
    <w:rsid w:val="00556759"/>
    <w:rsid w:val="00562A6D"/>
    <w:rsid w:val="0057343C"/>
    <w:rsid w:val="005743C9"/>
    <w:rsid w:val="00575892"/>
    <w:rsid w:val="0057625C"/>
    <w:rsid w:val="005868E7"/>
    <w:rsid w:val="005902B0"/>
    <w:rsid w:val="00592CBF"/>
    <w:rsid w:val="00595870"/>
    <w:rsid w:val="00595BC8"/>
    <w:rsid w:val="005A232B"/>
    <w:rsid w:val="005C37E9"/>
    <w:rsid w:val="005D294A"/>
    <w:rsid w:val="005E5B72"/>
    <w:rsid w:val="005E6A3E"/>
    <w:rsid w:val="005F388F"/>
    <w:rsid w:val="005F4D61"/>
    <w:rsid w:val="005F727A"/>
    <w:rsid w:val="00604B27"/>
    <w:rsid w:val="0060709A"/>
    <w:rsid w:val="0060738C"/>
    <w:rsid w:val="00610F57"/>
    <w:rsid w:val="00616BB6"/>
    <w:rsid w:val="00616EE4"/>
    <w:rsid w:val="00617433"/>
    <w:rsid w:val="00630D80"/>
    <w:rsid w:val="006324EB"/>
    <w:rsid w:val="0065272E"/>
    <w:rsid w:val="00660208"/>
    <w:rsid w:val="00660672"/>
    <w:rsid w:val="00662FBB"/>
    <w:rsid w:val="006763EA"/>
    <w:rsid w:val="00676CA0"/>
    <w:rsid w:val="00680373"/>
    <w:rsid w:val="00680816"/>
    <w:rsid w:val="00686578"/>
    <w:rsid w:val="00694F12"/>
    <w:rsid w:val="006A6840"/>
    <w:rsid w:val="006A70F1"/>
    <w:rsid w:val="006B1942"/>
    <w:rsid w:val="006B34AB"/>
    <w:rsid w:val="006B3B01"/>
    <w:rsid w:val="006B514A"/>
    <w:rsid w:val="006B55F8"/>
    <w:rsid w:val="006C1F9C"/>
    <w:rsid w:val="006C4282"/>
    <w:rsid w:val="006D216E"/>
    <w:rsid w:val="006D5E97"/>
    <w:rsid w:val="006D5FD9"/>
    <w:rsid w:val="006D602F"/>
    <w:rsid w:val="006D75D4"/>
    <w:rsid w:val="006E447A"/>
    <w:rsid w:val="006F1191"/>
    <w:rsid w:val="006F18FF"/>
    <w:rsid w:val="006F275A"/>
    <w:rsid w:val="006F70BE"/>
    <w:rsid w:val="00700599"/>
    <w:rsid w:val="00712067"/>
    <w:rsid w:val="00712151"/>
    <w:rsid w:val="00715D25"/>
    <w:rsid w:val="00716FDD"/>
    <w:rsid w:val="007208E4"/>
    <w:rsid w:val="00725274"/>
    <w:rsid w:val="00734842"/>
    <w:rsid w:val="00734DB1"/>
    <w:rsid w:val="0073587B"/>
    <w:rsid w:val="007358B1"/>
    <w:rsid w:val="00743933"/>
    <w:rsid w:val="00746077"/>
    <w:rsid w:val="007512ED"/>
    <w:rsid w:val="007546D2"/>
    <w:rsid w:val="00756229"/>
    <w:rsid w:val="007563BF"/>
    <w:rsid w:val="00756B6E"/>
    <w:rsid w:val="00757342"/>
    <w:rsid w:val="00762C44"/>
    <w:rsid w:val="00767723"/>
    <w:rsid w:val="0078051A"/>
    <w:rsid w:val="00784BF1"/>
    <w:rsid w:val="007859DC"/>
    <w:rsid w:val="00795F2C"/>
    <w:rsid w:val="007B0862"/>
    <w:rsid w:val="007C4824"/>
    <w:rsid w:val="007D2C8E"/>
    <w:rsid w:val="007D32AF"/>
    <w:rsid w:val="007D4362"/>
    <w:rsid w:val="007D5057"/>
    <w:rsid w:val="007E50F7"/>
    <w:rsid w:val="007F4082"/>
    <w:rsid w:val="007F7924"/>
    <w:rsid w:val="008051FB"/>
    <w:rsid w:val="00805BE8"/>
    <w:rsid w:val="00831B47"/>
    <w:rsid w:val="00832976"/>
    <w:rsid w:val="0085471A"/>
    <w:rsid w:val="00857195"/>
    <w:rsid w:val="00864433"/>
    <w:rsid w:val="00877417"/>
    <w:rsid w:val="008A4912"/>
    <w:rsid w:val="008B5EB1"/>
    <w:rsid w:val="008B6383"/>
    <w:rsid w:val="008B6F55"/>
    <w:rsid w:val="008C1E5E"/>
    <w:rsid w:val="008D0BF6"/>
    <w:rsid w:val="008E10EE"/>
    <w:rsid w:val="008F1B61"/>
    <w:rsid w:val="008F226B"/>
    <w:rsid w:val="008F4A62"/>
    <w:rsid w:val="00903E30"/>
    <w:rsid w:val="00907573"/>
    <w:rsid w:val="009124A8"/>
    <w:rsid w:val="00917BD9"/>
    <w:rsid w:val="00922ECD"/>
    <w:rsid w:val="009261CA"/>
    <w:rsid w:val="009263A3"/>
    <w:rsid w:val="00930380"/>
    <w:rsid w:val="00930D5E"/>
    <w:rsid w:val="00946B08"/>
    <w:rsid w:val="0096015D"/>
    <w:rsid w:val="009664C8"/>
    <w:rsid w:val="0097195A"/>
    <w:rsid w:val="00980023"/>
    <w:rsid w:val="00984EBA"/>
    <w:rsid w:val="00985B19"/>
    <w:rsid w:val="00990722"/>
    <w:rsid w:val="009B313E"/>
    <w:rsid w:val="009B39E6"/>
    <w:rsid w:val="009C47C5"/>
    <w:rsid w:val="009C5BDD"/>
    <w:rsid w:val="009F0A1F"/>
    <w:rsid w:val="009F0E56"/>
    <w:rsid w:val="009F185C"/>
    <w:rsid w:val="009F366E"/>
    <w:rsid w:val="00A0204D"/>
    <w:rsid w:val="00A035B6"/>
    <w:rsid w:val="00A07044"/>
    <w:rsid w:val="00A254CA"/>
    <w:rsid w:val="00A30E00"/>
    <w:rsid w:val="00A31280"/>
    <w:rsid w:val="00A31416"/>
    <w:rsid w:val="00A34D5A"/>
    <w:rsid w:val="00A41073"/>
    <w:rsid w:val="00A41983"/>
    <w:rsid w:val="00A42CA6"/>
    <w:rsid w:val="00A45612"/>
    <w:rsid w:val="00A604F8"/>
    <w:rsid w:val="00A60A04"/>
    <w:rsid w:val="00A6375B"/>
    <w:rsid w:val="00A64DB9"/>
    <w:rsid w:val="00A674EC"/>
    <w:rsid w:val="00A73CDC"/>
    <w:rsid w:val="00A8746A"/>
    <w:rsid w:val="00AA1D8D"/>
    <w:rsid w:val="00AA27B4"/>
    <w:rsid w:val="00AB1D79"/>
    <w:rsid w:val="00AB2C16"/>
    <w:rsid w:val="00AC11D9"/>
    <w:rsid w:val="00AC38A4"/>
    <w:rsid w:val="00AC3ED5"/>
    <w:rsid w:val="00AC5137"/>
    <w:rsid w:val="00AF39C2"/>
    <w:rsid w:val="00B00A90"/>
    <w:rsid w:val="00B04E3E"/>
    <w:rsid w:val="00B0670F"/>
    <w:rsid w:val="00B13636"/>
    <w:rsid w:val="00B1480D"/>
    <w:rsid w:val="00B15374"/>
    <w:rsid w:val="00B23DDA"/>
    <w:rsid w:val="00B304D4"/>
    <w:rsid w:val="00B31D4A"/>
    <w:rsid w:val="00B32E6C"/>
    <w:rsid w:val="00B43007"/>
    <w:rsid w:val="00B470C8"/>
    <w:rsid w:val="00B47730"/>
    <w:rsid w:val="00B50794"/>
    <w:rsid w:val="00B53D0C"/>
    <w:rsid w:val="00B61B0B"/>
    <w:rsid w:val="00B61E2A"/>
    <w:rsid w:val="00B73490"/>
    <w:rsid w:val="00B779D4"/>
    <w:rsid w:val="00B8193C"/>
    <w:rsid w:val="00B83C95"/>
    <w:rsid w:val="00B86CE0"/>
    <w:rsid w:val="00B906BB"/>
    <w:rsid w:val="00B91E38"/>
    <w:rsid w:val="00B91E55"/>
    <w:rsid w:val="00B91F83"/>
    <w:rsid w:val="00BA5F63"/>
    <w:rsid w:val="00BA5FEB"/>
    <w:rsid w:val="00BB02CE"/>
    <w:rsid w:val="00BB0911"/>
    <w:rsid w:val="00BD4A21"/>
    <w:rsid w:val="00BF4F72"/>
    <w:rsid w:val="00C03F80"/>
    <w:rsid w:val="00C05579"/>
    <w:rsid w:val="00C071D5"/>
    <w:rsid w:val="00C112D5"/>
    <w:rsid w:val="00C135ED"/>
    <w:rsid w:val="00C14A03"/>
    <w:rsid w:val="00C177FD"/>
    <w:rsid w:val="00C2549C"/>
    <w:rsid w:val="00C36AE1"/>
    <w:rsid w:val="00C424E2"/>
    <w:rsid w:val="00C478A3"/>
    <w:rsid w:val="00C5326E"/>
    <w:rsid w:val="00C55C30"/>
    <w:rsid w:val="00C607AE"/>
    <w:rsid w:val="00C62725"/>
    <w:rsid w:val="00C65B80"/>
    <w:rsid w:val="00C703EB"/>
    <w:rsid w:val="00C7042E"/>
    <w:rsid w:val="00C77AA3"/>
    <w:rsid w:val="00C82BB5"/>
    <w:rsid w:val="00C837AF"/>
    <w:rsid w:val="00C90C83"/>
    <w:rsid w:val="00C9162E"/>
    <w:rsid w:val="00C928D3"/>
    <w:rsid w:val="00C9559C"/>
    <w:rsid w:val="00CB0664"/>
    <w:rsid w:val="00CB4A05"/>
    <w:rsid w:val="00CC05E7"/>
    <w:rsid w:val="00CC0CCE"/>
    <w:rsid w:val="00CC17C8"/>
    <w:rsid w:val="00CC5699"/>
    <w:rsid w:val="00CD0EF6"/>
    <w:rsid w:val="00CD112E"/>
    <w:rsid w:val="00CD44D8"/>
    <w:rsid w:val="00CD7B6D"/>
    <w:rsid w:val="00CF34B5"/>
    <w:rsid w:val="00D001EC"/>
    <w:rsid w:val="00D04395"/>
    <w:rsid w:val="00D1411A"/>
    <w:rsid w:val="00D2352D"/>
    <w:rsid w:val="00D30706"/>
    <w:rsid w:val="00D35C82"/>
    <w:rsid w:val="00D40254"/>
    <w:rsid w:val="00D47333"/>
    <w:rsid w:val="00D53873"/>
    <w:rsid w:val="00D56099"/>
    <w:rsid w:val="00D600F6"/>
    <w:rsid w:val="00D6323F"/>
    <w:rsid w:val="00D641C3"/>
    <w:rsid w:val="00D767BE"/>
    <w:rsid w:val="00D8637A"/>
    <w:rsid w:val="00D904C1"/>
    <w:rsid w:val="00D92D65"/>
    <w:rsid w:val="00DA27A6"/>
    <w:rsid w:val="00DA327B"/>
    <w:rsid w:val="00DE173E"/>
    <w:rsid w:val="00DE3A2D"/>
    <w:rsid w:val="00DE43D7"/>
    <w:rsid w:val="00DE7522"/>
    <w:rsid w:val="00DF50CA"/>
    <w:rsid w:val="00DF52B5"/>
    <w:rsid w:val="00E00688"/>
    <w:rsid w:val="00E015DB"/>
    <w:rsid w:val="00E05355"/>
    <w:rsid w:val="00E0792C"/>
    <w:rsid w:val="00E20ADE"/>
    <w:rsid w:val="00E4325C"/>
    <w:rsid w:val="00E43960"/>
    <w:rsid w:val="00E448B3"/>
    <w:rsid w:val="00E4632D"/>
    <w:rsid w:val="00E5118B"/>
    <w:rsid w:val="00E5181E"/>
    <w:rsid w:val="00E51ACC"/>
    <w:rsid w:val="00E5330F"/>
    <w:rsid w:val="00E54362"/>
    <w:rsid w:val="00E56C84"/>
    <w:rsid w:val="00E62200"/>
    <w:rsid w:val="00E812EC"/>
    <w:rsid w:val="00E83CD3"/>
    <w:rsid w:val="00E86201"/>
    <w:rsid w:val="00E90602"/>
    <w:rsid w:val="00E9115C"/>
    <w:rsid w:val="00E920F0"/>
    <w:rsid w:val="00EA5EC5"/>
    <w:rsid w:val="00EB2E29"/>
    <w:rsid w:val="00EB4582"/>
    <w:rsid w:val="00EC5B2A"/>
    <w:rsid w:val="00EC6E40"/>
    <w:rsid w:val="00ED18B7"/>
    <w:rsid w:val="00EE2DFF"/>
    <w:rsid w:val="00EF17FF"/>
    <w:rsid w:val="00EF6709"/>
    <w:rsid w:val="00F21096"/>
    <w:rsid w:val="00F30768"/>
    <w:rsid w:val="00F43AAB"/>
    <w:rsid w:val="00F51863"/>
    <w:rsid w:val="00F73D57"/>
    <w:rsid w:val="00F77101"/>
    <w:rsid w:val="00F92D57"/>
    <w:rsid w:val="00F944F4"/>
    <w:rsid w:val="00FC1652"/>
    <w:rsid w:val="00FC62E6"/>
    <w:rsid w:val="00FC693F"/>
    <w:rsid w:val="00FC7CF6"/>
    <w:rsid w:val="00FD48CA"/>
    <w:rsid w:val="00FD48DF"/>
    <w:rsid w:val="00FE1220"/>
    <w:rsid w:val="00FE2B65"/>
    <w:rsid w:val="00FE77C5"/>
    <w:rsid w:val="00FF3076"/>
    <w:rsid w:val="00FF4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5EA7B"/>
  <w14:defaultImageDpi w14:val="300"/>
  <w15:docId w15:val="{FBBE4615-48AE-4EB8-8785-B99C2E86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5D4"/>
    <w:pPr>
      <w:shd w:val="clear" w:color="auto" w:fill="FFFFFF"/>
      <w:spacing w:after="240" w:line="240" w:lineRule="auto"/>
      <w:ind w:right="499"/>
      <w:contextualSpacing/>
      <w:jc w:val="both"/>
    </w:pPr>
    <w:rPr>
      <w:rFonts w:ascii="Arial" w:hAnsi="Arial"/>
      <w:color w:val="3D3834"/>
      <w:sz w:val="20"/>
      <w:lang w:val="fr-FR"/>
    </w:rPr>
  </w:style>
  <w:style w:type="paragraph" w:styleId="Heading1">
    <w:name w:val="heading 1"/>
    <w:basedOn w:val="Normal"/>
    <w:next w:val="Normal"/>
    <w:link w:val="Heading1Char"/>
    <w:uiPriority w:val="9"/>
    <w:qFormat/>
    <w:rsid w:val="00616EE4"/>
    <w:pPr>
      <w:keepNext/>
      <w:keepLines/>
      <w:spacing w:before="360" w:after="0"/>
      <w:jc w:val="left"/>
      <w:outlineLvl w:val="0"/>
    </w:pPr>
    <w:rPr>
      <w:rFonts w:eastAsiaTheme="majorEastAsia" w:cstheme="majorBidi"/>
      <w:b/>
      <w:bCs/>
      <w:color w:val="7030A0"/>
      <w:sz w:val="40"/>
      <w:szCs w:val="28"/>
    </w:rPr>
  </w:style>
  <w:style w:type="paragraph" w:styleId="Heading2">
    <w:name w:val="heading 2"/>
    <w:basedOn w:val="paragraphetitlestyle"/>
    <w:next w:val="Normal"/>
    <w:link w:val="Heading2Char"/>
    <w:uiPriority w:val="9"/>
    <w:unhideWhenUsed/>
    <w:qFormat/>
    <w:rsid w:val="00382D26"/>
    <w:pPr>
      <w:ind w:left="0"/>
      <w:outlineLvl w:val="1"/>
    </w:pPr>
    <w:rPr>
      <w:rFonts w:ascii="Arial" w:hAnsi="Arial" w:cs="Arial"/>
      <w:b w:val="0"/>
      <w:color w:val="7030A0"/>
      <w:sz w:val="36"/>
      <w:szCs w:val="32"/>
      <w:lang w:val="fr-FR"/>
    </w:rPr>
  </w:style>
  <w:style w:type="paragraph" w:styleId="Heading3">
    <w:name w:val="heading 3"/>
    <w:basedOn w:val="Heading2"/>
    <w:next w:val="Normal"/>
    <w:link w:val="Heading3Char"/>
    <w:uiPriority w:val="9"/>
    <w:unhideWhenUsed/>
    <w:qFormat/>
    <w:rsid w:val="00604B27"/>
    <w:pPr>
      <w:keepNext/>
      <w:keepLines/>
      <w:spacing w:before="200"/>
      <w:outlineLvl w:val="2"/>
    </w:pPr>
    <w:rPr>
      <w:bCs/>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basedOn w:val="Normal"/>
    <w:uiPriority w:val="1"/>
    <w:qFormat/>
    <w:rsid w:val="004E6E8A"/>
    <w:pPr>
      <w:spacing w:after="0"/>
      <w:jc w:val="left"/>
    </w:pPr>
    <w:rPr>
      <w:color w:val="C9D1D1"/>
    </w:rPr>
  </w:style>
  <w:style w:type="character" w:customStyle="1" w:styleId="Heading1Char">
    <w:name w:val="Heading 1 Char"/>
    <w:basedOn w:val="DefaultParagraphFont"/>
    <w:link w:val="Heading1"/>
    <w:uiPriority w:val="9"/>
    <w:rsid w:val="00616EE4"/>
    <w:rPr>
      <w:rFonts w:ascii="Arial" w:eastAsiaTheme="majorEastAsia" w:hAnsi="Arial" w:cstheme="majorBidi"/>
      <w:b/>
      <w:bCs/>
      <w:color w:val="7030A0"/>
      <w:sz w:val="40"/>
      <w:szCs w:val="28"/>
      <w:shd w:val="clear" w:color="auto" w:fill="FFFFFF"/>
      <w:lang w:val="fr-FR"/>
    </w:rPr>
  </w:style>
  <w:style w:type="character" w:customStyle="1" w:styleId="Heading2Char">
    <w:name w:val="Heading 2 Char"/>
    <w:basedOn w:val="DefaultParagraphFont"/>
    <w:link w:val="Heading2"/>
    <w:uiPriority w:val="9"/>
    <w:rsid w:val="00382D26"/>
    <w:rPr>
      <w:rFonts w:ascii="Arial" w:hAnsi="Arial" w:cs="Arial"/>
      <w:color w:val="7030A0"/>
      <w:sz w:val="36"/>
      <w:szCs w:val="32"/>
      <w:shd w:val="clear" w:color="auto" w:fill="FFFFFF"/>
      <w:lang w:val="fr-FR"/>
    </w:rPr>
  </w:style>
  <w:style w:type="character" w:customStyle="1" w:styleId="Heading3Char">
    <w:name w:val="Heading 3 Char"/>
    <w:basedOn w:val="DefaultParagraphFont"/>
    <w:link w:val="Heading3"/>
    <w:uiPriority w:val="9"/>
    <w:rsid w:val="00604B27"/>
    <w:rPr>
      <w:rFonts w:ascii="Arial" w:hAnsi="Arial" w:cs="Arial"/>
      <w:bCs/>
      <w:color w:val="7030A0"/>
      <w:sz w:val="28"/>
      <w:szCs w:val="32"/>
      <w:shd w:val="clear" w:color="auto" w:fill="FFFFFF"/>
      <w:lang w:val="fr-FR"/>
    </w:rPr>
  </w:style>
  <w:style w:type="paragraph" w:styleId="Title">
    <w:name w:val="Title"/>
    <w:basedOn w:val="Normal"/>
    <w:next w:val="Normal"/>
    <w:link w:val="TitleChar"/>
    <w:uiPriority w:val="10"/>
    <w:qFormat/>
    <w:rsid w:val="00FC693F"/>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1E60B4"/>
  </w:style>
  <w:style w:type="character" w:customStyle="1" w:styleId="SubtitleChar">
    <w:name w:val="Subtitle Char"/>
    <w:basedOn w:val="DefaultParagraphFont"/>
    <w:link w:val="Subtitle"/>
    <w:uiPriority w:val="11"/>
    <w:rsid w:val="001E60B4"/>
    <w:rPr>
      <w:rFonts w:ascii="Corbel" w:hAnsi="Corbel"/>
      <w:i/>
      <w:color w:val="7F7F7F"/>
      <w:sz w:val="18"/>
      <w:shd w:val="clear" w:color="auto" w:fill="FFFFFF"/>
    </w:rPr>
  </w:style>
  <w:style w:type="paragraph" w:styleId="ListParagraph">
    <w:name w:val="List Paragraph"/>
    <w:basedOn w:val="Normal"/>
    <w:uiPriority w:val="34"/>
    <w:qFormat/>
    <w:rsid w:val="006D75D4"/>
    <w:pPr>
      <w:spacing w:after="120"/>
      <w:ind w:right="567"/>
      <w:contextualSpacing w:val="0"/>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pPr>
  </w:style>
  <w:style w:type="paragraph" w:styleId="List2">
    <w:name w:val="List 2"/>
    <w:basedOn w:val="Normal"/>
    <w:uiPriority w:val="99"/>
    <w:unhideWhenUsed/>
    <w:rsid w:val="00326F90"/>
    <w:pPr>
      <w:ind w:left="720" w:hanging="360"/>
    </w:pPr>
  </w:style>
  <w:style w:type="paragraph" w:styleId="List3">
    <w:name w:val="List 3"/>
    <w:basedOn w:val="Normal"/>
    <w:uiPriority w:val="99"/>
    <w:unhideWhenUsed/>
    <w:rsid w:val="00326F90"/>
    <w:pPr>
      <w:ind w:left="1080" w:hanging="360"/>
    </w:pPr>
  </w:style>
  <w:style w:type="paragraph" w:styleId="ListBullet">
    <w:name w:val="List Bullet"/>
    <w:basedOn w:val="Normal"/>
    <w:uiPriority w:val="99"/>
    <w:unhideWhenUsed/>
    <w:rsid w:val="00326F90"/>
    <w:pPr>
      <w:numPr>
        <w:numId w:val="1"/>
      </w:numPr>
    </w:pPr>
  </w:style>
  <w:style w:type="paragraph" w:styleId="ListBullet2">
    <w:name w:val="List Bullet 2"/>
    <w:basedOn w:val="Normal"/>
    <w:uiPriority w:val="99"/>
    <w:unhideWhenUsed/>
    <w:rsid w:val="00326F90"/>
    <w:pPr>
      <w:numPr>
        <w:numId w:val="2"/>
      </w:numPr>
    </w:pPr>
  </w:style>
  <w:style w:type="paragraph" w:styleId="ListBullet3">
    <w:name w:val="List Bullet 3"/>
    <w:basedOn w:val="Normal"/>
    <w:uiPriority w:val="99"/>
    <w:unhideWhenUsed/>
    <w:rsid w:val="00326F90"/>
    <w:pPr>
      <w:numPr>
        <w:numId w:val="3"/>
      </w:numPr>
    </w:pPr>
  </w:style>
  <w:style w:type="paragraph" w:styleId="ListNumber">
    <w:name w:val="List Number"/>
    <w:basedOn w:val="Normal"/>
    <w:uiPriority w:val="99"/>
    <w:unhideWhenUsed/>
    <w:rsid w:val="00326F90"/>
    <w:pPr>
      <w:numPr>
        <w:numId w:val="4"/>
      </w:numPr>
    </w:pPr>
  </w:style>
  <w:style w:type="paragraph" w:styleId="ListNumber2">
    <w:name w:val="List Number 2"/>
    <w:basedOn w:val="Normal"/>
    <w:uiPriority w:val="99"/>
    <w:unhideWhenUsed/>
    <w:rsid w:val="0029639D"/>
    <w:pPr>
      <w:numPr>
        <w:numId w:val="5"/>
      </w:numPr>
    </w:pPr>
  </w:style>
  <w:style w:type="paragraph" w:styleId="ListNumber3">
    <w:name w:val="List Number 3"/>
    <w:basedOn w:val="Normal"/>
    <w:uiPriority w:val="99"/>
    <w:unhideWhenUsed/>
    <w:rsid w:val="0029639D"/>
    <w:pPr>
      <w:numPr>
        <w:numId w:val="6"/>
      </w:numPr>
    </w:pPr>
  </w:style>
  <w:style w:type="paragraph" w:styleId="ListContinue">
    <w:name w:val="List Continue"/>
    <w:basedOn w:val="Normal"/>
    <w:uiPriority w:val="99"/>
    <w:unhideWhenUsed/>
    <w:rsid w:val="0029639D"/>
    <w:pPr>
      <w:spacing w:after="120"/>
      <w:ind w:left="360"/>
    </w:pPr>
  </w:style>
  <w:style w:type="paragraph" w:styleId="ListContinue2">
    <w:name w:val="List Continue 2"/>
    <w:basedOn w:val="Normal"/>
    <w:uiPriority w:val="99"/>
    <w:unhideWhenUsed/>
    <w:rsid w:val="0029639D"/>
    <w:pPr>
      <w:spacing w:after="120"/>
      <w:ind w:left="720"/>
    </w:pPr>
  </w:style>
  <w:style w:type="paragraph" w:styleId="ListContinue3">
    <w:name w:val="List Continue 3"/>
    <w:basedOn w:val="Normal"/>
    <w:uiPriority w:val="99"/>
    <w:unhideWhenUsed/>
    <w:rsid w:val="0029639D"/>
    <w:pPr>
      <w:spacing w:after="120"/>
      <w:ind w:left="1080"/>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0D3702"/>
    <w:rPr>
      <w:rFonts w:ascii="Arial" w:hAnsi="Arial"/>
      <w:b/>
      <w:sz w:val="20"/>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uiPriority w:val="31"/>
    <w:qFormat/>
    <w:rsid w:val="009F185C"/>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styleId="NormalWeb">
    <w:name w:val="Normal (Web)"/>
    <w:basedOn w:val="Normal"/>
    <w:uiPriority w:val="99"/>
    <w:semiHidden/>
    <w:unhideWhenUsed/>
    <w:rsid w:val="003F39E2"/>
    <w:pPr>
      <w:shd w:val="clear" w:color="auto" w:fill="auto"/>
      <w:spacing w:before="100" w:beforeAutospacing="1" w:after="100" w:afterAutospacing="1"/>
      <w:ind w:right="0"/>
      <w:jc w:val="left"/>
    </w:pPr>
    <w:rPr>
      <w:rFonts w:ascii="Times New Roman" w:eastAsia="Times New Roman" w:hAnsi="Times New Roman" w:cs="Times New Roman"/>
      <w:color w:val="auto"/>
      <w:sz w:val="24"/>
      <w:szCs w:val="24"/>
      <w:lang w:eastAsia="fr-FR"/>
    </w:rPr>
  </w:style>
  <w:style w:type="paragraph" w:styleId="HTMLPreformatted">
    <w:name w:val="HTML Preformatted"/>
    <w:basedOn w:val="Normal"/>
    <w:link w:val="HTMLPreformattedChar"/>
    <w:uiPriority w:val="99"/>
    <w:semiHidden/>
    <w:unhideWhenUsed/>
    <w:rsid w:val="0033507C"/>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color w:val="auto"/>
      <w:szCs w:val="20"/>
      <w:lang w:eastAsia="fr-FR"/>
    </w:rPr>
  </w:style>
  <w:style w:type="character" w:customStyle="1" w:styleId="HTMLPreformattedChar">
    <w:name w:val="HTML Preformatted Char"/>
    <w:basedOn w:val="DefaultParagraphFont"/>
    <w:link w:val="HTMLPreformatted"/>
    <w:uiPriority w:val="99"/>
    <w:semiHidden/>
    <w:rsid w:val="0033507C"/>
    <w:rPr>
      <w:rFonts w:ascii="Courier New" w:eastAsia="Times New Roman" w:hAnsi="Courier New" w:cs="Courier New"/>
      <w:sz w:val="20"/>
      <w:szCs w:val="20"/>
      <w:lang w:val="fr-FR" w:eastAsia="fr-FR"/>
    </w:rPr>
  </w:style>
  <w:style w:type="character" w:styleId="HTMLCode">
    <w:name w:val="HTML Code"/>
    <w:basedOn w:val="DefaultParagraphFont"/>
    <w:uiPriority w:val="99"/>
    <w:semiHidden/>
    <w:unhideWhenUsed/>
    <w:rsid w:val="0033507C"/>
    <w:rPr>
      <w:rFonts w:ascii="Courier New" w:eastAsia="Times New Roman" w:hAnsi="Courier New" w:cs="Courier New"/>
      <w:sz w:val="20"/>
      <w:szCs w:val="20"/>
    </w:rPr>
  </w:style>
  <w:style w:type="paragraph" w:styleId="PlainText">
    <w:name w:val="Plain Text"/>
    <w:basedOn w:val="codestyle"/>
    <w:next w:val="Normal"/>
    <w:link w:val="PlainTextChar"/>
    <w:uiPriority w:val="99"/>
    <w:unhideWhenUsed/>
    <w:qFormat/>
    <w:rsid w:val="001A2A3E"/>
    <w:pPr>
      <w:spacing w:before="120" w:after="120"/>
      <w:ind w:left="0" w:right="499"/>
      <w:contextualSpacing/>
    </w:pPr>
    <w:rPr>
      <w:rFonts w:ascii="Courier New" w:hAnsi="Courier New"/>
      <w:szCs w:val="21"/>
    </w:rPr>
  </w:style>
  <w:style w:type="character" w:customStyle="1" w:styleId="PlainTextChar">
    <w:name w:val="Plain Text Char"/>
    <w:basedOn w:val="DefaultParagraphFont"/>
    <w:link w:val="PlainText"/>
    <w:uiPriority w:val="99"/>
    <w:rsid w:val="001A2A3E"/>
    <w:rPr>
      <w:rFonts w:ascii="Courier New" w:hAnsi="Courier New"/>
      <w:color w:val="000000"/>
      <w:sz w:val="18"/>
      <w:szCs w:val="21"/>
      <w:shd w:val="clear" w:color="auto" w:fill="D6E3F2"/>
    </w:rPr>
  </w:style>
  <w:style w:type="character" w:styleId="Hyperlink">
    <w:name w:val="Hyperlink"/>
    <w:basedOn w:val="DefaultParagraphFont"/>
    <w:uiPriority w:val="99"/>
    <w:unhideWhenUsed/>
    <w:qFormat/>
    <w:rsid w:val="00A64DB9"/>
    <w:rPr>
      <w:rFonts w:ascii="Arial" w:hAnsi="Arial"/>
      <w:color w:val="000000" w:themeColor="text1"/>
      <w:sz w:val="18"/>
      <w:u w:val="single"/>
    </w:rPr>
  </w:style>
  <w:style w:type="character" w:styleId="UnresolvedMention">
    <w:name w:val="Unresolved Mention"/>
    <w:basedOn w:val="DefaultParagraphFont"/>
    <w:uiPriority w:val="99"/>
    <w:semiHidden/>
    <w:unhideWhenUsed/>
    <w:rsid w:val="007D4362"/>
    <w:rPr>
      <w:color w:val="605E5C"/>
      <w:shd w:val="clear" w:color="auto" w:fill="E1DFDD"/>
    </w:rPr>
  </w:style>
  <w:style w:type="character" w:customStyle="1" w:styleId="hljs-keyword">
    <w:name w:val="hljs-keyword"/>
    <w:basedOn w:val="DefaultParagraphFont"/>
    <w:rsid w:val="003E3629"/>
  </w:style>
  <w:style w:type="character" w:customStyle="1" w:styleId="hljs-operator">
    <w:name w:val="hljs-operator"/>
    <w:basedOn w:val="DefaultParagraphFont"/>
    <w:rsid w:val="003E3629"/>
  </w:style>
  <w:style w:type="character" w:customStyle="1" w:styleId="hljs-literal">
    <w:name w:val="hljs-literal"/>
    <w:basedOn w:val="DefaultParagraphFont"/>
    <w:rsid w:val="003E3629"/>
  </w:style>
  <w:style w:type="character" w:styleId="FollowedHyperlink">
    <w:name w:val="FollowedHyperlink"/>
    <w:basedOn w:val="DefaultParagraphFont"/>
    <w:uiPriority w:val="99"/>
    <w:semiHidden/>
    <w:unhideWhenUsed/>
    <w:rsid w:val="003B3D63"/>
    <w:rPr>
      <w:color w:val="800080" w:themeColor="followedHyperlink"/>
      <w:u w:val="single"/>
    </w:rPr>
  </w:style>
  <w:style w:type="paragraph" w:customStyle="1" w:styleId="paragraph">
    <w:name w:val="paragraph"/>
    <w:basedOn w:val="Normal"/>
    <w:rsid w:val="00660672"/>
    <w:pPr>
      <w:shd w:val="clear" w:color="auto" w:fill="auto"/>
      <w:spacing w:before="100" w:beforeAutospacing="1" w:after="100" w:afterAutospacing="1"/>
      <w:ind w:right="0"/>
      <w:contextualSpacing w:val="0"/>
      <w:jc w:val="left"/>
    </w:pPr>
    <w:rPr>
      <w:rFonts w:ascii="Times New Roman" w:eastAsia="Times New Roman" w:hAnsi="Times New Roman" w:cs="Times New Roman"/>
      <w:color w:val="auto"/>
      <w:sz w:val="24"/>
      <w:szCs w:val="24"/>
      <w:lang w:eastAsia="fr-FR"/>
    </w:rPr>
  </w:style>
  <w:style w:type="character" w:customStyle="1" w:styleId="normaltextrun">
    <w:name w:val="normaltextrun"/>
    <w:basedOn w:val="DefaultParagraphFont"/>
    <w:rsid w:val="00660672"/>
  </w:style>
  <w:style w:type="character" w:customStyle="1" w:styleId="eop">
    <w:name w:val="eop"/>
    <w:basedOn w:val="DefaultParagraphFont"/>
    <w:rsid w:val="00660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791">
      <w:bodyDiv w:val="1"/>
      <w:marLeft w:val="0"/>
      <w:marRight w:val="0"/>
      <w:marTop w:val="0"/>
      <w:marBottom w:val="0"/>
      <w:divBdr>
        <w:top w:val="none" w:sz="0" w:space="0" w:color="auto"/>
        <w:left w:val="none" w:sz="0" w:space="0" w:color="auto"/>
        <w:bottom w:val="none" w:sz="0" w:space="0" w:color="auto"/>
        <w:right w:val="none" w:sz="0" w:space="0" w:color="auto"/>
      </w:divBdr>
    </w:div>
    <w:div w:id="32266266">
      <w:bodyDiv w:val="1"/>
      <w:marLeft w:val="0"/>
      <w:marRight w:val="0"/>
      <w:marTop w:val="0"/>
      <w:marBottom w:val="0"/>
      <w:divBdr>
        <w:top w:val="none" w:sz="0" w:space="0" w:color="auto"/>
        <w:left w:val="none" w:sz="0" w:space="0" w:color="auto"/>
        <w:bottom w:val="none" w:sz="0" w:space="0" w:color="auto"/>
        <w:right w:val="none" w:sz="0" w:space="0" w:color="auto"/>
      </w:divBdr>
      <w:divsChild>
        <w:div w:id="1547378490">
          <w:marLeft w:val="0"/>
          <w:marRight w:val="0"/>
          <w:marTop w:val="0"/>
          <w:marBottom w:val="0"/>
          <w:divBdr>
            <w:top w:val="none" w:sz="0" w:space="0" w:color="auto"/>
            <w:left w:val="none" w:sz="0" w:space="0" w:color="auto"/>
            <w:bottom w:val="none" w:sz="0" w:space="0" w:color="auto"/>
            <w:right w:val="none" w:sz="0" w:space="0" w:color="auto"/>
          </w:divBdr>
          <w:divsChild>
            <w:div w:id="499273255">
              <w:marLeft w:val="0"/>
              <w:marRight w:val="0"/>
              <w:marTop w:val="0"/>
              <w:marBottom w:val="0"/>
              <w:divBdr>
                <w:top w:val="none" w:sz="0" w:space="0" w:color="auto"/>
                <w:left w:val="none" w:sz="0" w:space="0" w:color="auto"/>
                <w:bottom w:val="none" w:sz="0" w:space="0" w:color="auto"/>
                <w:right w:val="none" w:sz="0" w:space="0" w:color="auto"/>
              </w:divBdr>
              <w:divsChild>
                <w:div w:id="4009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8937">
      <w:bodyDiv w:val="1"/>
      <w:marLeft w:val="0"/>
      <w:marRight w:val="0"/>
      <w:marTop w:val="0"/>
      <w:marBottom w:val="0"/>
      <w:divBdr>
        <w:top w:val="none" w:sz="0" w:space="0" w:color="auto"/>
        <w:left w:val="none" w:sz="0" w:space="0" w:color="auto"/>
        <w:bottom w:val="none" w:sz="0" w:space="0" w:color="auto"/>
        <w:right w:val="none" w:sz="0" w:space="0" w:color="auto"/>
      </w:divBdr>
      <w:divsChild>
        <w:div w:id="1638029955">
          <w:marLeft w:val="0"/>
          <w:marRight w:val="0"/>
          <w:marTop w:val="0"/>
          <w:marBottom w:val="0"/>
          <w:divBdr>
            <w:top w:val="none" w:sz="0" w:space="0" w:color="auto"/>
            <w:left w:val="none" w:sz="0" w:space="0" w:color="auto"/>
            <w:bottom w:val="none" w:sz="0" w:space="0" w:color="auto"/>
            <w:right w:val="none" w:sz="0" w:space="0" w:color="auto"/>
          </w:divBdr>
          <w:divsChild>
            <w:div w:id="1386684881">
              <w:marLeft w:val="0"/>
              <w:marRight w:val="0"/>
              <w:marTop w:val="0"/>
              <w:marBottom w:val="0"/>
              <w:divBdr>
                <w:top w:val="none" w:sz="0" w:space="0" w:color="auto"/>
                <w:left w:val="none" w:sz="0" w:space="0" w:color="auto"/>
                <w:bottom w:val="none" w:sz="0" w:space="0" w:color="auto"/>
                <w:right w:val="none" w:sz="0" w:space="0" w:color="auto"/>
              </w:divBdr>
              <w:divsChild>
                <w:div w:id="199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23800">
      <w:bodyDiv w:val="1"/>
      <w:marLeft w:val="0"/>
      <w:marRight w:val="0"/>
      <w:marTop w:val="0"/>
      <w:marBottom w:val="0"/>
      <w:divBdr>
        <w:top w:val="none" w:sz="0" w:space="0" w:color="auto"/>
        <w:left w:val="none" w:sz="0" w:space="0" w:color="auto"/>
        <w:bottom w:val="none" w:sz="0" w:space="0" w:color="auto"/>
        <w:right w:val="none" w:sz="0" w:space="0" w:color="auto"/>
      </w:divBdr>
      <w:divsChild>
        <w:div w:id="852109383">
          <w:marLeft w:val="0"/>
          <w:marRight w:val="0"/>
          <w:marTop w:val="0"/>
          <w:marBottom w:val="0"/>
          <w:divBdr>
            <w:top w:val="none" w:sz="0" w:space="0" w:color="auto"/>
            <w:left w:val="none" w:sz="0" w:space="0" w:color="auto"/>
            <w:bottom w:val="none" w:sz="0" w:space="0" w:color="auto"/>
            <w:right w:val="none" w:sz="0" w:space="0" w:color="auto"/>
          </w:divBdr>
        </w:div>
        <w:div w:id="216670250">
          <w:marLeft w:val="0"/>
          <w:marRight w:val="0"/>
          <w:marTop w:val="0"/>
          <w:marBottom w:val="0"/>
          <w:divBdr>
            <w:top w:val="none" w:sz="0" w:space="0" w:color="auto"/>
            <w:left w:val="none" w:sz="0" w:space="0" w:color="auto"/>
            <w:bottom w:val="none" w:sz="0" w:space="0" w:color="auto"/>
            <w:right w:val="none" w:sz="0" w:space="0" w:color="auto"/>
          </w:divBdr>
        </w:div>
      </w:divsChild>
    </w:div>
    <w:div w:id="318970829">
      <w:bodyDiv w:val="1"/>
      <w:marLeft w:val="0"/>
      <w:marRight w:val="0"/>
      <w:marTop w:val="0"/>
      <w:marBottom w:val="0"/>
      <w:divBdr>
        <w:top w:val="none" w:sz="0" w:space="0" w:color="auto"/>
        <w:left w:val="none" w:sz="0" w:space="0" w:color="auto"/>
        <w:bottom w:val="none" w:sz="0" w:space="0" w:color="auto"/>
        <w:right w:val="none" w:sz="0" w:space="0" w:color="auto"/>
      </w:divBdr>
      <w:divsChild>
        <w:div w:id="542836430">
          <w:marLeft w:val="0"/>
          <w:marRight w:val="0"/>
          <w:marTop w:val="0"/>
          <w:marBottom w:val="0"/>
          <w:divBdr>
            <w:top w:val="none" w:sz="0" w:space="0" w:color="auto"/>
            <w:left w:val="none" w:sz="0" w:space="0" w:color="auto"/>
            <w:bottom w:val="none" w:sz="0" w:space="0" w:color="auto"/>
            <w:right w:val="none" w:sz="0" w:space="0" w:color="auto"/>
          </w:divBdr>
          <w:divsChild>
            <w:div w:id="637034387">
              <w:marLeft w:val="0"/>
              <w:marRight w:val="0"/>
              <w:marTop w:val="0"/>
              <w:marBottom w:val="0"/>
              <w:divBdr>
                <w:top w:val="none" w:sz="0" w:space="0" w:color="auto"/>
                <w:left w:val="none" w:sz="0" w:space="0" w:color="auto"/>
                <w:bottom w:val="none" w:sz="0" w:space="0" w:color="auto"/>
                <w:right w:val="none" w:sz="0" w:space="0" w:color="auto"/>
              </w:divBdr>
              <w:divsChild>
                <w:div w:id="8656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6075">
      <w:bodyDiv w:val="1"/>
      <w:marLeft w:val="0"/>
      <w:marRight w:val="0"/>
      <w:marTop w:val="0"/>
      <w:marBottom w:val="0"/>
      <w:divBdr>
        <w:top w:val="none" w:sz="0" w:space="0" w:color="auto"/>
        <w:left w:val="none" w:sz="0" w:space="0" w:color="auto"/>
        <w:bottom w:val="none" w:sz="0" w:space="0" w:color="auto"/>
        <w:right w:val="none" w:sz="0" w:space="0" w:color="auto"/>
      </w:divBdr>
      <w:divsChild>
        <w:div w:id="1151100415">
          <w:marLeft w:val="0"/>
          <w:marRight w:val="0"/>
          <w:marTop w:val="0"/>
          <w:marBottom w:val="0"/>
          <w:divBdr>
            <w:top w:val="none" w:sz="0" w:space="0" w:color="auto"/>
            <w:left w:val="none" w:sz="0" w:space="0" w:color="auto"/>
            <w:bottom w:val="none" w:sz="0" w:space="0" w:color="auto"/>
            <w:right w:val="none" w:sz="0" w:space="0" w:color="auto"/>
          </w:divBdr>
          <w:divsChild>
            <w:div w:id="1776947753">
              <w:marLeft w:val="0"/>
              <w:marRight w:val="0"/>
              <w:marTop w:val="0"/>
              <w:marBottom w:val="0"/>
              <w:divBdr>
                <w:top w:val="none" w:sz="0" w:space="0" w:color="auto"/>
                <w:left w:val="none" w:sz="0" w:space="0" w:color="auto"/>
                <w:bottom w:val="none" w:sz="0" w:space="0" w:color="auto"/>
                <w:right w:val="none" w:sz="0" w:space="0" w:color="auto"/>
              </w:divBdr>
              <w:divsChild>
                <w:div w:id="14211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12474">
      <w:bodyDiv w:val="1"/>
      <w:marLeft w:val="0"/>
      <w:marRight w:val="0"/>
      <w:marTop w:val="0"/>
      <w:marBottom w:val="0"/>
      <w:divBdr>
        <w:top w:val="none" w:sz="0" w:space="0" w:color="auto"/>
        <w:left w:val="none" w:sz="0" w:space="0" w:color="auto"/>
        <w:bottom w:val="none" w:sz="0" w:space="0" w:color="auto"/>
        <w:right w:val="none" w:sz="0" w:space="0" w:color="auto"/>
      </w:divBdr>
    </w:div>
    <w:div w:id="428815780">
      <w:bodyDiv w:val="1"/>
      <w:marLeft w:val="0"/>
      <w:marRight w:val="0"/>
      <w:marTop w:val="0"/>
      <w:marBottom w:val="0"/>
      <w:divBdr>
        <w:top w:val="none" w:sz="0" w:space="0" w:color="auto"/>
        <w:left w:val="none" w:sz="0" w:space="0" w:color="auto"/>
        <w:bottom w:val="none" w:sz="0" w:space="0" w:color="auto"/>
        <w:right w:val="none" w:sz="0" w:space="0" w:color="auto"/>
      </w:divBdr>
    </w:div>
    <w:div w:id="555242788">
      <w:bodyDiv w:val="1"/>
      <w:marLeft w:val="0"/>
      <w:marRight w:val="0"/>
      <w:marTop w:val="0"/>
      <w:marBottom w:val="0"/>
      <w:divBdr>
        <w:top w:val="none" w:sz="0" w:space="0" w:color="auto"/>
        <w:left w:val="none" w:sz="0" w:space="0" w:color="auto"/>
        <w:bottom w:val="none" w:sz="0" w:space="0" w:color="auto"/>
        <w:right w:val="none" w:sz="0" w:space="0" w:color="auto"/>
      </w:divBdr>
    </w:div>
    <w:div w:id="779225504">
      <w:bodyDiv w:val="1"/>
      <w:marLeft w:val="0"/>
      <w:marRight w:val="0"/>
      <w:marTop w:val="0"/>
      <w:marBottom w:val="0"/>
      <w:divBdr>
        <w:top w:val="none" w:sz="0" w:space="0" w:color="auto"/>
        <w:left w:val="none" w:sz="0" w:space="0" w:color="auto"/>
        <w:bottom w:val="none" w:sz="0" w:space="0" w:color="auto"/>
        <w:right w:val="none" w:sz="0" w:space="0" w:color="auto"/>
      </w:divBdr>
    </w:div>
    <w:div w:id="843516065">
      <w:bodyDiv w:val="1"/>
      <w:marLeft w:val="0"/>
      <w:marRight w:val="0"/>
      <w:marTop w:val="0"/>
      <w:marBottom w:val="0"/>
      <w:divBdr>
        <w:top w:val="none" w:sz="0" w:space="0" w:color="auto"/>
        <w:left w:val="none" w:sz="0" w:space="0" w:color="auto"/>
        <w:bottom w:val="none" w:sz="0" w:space="0" w:color="auto"/>
        <w:right w:val="none" w:sz="0" w:space="0" w:color="auto"/>
      </w:divBdr>
      <w:divsChild>
        <w:div w:id="1646811250">
          <w:marLeft w:val="0"/>
          <w:marRight w:val="0"/>
          <w:marTop w:val="0"/>
          <w:marBottom w:val="0"/>
          <w:divBdr>
            <w:top w:val="none" w:sz="0" w:space="0" w:color="auto"/>
            <w:left w:val="none" w:sz="0" w:space="0" w:color="auto"/>
            <w:bottom w:val="none" w:sz="0" w:space="0" w:color="auto"/>
            <w:right w:val="none" w:sz="0" w:space="0" w:color="auto"/>
          </w:divBdr>
        </w:div>
      </w:divsChild>
    </w:div>
    <w:div w:id="913394449">
      <w:bodyDiv w:val="1"/>
      <w:marLeft w:val="0"/>
      <w:marRight w:val="0"/>
      <w:marTop w:val="0"/>
      <w:marBottom w:val="0"/>
      <w:divBdr>
        <w:top w:val="none" w:sz="0" w:space="0" w:color="auto"/>
        <w:left w:val="none" w:sz="0" w:space="0" w:color="auto"/>
        <w:bottom w:val="none" w:sz="0" w:space="0" w:color="auto"/>
        <w:right w:val="none" w:sz="0" w:space="0" w:color="auto"/>
      </w:divBdr>
    </w:div>
    <w:div w:id="979070506">
      <w:bodyDiv w:val="1"/>
      <w:marLeft w:val="0"/>
      <w:marRight w:val="0"/>
      <w:marTop w:val="0"/>
      <w:marBottom w:val="0"/>
      <w:divBdr>
        <w:top w:val="none" w:sz="0" w:space="0" w:color="auto"/>
        <w:left w:val="none" w:sz="0" w:space="0" w:color="auto"/>
        <w:bottom w:val="none" w:sz="0" w:space="0" w:color="auto"/>
        <w:right w:val="none" w:sz="0" w:space="0" w:color="auto"/>
      </w:divBdr>
    </w:div>
    <w:div w:id="1183209681">
      <w:bodyDiv w:val="1"/>
      <w:marLeft w:val="0"/>
      <w:marRight w:val="0"/>
      <w:marTop w:val="0"/>
      <w:marBottom w:val="0"/>
      <w:divBdr>
        <w:top w:val="none" w:sz="0" w:space="0" w:color="auto"/>
        <w:left w:val="none" w:sz="0" w:space="0" w:color="auto"/>
        <w:bottom w:val="none" w:sz="0" w:space="0" w:color="auto"/>
        <w:right w:val="none" w:sz="0" w:space="0" w:color="auto"/>
      </w:divBdr>
    </w:div>
    <w:div w:id="1530339307">
      <w:bodyDiv w:val="1"/>
      <w:marLeft w:val="0"/>
      <w:marRight w:val="0"/>
      <w:marTop w:val="0"/>
      <w:marBottom w:val="0"/>
      <w:divBdr>
        <w:top w:val="none" w:sz="0" w:space="0" w:color="auto"/>
        <w:left w:val="none" w:sz="0" w:space="0" w:color="auto"/>
        <w:bottom w:val="none" w:sz="0" w:space="0" w:color="auto"/>
        <w:right w:val="none" w:sz="0" w:space="0" w:color="auto"/>
      </w:divBdr>
      <w:divsChild>
        <w:div w:id="977104049">
          <w:marLeft w:val="0"/>
          <w:marRight w:val="0"/>
          <w:marTop w:val="0"/>
          <w:marBottom w:val="0"/>
          <w:divBdr>
            <w:top w:val="none" w:sz="0" w:space="0" w:color="auto"/>
            <w:left w:val="none" w:sz="0" w:space="0" w:color="auto"/>
            <w:bottom w:val="none" w:sz="0" w:space="0" w:color="auto"/>
            <w:right w:val="none" w:sz="0" w:space="0" w:color="auto"/>
          </w:divBdr>
          <w:divsChild>
            <w:div w:id="1401558593">
              <w:marLeft w:val="0"/>
              <w:marRight w:val="0"/>
              <w:marTop w:val="0"/>
              <w:marBottom w:val="0"/>
              <w:divBdr>
                <w:top w:val="none" w:sz="0" w:space="0" w:color="auto"/>
                <w:left w:val="none" w:sz="0" w:space="0" w:color="auto"/>
                <w:bottom w:val="none" w:sz="0" w:space="0" w:color="auto"/>
                <w:right w:val="none" w:sz="0" w:space="0" w:color="auto"/>
              </w:divBdr>
              <w:divsChild>
                <w:div w:id="414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34708">
      <w:bodyDiv w:val="1"/>
      <w:marLeft w:val="0"/>
      <w:marRight w:val="0"/>
      <w:marTop w:val="0"/>
      <w:marBottom w:val="0"/>
      <w:divBdr>
        <w:top w:val="none" w:sz="0" w:space="0" w:color="auto"/>
        <w:left w:val="none" w:sz="0" w:space="0" w:color="auto"/>
        <w:bottom w:val="none" w:sz="0" w:space="0" w:color="auto"/>
        <w:right w:val="none" w:sz="0" w:space="0" w:color="auto"/>
      </w:divBdr>
    </w:div>
    <w:div w:id="1838155881">
      <w:bodyDiv w:val="1"/>
      <w:marLeft w:val="0"/>
      <w:marRight w:val="0"/>
      <w:marTop w:val="0"/>
      <w:marBottom w:val="0"/>
      <w:divBdr>
        <w:top w:val="none" w:sz="0" w:space="0" w:color="auto"/>
        <w:left w:val="none" w:sz="0" w:space="0" w:color="auto"/>
        <w:bottom w:val="none" w:sz="0" w:space="0" w:color="auto"/>
        <w:right w:val="none" w:sz="0" w:space="0" w:color="auto"/>
      </w:divBdr>
      <w:divsChild>
        <w:div w:id="1434937347">
          <w:marLeft w:val="0"/>
          <w:marRight w:val="0"/>
          <w:marTop w:val="0"/>
          <w:marBottom w:val="0"/>
          <w:divBdr>
            <w:top w:val="none" w:sz="0" w:space="0" w:color="auto"/>
            <w:left w:val="none" w:sz="0" w:space="0" w:color="auto"/>
            <w:bottom w:val="none" w:sz="0" w:space="0" w:color="auto"/>
            <w:right w:val="none" w:sz="0" w:space="0" w:color="auto"/>
          </w:divBdr>
          <w:divsChild>
            <w:div w:id="1569610474">
              <w:marLeft w:val="0"/>
              <w:marRight w:val="0"/>
              <w:marTop w:val="0"/>
              <w:marBottom w:val="0"/>
              <w:divBdr>
                <w:top w:val="none" w:sz="0" w:space="0" w:color="auto"/>
                <w:left w:val="none" w:sz="0" w:space="0" w:color="auto"/>
                <w:bottom w:val="none" w:sz="0" w:space="0" w:color="auto"/>
                <w:right w:val="none" w:sz="0" w:space="0" w:color="auto"/>
              </w:divBdr>
              <w:divsChild>
                <w:div w:id="2366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8667">
      <w:bodyDiv w:val="1"/>
      <w:marLeft w:val="0"/>
      <w:marRight w:val="0"/>
      <w:marTop w:val="0"/>
      <w:marBottom w:val="0"/>
      <w:divBdr>
        <w:top w:val="none" w:sz="0" w:space="0" w:color="auto"/>
        <w:left w:val="none" w:sz="0" w:space="0" w:color="auto"/>
        <w:bottom w:val="none" w:sz="0" w:space="0" w:color="auto"/>
        <w:right w:val="none" w:sz="0" w:space="0" w:color="auto"/>
      </w:divBdr>
    </w:div>
    <w:div w:id="2030256085">
      <w:bodyDiv w:val="1"/>
      <w:marLeft w:val="0"/>
      <w:marRight w:val="0"/>
      <w:marTop w:val="0"/>
      <w:marBottom w:val="0"/>
      <w:divBdr>
        <w:top w:val="none" w:sz="0" w:space="0" w:color="auto"/>
        <w:left w:val="none" w:sz="0" w:space="0" w:color="auto"/>
        <w:bottom w:val="none" w:sz="0" w:space="0" w:color="auto"/>
        <w:right w:val="none" w:sz="0" w:space="0" w:color="auto"/>
      </w:divBdr>
      <w:divsChild>
        <w:div w:id="69081169">
          <w:marLeft w:val="0"/>
          <w:marRight w:val="0"/>
          <w:marTop w:val="0"/>
          <w:marBottom w:val="0"/>
          <w:divBdr>
            <w:top w:val="none" w:sz="0" w:space="0" w:color="auto"/>
            <w:left w:val="none" w:sz="0" w:space="0" w:color="auto"/>
            <w:bottom w:val="none" w:sz="0" w:space="0" w:color="auto"/>
            <w:right w:val="none" w:sz="0" w:space="0" w:color="auto"/>
          </w:divBdr>
          <w:divsChild>
            <w:div w:id="2101675695">
              <w:marLeft w:val="0"/>
              <w:marRight w:val="0"/>
              <w:marTop w:val="0"/>
              <w:marBottom w:val="0"/>
              <w:divBdr>
                <w:top w:val="none" w:sz="0" w:space="0" w:color="auto"/>
                <w:left w:val="none" w:sz="0" w:space="0" w:color="auto"/>
                <w:bottom w:val="none" w:sz="0" w:space="0" w:color="auto"/>
                <w:right w:val="none" w:sz="0" w:space="0" w:color="auto"/>
              </w:divBdr>
              <w:divsChild>
                <w:div w:id="12792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47012">
      <w:bodyDiv w:val="1"/>
      <w:marLeft w:val="0"/>
      <w:marRight w:val="0"/>
      <w:marTop w:val="0"/>
      <w:marBottom w:val="0"/>
      <w:divBdr>
        <w:top w:val="none" w:sz="0" w:space="0" w:color="auto"/>
        <w:left w:val="none" w:sz="0" w:space="0" w:color="auto"/>
        <w:bottom w:val="none" w:sz="0" w:space="0" w:color="auto"/>
        <w:right w:val="none" w:sz="0" w:space="0" w:color="auto"/>
      </w:divBdr>
    </w:div>
    <w:div w:id="2051177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earn.microsoft.com/fr-fr/windows/win32/seccrypto/digital-signatur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35731677C2744FBC37E39F22D465ED" ma:contentTypeVersion="18" ma:contentTypeDescription="Create a new document." ma:contentTypeScope="" ma:versionID="bc9477cd1c718eff4fa773d6f8b9c5f9">
  <xsd:schema xmlns:xsd="http://www.w3.org/2001/XMLSchema" xmlns:xs="http://www.w3.org/2001/XMLSchema" xmlns:p="http://schemas.microsoft.com/office/2006/metadata/properties" xmlns:ns2="09ca5b79-98d9-4fa1-8d44-775cd561f9e1" xmlns:ns3="05da1c1f-a3bb-4dc4-bfad-aacc6b1893a2" targetNamespace="http://schemas.microsoft.com/office/2006/metadata/properties" ma:root="true" ma:fieldsID="9ea019c1cb4d9f57239ed7ccffd8c168" ns2:_="" ns3:_="">
    <xsd:import namespace="09ca5b79-98d9-4fa1-8d44-775cd561f9e1"/>
    <xsd:import namespace="05da1c1f-a3bb-4dc4-bfad-aacc6b1893a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ca5b79-98d9-4fa1-8d44-775cd561f9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7700bb-9808-40fb-92c6-6bb175fa3daa"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Location" ma:index="24" nillable="true" ma:displayName="Location" ma:indexed="true" ma:internalName="MediaServiceLocation" ma:readOnly="true">
      <xsd:simpleType>
        <xsd:restriction base="dms:Text"/>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da1c1f-a3bb-4dc4-bfad-aacc6b1893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fa9de5e-f96d-4ce2-a126-75a77e121a12}" ma:internalName="TaxCatchAll" ma:showField="CatchAllData" ma:web="05da1c1f-a3bb-4dc4-bfad-aacc6b1893a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9ca5b79-98d9-4fa1-8d44-775cd561f9e1">
      <Terms xmlns="http://schemas.microsoft.com/office/infopath/2007/PartnerControls"/>
    </lcf76f155ced4ddcb4097134ff3c332f>
    <TaxCatchAll xmlns="05da1c1f-a3bb-4dc4-bfad-aacc6b1893a2"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C2770C69-BCF9-45D2-B2D2-BD7DEA8B016B}">
  <ds:schemaRefs>
    <ds:schemaRef ds:uri="http://schemas.microsoft.com/sharepoint/v3/contenttype/forms"/>
  </ds:schemaRefs>
</ds:datastoreItem>
</file>

<file path=customXml/itemProps3.xml><?xml version="1.0" encoding="utf-8"?>
<ds:datastoreItem xmlns:ds="http://schemas.openxmlformats.org/officeDocument/2006/customXml" ds:itemID="{16A58B89-03EB-4CE9-B7D7-69ECEDF1C3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ca5b79-98d9-4fa1-8d44-775cd561f9e1"/>
    <ds:schemaRef ds:uri="05da1c1f-a3bb-4dc4-bfad-aacc6b1893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6AB24F-1B73-47E9-998A-D0415DEDEFD8}">
  <ds:schemaRefs>
    <ds:schemaRef ds:uri="http://schemas.microsoft.com/office/2006/metadata/properties"/>
    <ds:schemaRef ds:uri="http://schemas.microsoft.com/office/infopath/2007/PartnerControls"/>
    <ds:schemaRef ds:uri="09ca5b79-98d9-4fa1-8d44-775cd561f9e1"/>
    <ds:schemaRef ds:uri="05da1c1f-a3bb-4dc4-bfad-aacc6b1893a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1834</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3</cp:revision>
  <dcterms:created xsi:type="dcterms:W3CDTF">2024-05-02T12:05:00Z</dcterms:created>
  <dcterms:modified xsi:type="dcterms:W3CDTF">2024-05-28T14:13:00Z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2023-11-21T15:22:59Z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c29c5183-4a1b-4fe9-8414-e136e313e969</vt:lpwstr>
  </property>
  <property fmtid="{D5CDD505-2E9C-101B-9397-08002B2CF9AE}" pid="8" name="MSIP_Label_2b5c75db-bd05-495f-aa4e-c2fd3ae272bb_ContentBits">
    <vt:lpwstr>0</vt:lpwstr>
  </property>
  <property fmtid="{D5CDD505-2E9C-101B-9397-08002B2CF9AE}" pid="9" name="ContentTypeId">
    <vt:lpwstr>0x0101006835731677C2744FBC37E39F22D465ED</vt:lpwstr>
  </property>
</Properties>
</file>