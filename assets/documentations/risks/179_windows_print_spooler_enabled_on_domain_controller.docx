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8F94" w14:textId="3F7219B3" w:rsidR="0097195A" w:rsidRDefault="00616BB6" w:rsidP="0097195A">
      <w:pPr>
        <w:pStyle w:val="Heading1"/>
      </w:pPr>
      <w:r w:rsidRPr="00C478A3">
        <w:t>C</w:t>
      </w:r>
      <w:r w:rsidR="00073631">
        <w:t>ontexte</w:t>
      </w:r>
    </w:p>
    <w:p w14:paraId="626B4675" w14:textId="785BB401" w:rsidR="00757342" w:rsidRDefault="00226B25" w:rsidP="00757342">
      <w:r>
        <w:t xml:space="preserve">Le </w:t>
      </w:r>
      <w:r w:rsidR="001C17F4">
        <w:t>service</w:t>
      </w:r>
      <w:r>
        <w:t xml:space="preserve"> d’impression, </w:t>
      </w:r>
      <w:r w:rsidRPr="00226B25">
        <w:rPr>
          <w:i/>
          <w:iCs/>
        </w:rPr>
        <w:t>print spooler</w:t>
      </w:r>
      <w:r>
        <w:t xml:space="preserve"> en anglais, </w:t>
      </w:r>
      <w:r w:rsidR="00C63A37">
        <w:t>par défaut de</w:t>
      </w:r>
      <w:r>
        <w:t xml:space="preserve"> Windows est un </w:t>
      </w:r>
      <w:r w:rsidR="0064055F">
        <w:t>service rendu par le</w:t>
      </w:r>
      <w:r w:rsidR="00C63A37">
        <w:t xml:space="preserve"> système d’exploitation. Il gère les tâches d’impression</w:t>
      </w:r>
      <w:r w:rsidR="000B0A4E">
        <w:t>, notamment la file d’attente</w:t>
      </w:r>
      <w:r w:rsidR="0087059C">
        <w:t xml:space="preserve"> ou</w:t>
      </w:r>
      <w:r w:rsidR="000B0A4E">
        <w:t xml:space="preserve"> l’ordonnancement</w:t>
      </w:r>
      <w:r w:rsidR="0087059C">
        <w:t>.</w:t>
      </w:r>
    </w:p>
    <w:p w14:paraId="28476AAB" w14:textId="04C68B67" w:rsidR="00E23A7C" w:rsidRDefault="00E23A7C" w:rsidP="00757342"/>
    <w:p w14:paraId="2AAAE33A" w14:textId="6FC567EA" w:rsidR="005814CA" w:rsidRDefault="00077081" w:rsidP="00757342">
      <w:r>
        <w:t>Le service d’impression Windows</w:t>
      </w:r>
      <w:r w:rsidR="005814CA">
        <w:t xml:space="preserve"> est activé par défaut sur les contrôleurs de domaines</w:t>
      </w:r>
      <w:r w:rsidR="0083689A">
        <w:t>. Cependant, plusieurs failles de sécurité critiques</w:t>
      </w:r>
      <w:r w:rsidR="00D70515">
        <w:t xml:space="preserve"> </w:t>
      </w:r>
      <w:r w:rsidR="0083689A">
        <w:t>ont été découvertes</w:t>
      </w:r>
      <w:r>
        <w:t xml:space="preserve"> au sein de ce service.</w:t>
      </w:r>
      <w:r w:rsidR="00E20ADF">
        <w:t xml:space="preserve"> Par exemple, la liste de faille</w:t>
      </w:r>
      <w:r w:rsidR="00E03CDD">
        <w:t>s</w:t>
      </w:r>
      <w:r w:rsidR="00E20ADF">
        <w:t xml:space="preserve"> </w:t>
      </w:r>
      <w:r w:rsidR="00E20ADF" w:rsidRPr="00E20ADF">
        <w:rPr>
          <w:i/>
          <w:iCs/>
        </w:rPr>
        <w:t>PrintNightmare</w:t>
      </w:r>
      <w:r w:rsidR="00E20ADF">
        <w:t xml:space="preserve"> </w:t>
      </w:r>
      <w:r w:rsidR="00E20ADF">
        <w:t>permet l’exécution de code à distance</w:t>
      </w:r>
      <w:r w:rsidR="00E03CDD">
        <w:t xml:space="preserve"> avec des privilèges élevés.</w:t>
      </w:r>
    </w:p>
    <w:p w14:paraId="19BE6DDB" w14:textId="77777777" w:rsidR="00B90AD4" w:rsidRDefault="00B90AD4" w:rsidP="00757342"/>
    <w:p w14:paraId="5D4F058F" w14:textId="127FE80F" w:rsidR="00B90AD4" w:rsidRPr="00F1379C" w:rsidRDefault="00DC3545" w:rsidP="00757342">
      <w:r>
        <w:t xml:space="preserve">Un service </w:t>
      </w:r>
      <w:r w:rsidR="00244B36">
        <w:t>d’impression n’est généralement pas</w:t>
      </w:r>
      <w:r>
        <w:t xml:space="preserve"> utile sur un contrôleur de domaine, c’est pourquoi i</w:t>
      </w:r>
      <w:r w:rsidR="00B90AD4">
        <w:t>l est conseillé</w:t>
      </w:r>
      <w:r w:rsidR="00BB4467">
        <w:t xml:space="preserve"> de</w:t>
      </w:r>
      <w:r w:rsidR="00B90AD4">
        <w:t xml:space="preserve"> </w:t>
      </w:r>
      <w:r w:rsidR="00244B36">
        <w:t>le</w:t>
      </w:r>
      <w:r w:rsidR="00B90AD4">
        <w:t xml:space="preserve"> désactiver.</w:t>
      </w:r>
    </w:p>
    <w:p w14:paraId="447DE8A5" w14:textId="456A0B3F" w:rsidR="00743933" w:rsidRPr="00D1411A" w:rsidRDefault="00743933" w:rsidP="00FF4A96">
      <w:pPr>
        <w:pStyle w:val="Heading1"/>
      </w:pPr>
      <w:r w:rsidRPr="00D1411A">
        <w:t>Conséquences</w:t>
      </w:r>
    </w:p>
    <w:p w14:paraId="3CB9E053" w14:textId="2EDCCCE2" w:rsidR="004A0230" w:rsidRDefault="009035AC" w:rsidP="00D92D65">
      <w:r>
        <w:t xml:space="preserve">La correction de cette anomalie </w:t>
      </w:r>
      <w:r w:rsidR="00CD6D70">
        <w:t xml:space="preserve">permet d’éviter les scénarios suivants </w:t>
      </w:r>
      <w:r w:rsidR="004A0230">
        <w:t>:</w:t>
      </w:r>
    </w:p>
    <w:p w14:paraId="53EFF909" w14:textId="0640076E" w:rsidR="00BB4467" w:rsidRDefault="00BB4467" w:rsidP="009035AC">
      <w:pPr>
        <w:pStyle w:val="ListParagraph"/>
        <w:numPr>
          <w:ilvl w:val="0"/>
          <w:numId w:val="15"/>
        </w:numPr>
        <w:rPr>
          <w:lang w:eastAsia="fr-FR"/>
        </w:rPr>
      </w:pPr>
      <w:r w:rsidRPr="009035AC">
        <w:rPr>
          <w:rStyle w:val="Strong"/>
        </w:rPr>
        <w:t>Élévation de Privilèg</w:t>
      </w:r>
      <w:r w:rsidR="009035AC" w:rsidRPr="009035AC">
        <w:rPr>
          <w:rStyle w:val="Strong"/>
        </w:rPr>
        <w:t>es</w:t>
      </w:r>
      <w:r w:rsidR="009035AC">
        <w:t xml:space="preserve"> : </w:t>
      </w:r>
      <w:r w:rsidR="009035AC">
        <w:t>Un attaquant ayant accès limité peut utiliser ces vulnérabilités pour obtenir des privilèges administratifs sur le contrôleur de domaine, compromettant l'ensemble de l'infrastructure Active Directory.</w:t>
      </w:r>
    </w:p>
    <w:p w14:paraId="31389FCE" w14:textId="1E550AEA" w:rsidR="00D92D65" w:rsidRDefault="00743933" w:rsidP="00FF4A96">
      <w:pPr>
        <w:pStyle w:val="Heading2"/>
      </w:pPr>
      <w:r>
        <w:t>Chaine de cyberattaques</w:t>
      </w:r>
    </w:p>
    <w:p w14:paraId="25D76542" w14:textId="241BFE08" w:rsidR="00743933" w:rsidRPr="00AC11D9" w:rsidRDefault="00C07082" w:rsidP="00743933">
      <w:r>
        <w:t>La correction de cette anomalie permet d’éviter l’accomplissement des étapes</w:t>
      </w:r>
      <w:r w:rsidR="00EF1A6D">
        <w:t xml:space="preserve"> suivantes de la chaine de cyberattaque</w:t>
      </w:r>
      <w:r w:rsidR="00B61E2A" w:rsidRPr="00AC11D9">
        <w:t xml:space="preserve"> </w:t>
      </w:r>
      <w:r w:rsidR="00743933" w:rsidRPr="00AC11D9">
        <w:t>:</w:t>
      </w:r>
    </w:p>
    <w:p w14:paraId="461DD569" w14:textId="1042D756" w:rsidR="00743933" w:rsidRPr="00AC11D9" w:rsidRDefault="00022B48" w:rsidP="00DE173E">
      <w:pPr>
        <w:pStyle w:val="ListParagraph"/>
        <w:numPr>
          <w:ilvl w:val="0"/>
          <w:numId w:val="16"/>
        </w:numPr>
        <w:rPr>
          <w:lang w:eastAsia="fr-FR"/>
        </w:rPr>
      </w:pPr>
      <w:r w:rsidRPr="00C07082">
        <w:rPr>
          <w:b/>
          <w:bCs/>
        </w:rPr>
        <w:t>E</w:t>
      </w:r>
      <w:r w:rsidRPr="00C07082">
        <w:rPr>
          <w:b/>
          <w:bCs/>
        </w:rPr>
        <w:t>xploitation</w:t>
      </w:r>
      <w:r>
        <w:t> :</w:t>
      </w:r>
      <w:r w:rsidR="00C07082" w:rsidRPr="00C07082">
        <w:t xml:space="preserve"> </w:t>
      </w:r>
      <w:r w:rsidR="00C07082">
        <w:t xml:space="preserve">La vulnérabilité du </w:t>
      </w:r>
      <w:r w:rsidR="00C07082">
        <w:t>service</w:t>
      </w:r>
      <w:r w:rsidR="00C07082">
        <w:t xml:space="preserve"> d'impression sur le contrôleur de domaine est exploitée pour exécuter du code arbitraire à distance ou élever les privilèges.</w:t>
      </w:r>
    </w:p>
    <w:p w14:paraId="3C0D8DE2" w14:textId="103E3A12" w:rsidR="00E83CD3" w:rsidRPr="005F388F" w:rsidRDefault="00073631" w:rsidP="00FF4A96">
      <w:pPr>
        <w:pStyle w:val="Heading1"/>
      </w:pPr>
      <w:r w:rsidRPr="00FF4A96">
        <w:t>Détection</w:t>
      </w:r>
    </w:p>
    <w:p w14:paraId="73960154" w14:textId="353DD74D" w:rsidR="001F4BED" w:rsidRPr="00AC5137" w:rsidRDefault="00AF58FA" w:rsidP="005902B0">
      <w:r>
        <w:t>Les commandes PowerShell suivantes permettent de connaître l’état du service d’impression Windows</w:t>
      </w:r>
      <w:r w:rsidR="00CC05E7">
        <w:t xml:space="preserve"> </w:t>
      </w:r>
      <w:r w:rsidR="0033507C" w:rsidRPr="00AC5137">
        <w:t xml:space="preserve">: </w:t>
      </w:r>
    </w:p>
    <w:p w14:paraId="57DD149F" w14:textId="77613800" w:rsidR="00AF4A93" w:rsidRDefault="002B1030" w:rsidP="00B32E6C">
      <w:pPr>
        <w:pStyle w:val="PlainText"/>
        <w:rPr>
          <w:lang w:eastAsia="fr-FR"/>
        </w:rPr>
      </w:pPr>
      <w:r>
        <w:rPr>
          <w:lang w:eastAsia="fr-FR"/>
        </w:rPr>
        <w:t>#</w:t>
      </w:r>
    </w:p>
    <w:p w14:paraId="23EE11EC" w14:textId="7DB6AD0B" w:rsidR="00AF4A93" w:rsidRDefault="00AF4A93" w:rsidP="00B32E6C">
      <w:pPr>
        <w:pStyle w:val="PlainText"/>
      </w:pPr>
      <w:r>
        <w:t xml:space="preserve"># </w:t>
      </w:r>
      <w:r w:rsidR="00B11050">
        <w:t>Récupère le service</w:t>
      </w:r>
    </w:p>
    <w:p w14:paraId="0B084478" w14:textId="77777777" w:rsidR="00AF4A93" w:rsidRDefault="00AF4A93" w:rsidP="00B32E6C">
      <w:pPr>
        <w:pStyle w:val="PlainText"/>
      </w:pPr>
      <w:r>
        <w:t>#</w:t>
      </w:r>
    </w:p>
    <w:p w14:paraId="0AA5854D" w14:textId="47AE7696" w:rsidR="00AF4A93" w:rsidRDefault="00AF4A93" w:rsidP="00B32E6C">
      <w:pPr>
        <w:pStyle w:val="PlainText"/>
      </w:pPr>
      <w:r>
        <w:t xml:space="preserve">$spoolerService = Get-Service -Name Spooler </w:t>
      </w:r>
    </w:p>
    <w:p w14:paraId="0167EC28" w14:textId="77777777" w:rsidR="00AF4A93" w:rsidRDefault="00AF4A93" w:rsidP="00B32E6C">
      <w:pPr>
        <w:pStyle w:val="PlainText"/>
      </w:pPr>
    </w:p>
    <w:p w14:paraId="545A448E" w14:textId="77777777" w:rsidR="00AF4A93" w:rsidRDefault="00AF4A93" w:rsidP="00B32E6C">
      <w:pPr>
        <w:pStyle w:val="PlainText"/>
      </w:pPr>
      <w:r>
        <w:t>#</w:t>
      </w:r>
    </w:p>
    <w:p w14:paraId="24AE7F07" w14:textId="0B024172" w:rsidR="00AF4A93" w:rsidRDefault="00AF4A93" w:rsidP="00B32E6C">
      <w:pPr>
        <w:pStyle w:val="PlainText"/>
      </w:pPr>
      <w:r>
        <w:t xml:space="preserve"># Affiche l'état </w:t>
      </w:r>
      <w:r w:rsidR="00434001">
        <w:t>du service dans la console</w:t>
      </w:r>
    </w:p>
    <w:p w14:paraId="09C0086E" w14:textId="77777777" w:rsidR="00AF4A93" w:rsidRDefault="00AF4A93" w:rsidP="00B32E6C">
      <w:pPr>
        <w:pStyle w:val="PlainText"/>
      </w:pPr>
      <w:r>
        <w:t>#</w:t>
      </w:r>
    </w:p>
    <w:p w14:paraId="55B0887E" w14:textId="59747035" w:rsidR="00AF4A93" w:rsidRDefault="00AF4A93" w:rsidP="00B32E6C">
      <w:pPr>
        <w:pStyle w:val="PlainText"/>
      </w:pPr>
      <w:r>
        <w:t>Write-Output "</w:t>
      </w:r>
      <w:r w:rsidR="00B11050">
        <w:t>Status:</w:t>
      </w:r>
      <w:r>
        <w:t xml:space="preserve"> $($spoolerService.Status)" </w:t>
      </w:r>
    </w:p>
    <w:p w14:paraId="71B540E3" w14:textId="77777777" w:rsidR="00AF4A93" w:rsidRDefault="00AF4A93" w:rsidP="00B32E6C">
      <w:pPr>
        <w:pStyle w:val="PlainText"/>
      </w:pPr>
    </w:p>
    <w:p w14:paraId="70948A5A" w14:textId="77777777" w:rsidR="00AF4A93" w:rsidRDefault="00AF4A93" w:rsidP="00B32E6C">
      <w:pPr>
        <w:pStyle w:val="PlainText"/>
      </w:pPr>
      <w:r>
        <w:t>#</w:t>
      </w:r>
    </w:p>
    <w:p w14:paraId="0BC16F3E" w14:textId="1710A9D4" w:rsidR="00405FFB" w:rsidRDefault="00AF4A93" w:rsidP="00B32E6C">
      <w:pPr>
        <w:pStyle w:val="PlainText"/>
      </w:pPr>
      <w:r>
        <w:t xml:space="preserve"># </w:t>
      </w:r>
      <w:r w:rsidR="00434001">
        <w:t>Récupère le mode de démarrage du service</w:t>
      </w:r>
    </w:p>
    <w:p w14:paraId="5C13C669" w14:textId="77777777" w:rsidR="00405FFB" w:rsidRDefault="00405FFB" w:rsidP="00B32E6C">
      <w:pPr>
        <w:pStyle w:val="PlainText"/>
      </w:pPr>
      <w:r>
        <w:t>#</w:t>
      </w:r>
    </w:p>
    <w:p w14:paraId="4075A3F0" w14:textId="1290E7A8" w:rsidR="00AF4A93" w:rsidRDefault="00AF4A93" w:rsidP="00B32E6C">
      <w:pPr>
        <w:pStyle w:val="PlainText"/>
      </w:pPr>
      <w:r>
        <w:t xml:space="preserve">$spoolerStartupType = Get-WmiObject -Query "SELECT StartMode FROM Win32_Service WHERE Name='Spooler'" </w:t>
      </w:r>
    </w:p>
    <w:p w14:paraId="138D4005" w14:textId="77777777" w:rsidR="00405FFB" w:rsidRDefault="00405FFB" w:rsidP="00B32E6C">
      <w:pPr>
        <w:pStyle w:val="PlainText"/>
      </w:pPr>
    </w:p>
    <w:p w14:paraId="5D04BE7A" w14:textId="77777777" w:rsidR="00405FFB" w:rsidRDefault="00405FFB" w:rsidP="00B32E6C">
      <w:pPr>
        <w:pStyle w:val="PlainText"/>
      </w:pPr>
      <w:r>
        <w:t>#</w:t>
      </w:r>
    </w:p>
    <w:p w14:paraId="173856AF" w14:textId="2F3FACD7" w:rsidR="00434001" w:rsidRPr="00434001" w:rsidRDefault="00AF4A93" w:rsidP="00434001">
      <w:pPr>
        <w:pStyle w:val="PlainText"/>
      </w:pPr>
      <w:r>
        <w:t xml:space="preserve"># Affiche le </w:t>
      </w:r>
      <w:r w:rsidR="00434001">
        <w:t xml:space="preserve">mode </w:t>
      </w:r>
      <w:r>
        <w:t>de démarrage</w:t>
      </w:r>
      <w:r w:rsidR="00434001">
        <w:t xml:space="preserve"> du service</w:t>
      </w:r>
      <w:r>
        <w:t xml:space="preserve"> </w:t>
      </w:r>
      <w:r w:rsidR="00434001">
        <w:t>dans la console</w:t>
      </w:r>
      <w:r>
        <w:t xml:space="preserve"> </w:t>
      </w:r>
      <w:r w:rsidR="00434001">
        <w:br/>
        <w:t>#</w:t>
      </w:r>
    </w:p>
    <w:p w14:paraId="42CBB80B" w14:textId="38D6857A" w:rsidR="0033507C" w:rsidRPr="001404D2" w:rsidRDefault="00AF4A93" w:rsidP="00B32E6C">
      <w:pPr>
        <w:pStyle w:val="PlainText"/>
        <w:rPr>
          <w:rStyle w:val="Strong"/>
          <w:b w:val="0"/>
          <w:bCs/>
        </w:rPr>
      </w:pPr>
      <w:r>
        <w:lastRenderedPageBreak/>
        <w:t>Write-Output "</w:t>
      </w:r>
      <w:r w:rsidR="00B11050">
        <w:t>StartMode:</w:t>
      </w:r>
      <w:r>
        <w:t xml:space="preserve"> $($spoolerStartupType.StartMode)"</w:t>
      </w:r>
    </w:p>
    <w:p w14:paraId="4A7F3F34" w14:textId="77777777" w:rsidR="00391B0D" w:rsidRPr="00700599" w:rsidRDefault="00391B0D" w:rsidP="005E6A3E">
      <w:pPr>
        <w:rPr>
          <w:lang w:val="en-US" w:eastAsia="fr-FR"/>
        </w:rPr>
      </w:pPr>
    </w:p>
    <w:p w14:paraId="672144A1" w14:textId="1F2A1F1E" w:rsidR="0021561B" w:rsidRDefault="00530862" w:rsidP="005E6A3E">
      <w:pPr>
        <w:rPr>
          <w:lang w:eastAsia="fr-FR"/>
        </w:rPr>
      </w:pPr>
      <w:r>
        <w:rPr>
          <w:lang w:eastAsia="fr-FR"/>
        </w:rPr>
        <w:t>Le statu</w:t>
      </w:r>
      <w:r w:rsidR="00F77124">
        <w:rPr>
          <w:lang w:eastAsia="fr-FR"/>
        </w:rPr>
        <w:t>t</w:t>
      </w:r>
      <w:r>
        <w:rPr>
          <w:lang w:eastAsia="fr-FR"/>
        </w:rPr>
        <w:t xml:space="preserve"> du service doit être </w:t>
      </w:r>
      <w:r w:rsidR="00C1769A" w:rsidRPr="00C1769A">
        <w:rPr>
          <w:lang w:eastAsia="fr-FR"/>
        </w:rPr>
        <w:t>"</w:t>
      </w:r>
      <w:r w:rsidR="00C1769A">
        <w:rPr>
          <w:lang w:eastAsia="fr-FR"/>
        </w:rPr>
        <w:t>S</w:t>
      </w:r>
      <w:r w:rsidR="003B1697">
        <w:rPr>
          <w:lang w:eastAsia="fr-FR"/>
        </w:rPr>
        <w:t>topped</w:t>
      </w:r>
      <w:r w:rsidR="00C1769A" w:rsidRPr="00C1769A">
        <w:rPr>
          <w:lang w:eastAsia="fr-FR"/>
        </w:rPr>
        <w:t>"</w:t>
      </w:r>
      <w:r w:rsidR="00F77124">
        <w:rPr>
          <w:lang w:eastAsia="fr-FR"/>
        </w:rPr>
        <w:t xml:space="preserve"> et son mode de démarrage doit être </w:t>
      </w:r>
      <w:r w:rsidR="003168E9" w:rsidRPr="00C1769A">
        <w:rPr>
          <w:lang w:eastAsia="fr-FR"/>
        </w:rPr>
        <w:t>"</w:t>
      </w:r>
      <w:r w:rsidR="003168E9">
        <w:rPr>
          <w:lang w:eastAsia="fr-FR"/>
        </w:rPr>
        <w:t>Disabled</w:t>
      </w:r>
      <w:r w:rsidR="003168E9" w:rsidRPr="00C1769A">
        <w:rPr>
          <w:lang w:eastAsia="fr-FR"/>
        </w:rPr>
        <w:t>"</w:t>
      </w:r>
    </w:p>
    <w:p w14:paraId="34ED48A1" w14:textId="0DC8816F" w:rsidR="00F73D57" w:rsidRPr="005F388F" w:rsidRDefault="00F73D57" w:rsidP="00FF4A96">
      <w:pPr>
        <w:pStyle w:val="Heading1"/>
      </w:pPr>
      <w:r w:rsidRPr="005F388F">
        <w:t>C</w:t>
      </w:r>
      <w:r w:rsidR="00073631" w:rsidRPr="005F388F">
        <w:t>orrection</w:t>
      </w:r>
    </w:p>
    <w:p w14:paraId="727ADFD9" w14:textId="081DCB80" w:rsidR="006C4282" w:rsidRDefault="006C4282" w:rsidP="00FF4A96">
      <w:pPr>
        <w:pStyle w:val="Heading2"/>
      </w:pPr>
      <w:r>
        <w:t>Procédure</w:t>
      </w:r>
    </w:p>
    <w:p w14:paraId="34D29208" w14:textId="5D41BC21" w:rsidR="00A31416" w:rsidRDefault="003168E9" w:rsidP="000C6373">
      <w:r>
        <w:t xml:space="preserve">Les commandes PowerShell suivantes permettent de </w:t>
      </w:r>
      <w:r w:rsidR="00FE353F">
        <w:t>d’arrêter le service d’impression Windows et de désactiver son démarrage automatique au démarrage du système</w:t>
      </w:r>
      <w:r w:rsidR="00A31416">
        <w:t> :</w:t>
      </w:r>
    </w:p>
    <w:p w14:paraId="5E5A7FAF" w14:textId="77777777" w:rsidR="00A31416" w:rsidRPr="00A31416" w:rsidRDefault="00A31416" w:rsidP="00A31416">
      <w:pPr>
        <w:pStyle w:val="PlainText"/>
        <w:rPr>
          <w:rStyle w:val="HTMLCode"/>
          <w:rFonts w:eastAsiaTheme="minorEastAsia"/>
          <w:lang w:val="fr-FR"/>
        </w:rPr>
      </w:pPr>
      <w:r w:rsidRPr="00A31416">
        <w:rPr>
          <w:rStyle w:val="HTMLCode"/>
          <w:rFonts w:eastAsiaTheme="minorEastAsia"/>
          <w:lang w:val="fr-FR"/>
        </w:rPr>
        <w:t>#</w:t>
      </w:r>
    </w:p>
    <w:p w14:paraId="6B892B41" w14:textId="7B239E6A" w:rsidR="007845EA" w:rsidRDefault="007845EA" w:rsidP="00A31416">
      <w:pPr>
        <w:pStyle w:val="PlainText"/>
        <w:rPr>
          <w:rStyle w:val="HTMLCode"/>
          <w:rFonts w:eastAsiaTheme="minorEastAsia"/>
          <w:lang w:val="fr-FR"/>
        </w:rPr>
      </w:pPr>
      <w:r>
        <w:rPr>
          <w:rStyle w:val="HTMLCode"/>
          <w:rFonts w:eastAsiaTheme="minorEastAsia"/>
          <w:lang w:val="fr-FR"/>
        </w:rPr>
        <w:t xml:space="preserve"># </w:t>
      </w:r>
      <w:r w:rsidR="001A640F">
        <w:rPr>
          <w:rStyle w:val="HTMLCode"/>
          <w:rFonts w:eastAsiaTheme="minorEastAsia"/>
          <w:lang w:val="fr-FR"/>
        </w:rPr>
        <w:t>Arrête</w:t>
      </w:r>
      <w:r>
        <w:rPr>
          <w:rStyle w:val="HTMLCode"/>
          <w:rFonts w:eastAsiaTheme="minorEastAsia"/>
          <w:lang w:val="fr-FR"/>
        </w:rPr>
        <w:t xml:space="preserve"> l</w:t>
      </w:r>
      <w:r w:rsidR="004140B5">
        <w:rPr>
          <w:rStyle w:val="HTMLCode"/>
          <w:rFonts w:eastAsiaTheme="minorEastAsia"/>
          <w:lang w:val="fr-FR"/>
        </w:rPr>
        <w:t>e service d’impression</w:t>
      </w:r>
    </w:p>
    <w:p w14:paraId="01E363E5" w14:textId="28DAC375" w:rsidR="007845EA" w:rsidRDefault="00A31416" w:rsidP="00A31416">
      <w:pPr>
        <w:pStyle w:val="PlainText"/>
      </w:pPr>
      <w:r w:rsidRPr="00A31416">
        <w:rPr>
          <w:rStyle w:val="HTMLCode"/>
          <w:rFonts w:eastAsiaTheme="minorEastAsia"/>
          <w:lang w:val="fr-FR"/>
        </w:rPr>
        <w:t>#</w:t>
      </w:r>
      <w:r w:rsidR="007845EA" w:rsidRPr="007845EA">
        <w:t xml:space="preserve"> </w:t>
      </w:r>
    </w:p>
    <w:p w14:paraId="6843B74E" w14:textId="77777777" w:rsidR="004140B5" w:rsidRDefault="007845EA" w:rsidP="004140B5">
      <w:pPr>
        <w:pStyle w:val="PlainText"/>
      </w:pPr>
      <w:r>
        <w:t xml:space="preserve">Stop-Service -Name Spooler -Force </w:t>
      </w:r>
    </w:p>
    <w:p w14:paraId="03DAD20A" w14:textId="4208D39B" w:rsidR="004140B5" w:rsidRPr="004140B5" w:rsidRDefault="004140B5" w:rsidP="004140B5">
      <w:pPr>
        <w:pStyle w:val="PlainText"/>
      </w:pPr>
      <w:r>
        <w:br/>
        <w:t>#</w:t>
      </w:r>
      <w:r>
        <w:br/>
        <w:t># Désactive l</w:t>
      </w:r>
      <w:r w:rsidR="00547BFE">
        <w:t>e démarrage automatique du service au démarrage du système</w:t>
      </w:r>
      <w:r>
        <w:br/>
        <w:t>#</w:t>
      </w:r>
    </w:p>
    <w:p w14:paraId="71A58B87" w14:textId="019DDC4F" w:rsidR="00391B0D" w:rsidRPr="00547BFE" w:rsidRDefault="007845EA" w:rsidP="00547BFE">
      <w:pPr>
        <w:pStyle w:val="PlainText"/>
        <w:rPr>
          <w:rFonts w:cs="Courier New"/>
          <w:sz w:val="20"/>
          <w:szCs w:val="20"/>
          <w:lang w:val="fr-FR"/>
        </w:rPr>
      </w:pPr>
      <w:r>
        <w:t>Set-Service -Name Spooler -StartupType Disabled</w:t>
      </w:r>
    </w:p>
    <w:p w14:paraId="5952420B" w14:textId="67807B20" w:rsidR="00270AC1" w:rsidRPr="005F388F" w:rsidRDefault="00F73D57" w:rsidP="00FF4A96">
      <w:pPr>
        <w:pStyle w:val="Heading1"/>
      </w:pPr>
      <w:r w:rsidRPr="005F388F">
        <w:t>V</w:t>
      </w:r>
      <w:r w:rsidR="00073631" w:rsidRPr="005F388F">
        <w:t>érification</w:t>
      </w:r>
    </w:p>
    <w:p w14:paraId="3CBF74C5" w14:textId="57ABD2DC" w:rsidR="002B6319" w:rsidRDefault="002B6319" w:rsidP="002B6319">
      <w:pPr>
        <w:rPr>
          <w:lang w:eastAsia="fr-FR"/>
        </w:rPr>
      </w:pPr>
      <w:r>
        <w:t xml:space="preserve">Pour vérifier la bonne correction de l’anomalie, il est possible de d’exécuter à nouveau la partie </w:t>
      </w:r>
      <w:r w:rsidRPr="003479A1">
        <w:rPr>
          <w:lang w:eastAsia="fr-FR"/>
        </w:rPr>
        <w:t>"</w:t>
      </w:r>
      <w:r>
        <w:rPr>
          <w:lang w:eastAsia="fr-FR"/>
        </w:rPr>
        <w:t>Détection</w:t>
      </w:r>
      <w:r w:rsidRPr="003479A1">
        <w:rPr>
          <w:lang w:eastAsia="fr-FR"/>
        </w:rPr>
        <w:t>"</w:t>
      </w:r>
      <w:r>
        <w:rPr>
          <w:lang w:eastAsia="fr-FR"/>
        </w:rPr>
        <w:t xml:space="preserve"> et de constater </w:t>
      </w:r>
      <w:r>
        <w:rPr>
          <w:lang w:eastAsia="fr-FR"/>
        </w:rPr>
        <w:t>que l</w:t>
      </w:r>
      <w:r>
        <w:rPr>
          <w:lang w:eastAsia="fr-FR"/>
        </w:rPr>
        <w:t xml:space="preserve">e statut du service </w:t>
      </w:r>
      <w:r>
        <w:rPr>
          <w:lang w:eastAsia="fr-FR"/>
        </w:rPr>
        <w:t>est</w:t>
      </w:r>
      <w:r>
        <w:rPr>
          <w:lang w:eastAsia="fr-FR"/>
        </w:rPr>
        <w:t xml:space="preserve"> </w:t>
      </w:r>
      <w:r w:rsidRPr="00C1769A">
        <w:rPr>
          <w:lang w:eastAsia="fr-FR"/>
        </w:rPr>
        <w:t>"</w:t>
      </w:r>
      <w:r>
        <w:rPr>
          <w:lang w:eastAsia="fr-FR"/>
        </w:rPr>
        <w:t>Stopped</w:t>
      </w:r>
      <w:r w:rsidRPr="00C1769A">
        <w:rPr>
          <w:lang w:eastAsia="fr-FR"/>
        </w:rPr>
        <w:t>"</w:t>
      </w:r>
      <w:r>
        <w:rPr>
          <w:lang w:eastAsia="fr-FR"/>
        </w:rPr>
        <w:t xml:space="preserve"> et son mode de démarrage </w:t>
      </w:r>
      <w:r>
        <w:rPr>
          <w:lang w:eastAsia="fr-FR"/>
        </w:rPr>
        <w:t>est</w:t>
      </w:r>
      <w:r>
        <w:rPr>
          <w:lang w:eastAsia="fr-FR"/>
        </w:rPr>
        <w:t xml:space="preserve"> </w:t>
      </w:r>
      <w:r w:rsidRPr="00C1769A">
        <w:rPr>
          <w:lang w:eastAsia="fr-FR"/>
        </w:rPr>
        <w:t>"</w:t>
      </w:r>
      <w:r>
        <w:rPr>
          <w:lang w:eastAsia="fr-FR"/>
        </w:rPr>
        <w:t>Disabled</w:t>
      </w:r>
      <w:r w:rsidRPr="00C1769A">
        <w:rPr>
          <w:lang w:eastAsia="fr-FR"/>
        </w:rPr>
        <w:t>"</w:t>
      </w:r>
      <w:r>
        <w:rPr>
          <w:lang w:eastAsia="fr-FR"/>
        </w:rPr>
        <w:t>.</w:t>
      </w:r>
    </w:p>
    <w:p w14:paraId="29107759" w14:textId="17EF6C55" w:rsidR="002B6319" w:rsidRDefault="002B6319" w:rsidP="002B6319">
      <w:pPr>
        <w:rPr>
          <w:lang w:eastAsia="fr-FR"/>
        </w:rPr>
      </w:pPr>
    </w:p>
    <w:p w14:paraId="2D60D96B" w14:textId="199A3032" w:rsidR="00AB2C16" w:rsidRDefault="00AB2C16" w:rsidP="00AB2C16">
      <w:pPr>
        <w:rPr>
          <w:lang w:eastAsia="fr-FR"/>
        </w:rPr>
      </w:pPr>
    </w:p>
    <w:p w14:paraId="4C8E6ED0" w14:textId="7781A952" w:rsidR="008C1E5E" w:rsidRPr="003479A1" w:rsidRDefault="008C1E5E" w:rsidP="003479A1">
      <w:pPr>
        <w:pStyle w:val="paragraphestyle"/>
        <w:ind w:left="0"/>
        <w:rPr>
          <w:rFonts w:hint="eastAsia"/>
          <w:lang w:val="fr-FR"/>
        </w:rPr>
      </w:pPr>
    </w:p>
    <w:sectPr w:rsidR="008C1E5E" w:rsidRPr="003479A1" w:rsidSect="009F0E5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B842" w14:textId="77777777" w:rsidR="000F087B" w:rsidRDefault="000F087B" w:rsidP="004E6E8A">
      <w:r>
        <w:separator/>
      </w:r>
    </w:p>
  </w:endnote>
  <w:endnote w:type="continuationSeparator" w:id="0">
    <w:p w14:paraId="1F127880" w14:textId="77777777" w:rsidR="000F087B" w:rsidRDefault="000F087B" w:rsidP="004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31A8" w14:textId="7FB59878" w:rsidR="008C1E5E" w:rsidRDefault="008C1E5E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DBC9" w14:textId="77777777" w:rsidR="000F087B" w:rsidRDefault="000F087B" w:rsidP="004E6E8A">
      <w:r>
        <w:separator/>
      </w:r>
    </w:p>
  </w:footnote>
  <w:footnote w:type="continuationSeparator" w:id="0">
    <w:p w14:paraId="2FBDEE67" w14:textId="77777777" w:rsidR="000F087B" w:rsidRDefault="000F087B" w:rsidP="004E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40.5pt;height:40.5pt" o:bullet="t">
        <v:imagedata r:id="rId1" o:title="purple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9FC2B17"/>
    <w:multiLevelType w:val="hybridMultilevel"/>
    <w:tmpl w:val="8DEC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8669F"/>
    <w:multiLevelType w:val="hybridMultilevel"/>
    <w:tmpl w:val="3968CB26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739"/>
    <w:multiLevelType w:val="hybridMultilevel"/>
    <w:tmpl w:val="3D88DBD2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6202"/>
    <w:multiLevelType w:val="hybridMultilevel"/>
    <w:tmpl w:val="7324CA14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24252"/>
    <w:multiLevelType w:val="hybridMultilevel"/>
    <w:tmpl w:val="2722AF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A44CF"/>
    <w:multiLevelType w:val="hybridMultilevel"/>
    <w:tmpl w:val="1C3441A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220E5"/>
    <w:multiLevelType w:val="hybridMultilevel"/>
    <w:tmpl w:val="734EFDB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D6977"/>
    <w:multiLevelType w:val="hybridMultilevel"/>
    <w:tmpl w:val="B172E39E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A136F"/>
    <w:multiLevelType w:val="hybridMultilevel"/>
    <w:tmpl w:val="695698D4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12364"/>
    <w:multiLevelType w:val="hybridMultilevel"/>
    <w:tmpl w:val="F94C8880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45026"/>
    <w:multiLevelType w:val="hybridMultilevel"/>
    <w:tmpl w:val="4F62B1B8"/>
    <w:lvl w:ilvl="0" w:tplc="86CE35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14FA3"/>
    <w:multiLevelType w:val="hybridMultilevel"/>
    <w:tmpl w:val="BBE25E96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43040"/>
    <w:multiLevelType w:val="hybridMultilevel"/>
    <w:tmpl w:val="76422BBE"/>
    <w:lvl w:ilvl="0" w:tplc="5B94C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4496">
    <w:abstractNumId w:val="5"/>
  </w:num>
  <w:num w:numId="2" w16cid:durableId="1508399693">
    <w:abstractNumId w:val="3"/>
  </w:num>
  <w:num w:numId="3" w16cid:durableId="644504519">
    <w:abstractNumId w:val="2"/>
  </w:num>
  <w:num w:numId="4" w16cid:durableId="369229844">
    <w:abstractNumId w:val="4"/>
  </w:num>
  <w:num w:numId="5" w16cid:durableId="729155215">
    <w:abstractNumId w:val="1"/>
  </w:num>
  <w:num w:numId="6" w16cid:durableId="962230881">
    <w:abstractNumId w:val="0"/>
  </w:num>
  <w:num w:numId="7" w16cid:durableId="2021858932">
    <w:abstractNumId w:val="7"/>
  </w:num>
  <w:num w:numId="8" w16cid:durableId="1171211866">
    <w:abstractNumId w:val="10"/>
  </w:num>
  <w:num w:numId="9" w16cid:durableId="274293546">
    <w:abstractNumId w:val="6"/>
  </w:num>
  <w:num w:numId="10" w16cid:durableId="1115950139">
    <w:abstractNumId w:val="16"/>
  </w:num>
  <w:num w:numId="11" w16cid:durableId="1618676560">
    <w:abstractNumId w:val="8"/>
  </w:num>
  <w:num w:numId="12" w16cid:durableId="1168667304">
    <w:abstractNumId w:val="14"/>
  </w:num>
  <w:num w:numId="13" w16cid:durableId="1451627964">
    <w:abstractNumId w:val="18"/>
  </w:num>
  <w:num w:numId="14" w16cid:durableId="1404184367">
    <w:abstractNumId w:val="15"/>
  </w:num>
  <w:num w:numId="15" w16cid:durableId="1213153922">
    <w:abstractNumId w:val="12"/>
  </w:num>
  <w:num w:numId="16" w16cid:durableId="571891901">
    <w:abstractNumId w:val="17"/>
  </w:num>
  <w:num w:numId="17" w16cid:durableId="1363746548">
    <w:abstractNumId w:val="9"/>
  </w:num>
  <w:num w:numId="18" w16cid:durableId="1801344327">
    <w:abstractNumId w:val="11"/>
  </w:num>
  <w:num w:numId="19" w16cid:durableId="1253785075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DF"/>
    <w:rsid w:val="00007EF7"/>
    <w:rsid w:val="00022B48"/>
    <w:rsid w:val="000251DD"/>
    <w:rsid w:val="00026BA6"/>
    <w:rsid w:val="00034174"/>
    <w:rsid w:val="00034616"/>
    <w:rsid w:val="00042C92"/>
    <w:rsid w:val="00050D79"/>
    <w:rsid w:val="00051115"/>
    <w:rsid w:val="0005370B"/>
    <w:rsid w:val="000556AB"/>
    <w:rsid w:val="00057B38"/>
    <w:rsid w:val="0006063C"/>
    <w:rsid w:val="00064F27"/>
    <w:rsid w:val="00065C9D"/>
    <w:rsid w:val="00073631"/>
    <w:rsid w:val="00074AA0"/>
    <w:rsid w:val="00074AF1"/>
    <w:rsid w:val="00077081"/>
    <w:rsid w:val="0007763F"/>
    <w:rsid w:val="00090886"/>
    <w:rsid w:val="00090C4D"/>
    <w:rsid w:val="00091BA9"/>
    <w:rsid w:val="000950D5"/>
    <w:rsid w:val="000A2974"/>
    <w:rsid w:val="000B0A4E"/>
    <w:rsid w:val="000B2F04"/>
    <w:rsid w:val="000B3C12"/>
    <w:rsid w:val="000B41CA"/>
    <w:rsid w:val="000B791B"/>
    <w:rsid w:val="000B7CBF"/>
    <w:rsid w:val="000C532B"/>
    <w:rsid w:val="000C5D10"/>
    <w:rsid w:val="000C6373"/>
    <w:rsid w:val="000C6BE6"/>
    <w:rsid w:val="000D12AB"/>
    <w:rsid w:val="000D3702"/>
    <w:rsid w:val="000D7383"/>
    <w:rsid w:val="000E0879"/>
    <w:rsid w:val="000E1B42"/>
    <w:rsid w:val="000F087B"/>
    <w:rsid w:val="000F1B3A"/>
    <w:rsid w:val="000F3534"/>
    <w:rsid w:val="000F4F49"/>
    <w:rsid w:val="000F60FA"/>
    <w:rsid w:val="001115DB"/>
    <w:rsid w:val="001119B0"/>
    <w:rsid w:val="001147D1"/>
    <w:rsid w:val="0011736C"/>
    <w:rsid w:val="00117DBC"/>
    <w:rsid w:val="0013156B"/>
    <w:rsid w:val="00131DED"/>
    <w:rsid w:val="00136CFA"/>
    <w:rsid w:val="001404D2"/>
    <w:rsid w:val="0015074B"/>
    <w:rsid w:val="001541D6"/>
    <w:rsid w:val="001700EA"/>
    <w:rsid w:val="001721E4"/>
    <w:rsid w:val="001737A1"/>
    <w:rsid w:val="001778F6"/>
    <w:rsid w:val="00194789"/>
    <w:rsid w:val="00195BD7"/>
    <w:rsid w:val="00196092"/>
    <w:rsid w:val="001A0D97"/>
    <w:rsid w:val="001A15BA"/>
    <w:rsid w:val="001A26BF"/>
    <w:rsid w:val="001A2A3E"/>
    <w:rsid w:val="001A640F"/>
    <w:rsid w:val="001A7BC1"/>
    <w:rsid w:val="001B6070"/>
    <w:rsid w:val="001C17F4"/>
    <w:rsid w:val="001C424C"/>
    <w:rsid w:val="001C6574"/>
    <w:rsid w:val="001C7267"/>
    <w:rsid w:val="001E60B4"/>
    <w:rsid w:val="001F2957"/>
    <w:rsid w:val="001F4BED"/>
    <w:rsid w:val="001F5D29"/>
    <w:rsid w:val="0020401E"/>
    <w:rsid w:val="00204EF3"/>
    <w:rsid w:val="002051C6"/>
    <w:rsid w:val="00206EC6"/>
    <w:rsid w:val="00210F87"/>
    <w:rsid w:val="0021561B"/>
    <w:rsid w:val="00216618"/>
    <w:rsid w:val="00223507"/>
    <w:rsid w:val="00226B25"/>
    <w:rsid w:val="002316B1"/>
    <w:rsid w:val="002332A9"/>
    <w:rsid w:val="00233DE3"/>
    <w:rsid w:val="00236B64"/>
    <w:rsid w:val="00241767"/>
    <w:rsid w:val="00244B36"/>
    <w:rsid w:val="002458D9"/>
    <w:rsid w:val="00251CB5"/>
    <w:rsid w:val="00260835"/>
    <w:rsid w:val="00270AC1"/>
    <w:rsid w:val="002737F7"/>
    <w:rsid w:val="002815CE"/>
    <w:rsid w:val="0028233A"/>
    <w:rsid w:val="00283842"/>
    <w:rsid w:val="00293646"/>
    <w:rsid w:val="00295503"/>
    <w:rsid w:val="00295823"/>
    <w:rsid w:val="0029639D"/>
    <w:rsid w:val="002A028E"/>
    <w:rsid w:val="002A2020"/>
    <w:rsid w:val="002B1030"/>
    <w:rsid w:val="002B1794"/>
    <w:rsid w:val="002B6319"/>
    <w:rsid w:val="002C3014"/>
    <w:rsid w:val="002C4657"/>
    <w:rsid w:val="002D4F42"/>
    <w:rsid w:val="002E37C4"/>
    <w:rsid w:val="002F24FA"/>
    <w:rsid w:val="002F37D5"/>
    <w:rsid w:val="002F4B92"/>
    <w:rsid w:val="002F6415"/>
    <w:rsid w:val="00300EA0"/>
    <w:rsid w:val="00303632"/>
    <w:rsid w:val="00305676"/>
    <w:rsid w:val="00314345"/>
    <w:rsid w:val="003168E9"/>
    <w:rsid w:val="00316B58"/>
    <w:rsid w:val="00322E6E"/>
    <w:rsid w:val="0032471B"/>
    <w:rsid w:val="00326F90"/>
    <w:rsid w:val="003339A3"/>
    <w:rsid w:val="0033507C"/>
    <w:rsid w:val="00337EF1"/>
    <w:rsid w:val="00342E2B"/>
    <w:rsid w:val="00343FAF"/>
    <w:rsid w:val="003479A1"/>
    <w:rsid w:val="003563A5"/>
    <w:rsid w:val="00361088"/>
    <w:rsid w:val="00370A2F"/>
    <w:rsid w:val="003749BC"/>
    <w:rsid w:val="00382D26"/>
    <w:rsid w:val="00383E7E"/>
    <w:rsid w:val="00391B0D"/>
    <w:rsid w:val="003933D2"/>
    <w:rsid w:val="003A14D9"/>
    <w:rsid w:val="003A599F"/>
    <w:rsid w:val="003B0ADA"/>
    <w:rsid w:val="003B1697"/>
    <w:rsid w:val="003B3D63"/>
    <w:rsid w:val="003C6038"/>
    <w:rsid w:val="003D28D7"/>
    <w:rsid w:val="003D7743"/>
    <w:rsid w:val="003E2A88"/>
    <w:rsid w:val="003E3629"/>
    <w:rsid w:val="003E5297"/>
    <w:rsid w:val="003F0DE8"/>
    <w:rsid w:val="003F2715"/>
    <w:rsid w:val="003F39E2"/>
    <w:rsid w:val="00405FFB"/>
    <w:rsid w:val="00412D39"/>
    <w:rsid w:val="00412EF6"/>
    <w:rsid w:val="004140B5"/>
    <w:rsid w:val="0041438E"/>
    <w:rsid w:val="00431430"/>
    <w:rsid w:val="0043377B"/>
    <w:rsid w:val="00434001"/>
    <w:rsid w:val="00440858"/>
    <w:rsid w:val="004412D0"/>
    <w:rsid w:val="004445A7"/>
    <w:rsid w:val="00451694"/>
    <w:rsid w:val="004532C4"/>
    <w:rsid w:val="0045622F"/>
    <w:rsid w:val="00464BAC"/>
    <w:rsid w:val="004724ED"/>
    <w:rsid w:val="004728D7"/>
    <w:rsid w:val="00476413"/>
    <w:rsid w:val="004766FC"/>
    <w:rsid w:val="00486AB8"/>
    <w:rsid w:val="00494A00"/>
    <w:rsid w:val="004A0230"/>
    <w:rsid w:val="004A054E"/>
    <w:rsid w:val="004A2D12"/>
    <w:rsid w:val="004A3410"/>
    <w:rsid w:val="004A7EE3"/>
    <w:rsid w:val="004B33AD"/>
    <w:rsid w:val="004B6410"/>
    <w:rsid w:val="004C081F"/>
    <w:rsid w:val="004C0C02"/>
    <w:rsid w:val="004C7DAC"/>
    <w:rsid w:val="004D08FF"/>
    <w:rsid w:val="004D0B85"/>
    <w:rsid w:val="004D4AD5"/>
    <w:rsid w:val="004E527E"/>
    <w:rsid w:val="004E6E8A"/>
    <w:rsid w:val="00517480"/>
    <w:rsid w:val="005174A8"/>
    <w:rsid w:val="00521C79"/>
    <w:rsid w:val="00530478"/>
    <w:rsid w:val="00530862"/>
    <w:rsid w:val="00544A21"/>
    <w:rsid w:val="00547BFE"/>
    <w:rsid w:val="00556759"/>
    <w:rsid w:val="00562A6D"/>
    <w:rsid w:val="0057343C"/>
    <w:rsid w:val="005743C9"/>
    <w:rsid w:val="00575892"/>
    <w:rsid w:val="0057625C"/>
    <w:rsid w:val="005814CA"/>
    <w:rsid w:val="005868E7"/>
    <w:rsid w:val="005902B0"/>
    <w:rsid w:val="00592CBF"/>
    <w:rsid w:val="00595870"/>
    <w:rsid w:val="00595BC8"/>
    <w:rsid w:val="005A232B"/>
    <w:rsid w:val="005C37E9"/>
    <w:rsid w:val="005D294A"/>
    <w:rsid w:val="005E5B72"/>
    <w:rsid w:val="005E6A3E"/>
    <w:rsid w:val="005F388F"/>
    <w:rsid w:val="005F4D61"/>
    <w:rsid w:val="005F727A"/>
    <w:rsid w:val="00604B27"/>
    <w:rsid w:val="0060709A"/>
    <w:rsid w:val="0060738C"/>
    <w:rsid w:val="00610F57"/>
    <w:rsid w:val="00616BB6"/>
    <w:rsid w:val="00616EE4"/>
    <w:rsid w:val="00617433"/>
    <w:rsid w:val="00630D80"/>
    <w:rsid w:val="006324EB"/>
    <w:rsid w:val="0064055F"/>
    <w:rsid w:val="0065272E"/>
    <w:rsid w:val="00660208"/>
    <w:rsid w:val="00662FBB"/>
    <w:rsid w:val="006763EA"/>
    <w:rsid w:val="00676CA0"/>
    <w:rsid w:val="00680373"/>
    <w:rsid w:val="00680816"/>
    <w:rsid w:val="00694F12"/>
    <w:rsid w:val="006A70F1"/>
    <w:rsid w:val="006B1942"/>
    <w:rsid w:val="006B34AB"/>
    <w:rsid w:val="006B3B01"/>
    <w:rsid w:val="006B514A"/>
    <w:rsid w:val="006B55F8"/>
    <w:rsid w:val="006C1F9C"/>
    <w:rsid w:val="006C4282"/>
    <w:rsid w:val="006D216E"/>
    <w:rsid w:val="006D5E97"/>
    <w:rsid w:val="006D5FD9"/>
    <w:rsid w:val="006D75D4"/>
    <w:rsid w:val="006E447A"/>
    <w:rsid w:val="006F1191"/>
    <w:rsid w:val="006F18FF"/>
    <w:rsid w:val="006F275A"/>
    <w:rsid w:val="006F70BE"/>
    <w:rsid w:val="00700599"/>
    <w:rsid w:val="00712067"/>
    <w:rsid w:val="00712151"/>
    <w:rsid w:val="00715D25"/>
    <w:rsid w:val="007208E4"/>
    <w:rsid w:val="00725274"/>
    <w:rsid w:val="00734842"/>
    <w:rsid w:val="007358B1"/>
    <w:rsid w:val="00743933"/>
    <w:rsid w:val="007512ED"/>
    <w:rsid w:val="007546D2"/>
    <w:rsid w:val="00756229"/>
    <w:rsid w:val="007563BF"/>
    <w:rsid w:val="00756B6E"/>
    <w:rsid w:val="00757342"/>
    <w:rsid w:val="00767723"/>
    <w:rsid w:val="0078051A"/>
    <w:rsid w:val="007845EA"/>
    <w:rsid w:val="00784BF1"/>
    <w:rsid w:val="007859DC"/>
    <w:rsid w:val="00795F2C"/>
    <w:rsid w:val="007B0862"/>
    <w:rsid w:val="007C4824"/>
    <w:rsid w:val="007D2C8E"/>
    <w:rsid w:val="007D32AF"/>
    <w:rsid w:val="007D4362"/>
    <w:rsid w:val="007D5057"/>
    <w:rsid w:val="007E50F7"/>
    <w:rsid w:val="007F4082"/>
    <w:rsid w:val="007F7924"/>
    <w:rsid w:val="008051FB"/>
    <w:rsid w:val="00805BE8"/>
    <w:rsid w:val="00831B47"/>
    <w:rsid w:val="0083689A"/>
    <w:rsid w:val="0085471A"/>
    <w:rsid w:val="00857195"/>
    <w:rsid w:val="00864433"/>
    <w:rsid w:val="0087059C"/>
    <w:rsid w:val="008A4912"/>
    <w:rsid w:val="008B5EB1"/>
    <w:rsid w:val="008B6383"/>
    <w:rsid w:val="008B6F55"/>
    <w:rsid w:val="008C1E5E"/>
    <w:rsid w:val="008D0BF6"/>
    <w:rsid w:val="008F1B61"/>
    <w:rsid w:val="008F226B"/>
    <w:rsid w:val="008F4A62"/>
    <w:rsid w:val="009035AC"/>
    <w:rsid w:val="00903E30"/>
    <w:rsid w:val="00907573"/>
    <w:rsid w:val="00917BD9"/>
    <w:rsid w:val="00922ECD"/>
    <w:rsid w:val="009261CA"/>
    <w:rsid w:val="009263A3"/>
    <w:rsid w:val="00930380"/>
    <w:rsid w:val="00930D5E"/>
    <w:rsid w:val="00946B08"/>
    <w:rsid w:val="0096015D"/>
    <w:rsid w:val="009664C8"/>
    <w:rsid w:val="0097195A"/>
    <w:rsid w:val="00984EBA"/>
    <w:rsid w:val="00985B19"/>
    <w:rsid w:val="00990722"/>
    <w:rsid w:val="009A5795"/>
    <w:rsid w:val="009B313E"/>
    <w:rsid w:val="009B39E6"/>
    <w:rsid w:val="009C47C5"/>
    <w:rsid w:val="009C5BDD"/>
    <w:rsid w:val="009F0A1F"/>
    <w:rsid w:val="009F0E56"/>
    <w:rsid w:val="009F185C"/>
    <w:rsid w:val="009F366E"/>
    <w:rsid w:val="00A0204D"/>
    <w:rsid w:val="00A035B6"/>
    <w:rsid w:val="00A07044"/>
    <w:rsid w:val="00A30E00"/>
    <w:rsid w:val="00A31416"/>
    <w:rsid w:val="00A34D5A"/>
    <w:rsid w:val="00A41073"/>
    <w:rsid w:val="00A41983"/>
    <w:rsid w:val="00A42CA6"/>
    <w:rsid w:val="00A45612"/>
    <w:rsid w:val="00A60A04"/>
    <w:rsid w:val="00A6375B"/>
    <w:rsid w:val="00A64DB9"/>
    <w:rsid w:val="00A674EC"/>
    <w:rsid w:val="00A73CDC"/>
    <w:rsid w:val="00A8746A"/>
    <w:rsid w:val="00AA1D8D"/>
    <w:rsid w:val="00AA27B4"/>
    <w:rsid w:val="00AB1D79"/>
    <w:rsid w:val="00AB2C16"/>
    <w:rsid w:val="00AC11D9"/>
    <w:rsid w:val="00AC38A4"/>
    <w:rsid w:val="00AC3ED5"/>
    <w:rsid w:val="00AC5137"/>
    <w:rsid w:val="00AF39C2"/>
    <w:rsid w:val="00AF4A93"/>
    <w:rsid w:val="00AF58FA"/>
    <w:rsid w:val="00B00A90"/>
    <w:rsid w:val="00B04E3E"/>
    <w:rsid w:val="00B0670F"/>
    <w:rsid w:val="00B11050"/>
    <w:rsid w:val="00B13636"/>
    <w:rsid w:val="00B1480D"/>
    <w:rsid w:val="00B15374"/>
    <w:rsid w:val="00B23DDA"/>
    <w:rsid w:val="00B304D4"/>
    <w:rsid w:val="00B31D4A"/>
    <w:rsid w:val="00B32E6C"/>
    <w:rsid w:val="00B43007"/>
    <w:rsid w:val="00B470C8"/>
    <w:rsid w:val="00B47730"/>
    <w:rsid w:val="00B50794"/>
    <w:rsid w:val="00B53D0C"/>
    <w:rsid w:val="00B61B0B"/>
    <w:rsid w:val="00B61E2A"/>
    <w:rsid w:val="00B73490"/>
    <w:rsid w:val="00B779D4"/>
    <w:rsid w:val="00B8193C"/>
    <w:rsid w:val="00B83C95"/>
    <w:rsid w:val="00B86CE0"/>
    <w:rsid w:val="00B906BB"/>
    <w:rsid w:val="00B90AD4"/>
    <w:rsid w:val="00B91E38"/>
    <w:rsid w:val="00B91E55"/>
    <w:rsid w:val="00B91F83"/>
    <w:rsid w:val="00BA5F63"/>
    <w:rsid w:val="00BA5FEB"/>
    <w:rsid w:val="00BB02CE"/>
    <w:rsid w:val="00BB0911"/>
    <w:rsid w:val="00BB4467"/>
    <w:rsid w:val="00BD4A21"/>
    <w:rsid w:val="00BF4F72"/>
    <w:rsid w:val="00C05579"/>
    <w:rsid w:val="00C07082"/>
    <w:rsid w:val="00C071D5"/>
    <w:rsid w:val="00C112D5"/>
    <w:rsid w:val="00C135ED"/>
    <w:rsid w:val="00C14A03"/>
    <w:rsid w:val="00C1769A"/>
    <w:rsid w:val="00C177FD"/>
    <w:rsid w:val="00C2549C"/>
    <w:rsid w:val="00C36AE1"/>
    <w:rsid w:val="00C424E2"/>
    <w:rsid w:val="00C478A3"/>
    <w:rsid w:val="00C5326E"/>
    <w:rsid w:val="00C55C30"/>
    <w:rsid w:val="00C607AE"/>
    <w:rsid w:val="00C62725"/>
    <w:rsid w:val="00C63A37"/>
    <w:rsid w:val="00C65B80"/>
    <w:rsid w:val="00C703EB"/>
    <w:rsid w:val="00C7042E"/>
    <w:rsid w:val="00C77AA3"/>
    <w:rsid w:val="00C82BB5"/>
    <w:rsid w:val="00C837AF"/>
    <w:rsid w:val="00C90C83"/>
    <w:rsid w:val="00C9162E"/>
    <w:rsid w:val="00C928D3"/>
    <w:rsid w:val="00C9559C"/>
    <w:rsid w:val="00CB0664"/>
    <w:rsid w:val="00CB4A05"/>
    <w:rsid w:val="00CC05E7"/>
    <w:rsid w:val="00CC0CCE"/>
    <w:rsid w:val="00CC17C8"/>
    <w:rsid w:val="00CC5699"/>
    <w:rsid w:val="00CD0EF6"/>
    <w:rsid w:val="00CD112E"/>
    <w:rsid w:val="00CD44D8"/>
    <w:rsid w:val="00CD6D70"/>
    <w:rsid w:val="00CD7B6D"/>
    <w:rsid w:val="00CF34B5"/>
    <w:rsid w:val="00D001EC"/>
    <w:rsid w:val="00D04395"/>
    <w:rsid w:val="00D1411A"/>
    <w:rsid w:val="00D2352D"/>
    <w:rsid w:val="00D30706"/>
    <w:rsid w:val="00D35C82"/>
    <w:rsid w:val="00D40254"/>
    <w:rsid w:val="00D47333"/>
    <w:rsid w:val="00D53873"/>
    <w:rsid w:val="00D600F6"/>
    <w:rsid w:val="00D6323F"/>
    <w:rsid w:val="00D641C3"/>
    <w:rsid w:val="00D70515"/>
    <w:rsid w:val="00D767BE"/>
    <w:rsid w:val="00D8637A"/>
    <w:rsid w:val="00D904C1"/>
    <w:rsid w:val="00D92D65"/>
    <w:rsid w:val="00DA27A6"/>
    <w:rsid w:val="00DA327B"/>
    <w:rsid w:val="00DC3545"/>
    <w:rsid w:val="00DE173E"/>
    <w:rsid w:val="00DE3A2D"/>
    <w:rsid w:val="00DE43D7"/>
    <w:rsid w:val="00DE7522"/>
    <w:rsid w:val="00DF50CA"/>
    <w:rsid w:val="00DF52B5"/>
    <w:rsid w:val="00E00688"/>
    <w:rsid w:val="00E015DB"/>
    <w:rsid w:val="00E03CDD"/>
    <w:rsid w:val="00E05355"/>
    <w:rsid w:val="00E20ADE"/>
    <w:rsid w:val="00E20ADF"/>
    <w:rsid w:val="00E23A7C"/>
    <w:rsid w:val="00E4325C"/>
    <w:rsid w:val="00E43960"/>
    <w:rsid w:val="00E448B3"/>
    <w:rsid w:val="00E4632D"/>
    <w:rsid w:val="00E5118B"/>
    <w:rsid w:val="00E5181E"/>
    <w:rsid w:val="00E51ACC"/>
    <w:rsid w:val="00E5330F"/>
    <w:rsid w:val="00E54018"/>
    <w:rsid w:val="00E54362"/>
    <w:rsid w:val="00E56C84"/>
    <w:rsid w:val="00E62200"/>
    <w:rsid w:val="00E812EC"/>
    <w:rsid w:val="00E83CD3"/>
    <w:rsid w:val="00E86201"/>
    <w:rsid w:val="00E90602"/>
    <w:rsid w:val="00E9115C"/>
    <w:rsid w:val="00E920F0"/>
    <w:rsid w:val="00EA5EC5"/>
    <w:rsid w:val="00EB2E29"/>
    <w:rsid w:val="00EB4582"/>
    <w:rsid w:val="00EC5B2A"/>
    <w:rsid w:val="00EC6E40"/>
    <w:rsid w:val="00ED18B7"/>
    <w:rsid w:val="00EE2DFF"/>
    <w:rsid w:val="00EF17FF"/>
    <w:rsid w:val="00EF1A6D"/>
    <w:rsid w:val="00EF30CE"/>
    <w:rsid w:val="00EF3492"/>
    <w:rsid w:val="00EF6709"/>
    <w:rsid w:val="00F124A2"/>
    <w:rsid w:val="00F21096"/>
    <w:rsid w:val="00F30768"/>
    <w:rsid w:val="00F43AAB"/>
    <w:rsid w:val="00F51863"/>
    <w:rsid w:val="00F67C1B"/>
    <w:rsid w:val="00F73D57"/>
    <w:rsid w:val="00F77101"/>
    <w:rsid w:val="00F77124"/>
    <w:rsid w:val="00F92D57"/>
    <w:rsid w:val="00F944F4"/>
    <w:rsid w:val="00FC1652"/>
    <w:rsid w:val="00FC62E6"/>
    <w:rsid w:val="00FC693F"/>
    <w:rsid w:val="00FC7CF6"/>
    <w:rsid w:val="00FD48CA"/>
    <w:rsid w:val="00FD48DF"/>
    <w:rsid w:val="00FE1220"/>
    <w:rsid w:val="00FE353F"/>
    <w:rsid w:val="00FE77C5"/>
    <w:rsid w:val="00FF3076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A5EA7B"/>
  <w14:defaultImageDpi w14:val="300"/>
  <w15:docId w15:val="{FBBE4615-48AE-4EB8-8785-B99C2E86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D4"/>
    <w:pPr>
      <w:shd w:val="clear" w:color="auto" w:fill="FFFFFF"/>
      <w:spacing w:after="240" w:line="240" w:lineRule="auto"/>
      <w:ind w:right="499"/>
      <w:contextualSpacing/>
      <w:jc w:val="both"/>
    </w:pPr>
    <w:rPr>
      <w:rFonts w:ascii="Arial" w:hAnsi="Arial"/>
      <w:color w:val="3D3834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EE4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bCs/>
      <w:color w:val="7030A0"/>
      <w:sz w:val="40"/>
      <w:szCs w:val="28"/>
    </w:rPr>
  </w:style>
  <w:style w:type="paragraph" w:styleId="Heading2">
    <w:name w:val="heading 2"/>
    <w:basedOn w:val="paragraphetitlestyle"/>
    <w:next w:val="Normal"/>
    <w:link w:val="Heading2Char"/>
    <w:uiPriority w:val="9"/>
    <w:unhideWhenUsed/>
    <w:qFormat/>
    <w:rsid w:val="00382D26"/>
    <w:pPr>
      <w:ind w:left="0"/>
      <w:outlineLvl w:val="1"/>
    </w:pPr>
    <w:rPr>
      <w:rFonts w:ascii="Arial" w:hAnsi="Arial" w:cs="Arial"/>
      <w:b w:val="0"/>
      <w:color w:val="7030A0"/>
      <w:sz w:val="36"/>
      <w:szCs w:val="32"/>
      <w:lang w:val="fr-F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04B27"/>
    <w:pPr>
      <w:keepNext/>
      <w:keepLines/>
      <w:spacing w:before="200"/>
      <w:outlineLvl w:val="2"/>
    </w:pPr>
    <w:rPr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4E6E8A"/>
    <w:pPr>
      <w:spacing w:after="0"/>
      <w:jc w:val="left"/>
    </w:pPr>
    <w:rPr>
      <w:color w:val="C9D1D1"/>
    </w:rPr>
  </w:style>
  <w:style w:type="character" w:customStyle="1" w:styleId="Heading1Char">
    <w:name w:val="Heading 1 Char"/>
    <w:basedOn w:val="DefaultParagraphFont"/>
    <w:link w:val="Heading1"/>
    <w:uiPriority w:val="9"/>
    <w:rsid w:val="00616EE4"/>
    <w:rPr>
      <w:rFonts w:ascii="Arial" w:eastAsiaTheme="majorEastAsia" w:hAnsi="Arial" w:cstheme="majorBidi"/>
      <w:b/>
      <w:bCs/>
      <w:color w:val="7030A0"/>
      <w:sz w:val="40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82D26"/>
    <w:rPr>
      <w:rFonts w:ascii="Arial" w:hAnsi="Arial" w:cs="Arial"/>
      <w:color w:val="7030A0"/>
      <w:sz w:val="36"/>
      <w:szCs w:val="32"/>
      <w:shd w:val="clear" w:color="auto" w:fill="FFFFF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04B27"/>
    <w:rPr>
      <w:rFonts w:ascii="Arial" w:hAnsi="Arial" w:cs="Arial"/>
      <w:bCs/>
      <w:color w:val="7030A0"/>
      <w:sz w:val="28"/>
      <w:szCs w:val="32"/>
      <w:shd w:val="clear" w:color="auto" w:fill="FFFFFF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1E60B4"/>
  </w:style>
  <w:style w:type="character" w:customStyle="1" w:styleId="SubtitleChar">
    <w:name w:val="Subtitle Char"/>
    <w:basedOn w:val="DefaultParagraphFont"/>
    <w:link w:val="Subtitle"/>
    <w:uiPriority w:val="11"/>
    <w:rsid w:val="001E60B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D75D4"/>
    <w:pPr>
      <w:spacing w:after="120"/>
      <w:ind w:right="567"/>
      <w:contextualSpacing w:val="0"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0D3702"/>
    <w:rPr>
      <w:rFonts w:ascii="Arial" w:hAnsi="Arial"/>
      <w:b/>
      <w:sz w:val="20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F185C"/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F39E2"/>
    <w:pPr>
      <w:shd w:val="clear" w:color="auto" w:fill="auto"/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07C"/>
    <w:pP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color w:val="auto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07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HTMLCode">
    <w:name w:val="HTML Code"/>
    <w:basedOn w:val="DefaultParagraphFont"/>
    <w:uiPriority w:val="99"/>
    <w:semiHidden/>
    <w:unhideWhenUsed/>
    <w:rsid w:val="0033507C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codestyle"/>
    <w:next w:val="Normal"/>
    <w:link w:val="PlainTextChar"/>
    <w:uiPriority w:val="99"/>
    <w:unhideWhenUsed/>
    <w:qFormat/>
    <w:rsid w:val="001A2A3E"/>
    <w:pPr>
      <w:spacing w:before="120" w:after="120"/>
      <w:ind w:left="0" w:right="499"/>
      <w:contextualSpacing/>
    </w:pPr>
    <w:rPr>
      <w:rFonts w:ascii="Courier New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2A3E"/>
    <w:rPr>
      <w:rFonts w:ascii="Courier New" w:hAnsi="Courier New"/>
      <w:color w:val="000000"/>
      <w:sz w:val="18"/>
      <w:szCs w:val="21"/>
      <w:shd w:val="clear" w:color="auto" w:fill="D6E3F2"/>
    </w:rPr>
  </w:style>
  <w:style w:type="character" w:styleId="Hyperlink">
    <w:name w:val="Hyperlink"/>
    <w:basedOn w:val="DefaultParagraphFont"/>
    <w:uiPriority w:val="99"/>
    <w:unhideWhenUsed/>
    <w:qFormat/>
    <w:rsid w:val="00A64DB9"/>
    <w:rPr>
      <w:rFonts w:ascii="Arial" w:hAnsi="Arial"/>
      <w:color w:val="000000" w:themeColor="text1"/>
      <w:sz w:val="1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362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3E3629"/>
  </w:style>
  <w:style w:type="character" w:customStyle="1" w:styleId="hljs-operator">
    <w:name w:val="hljs-operator"/>
    <w:basedOn w:val="DefaultParagraphFont"/>
    <w:rsid w:val="003E3629"/>
  </w:style>
  <w:style w:type="character" w:customStyle="1" w:styleId="hljs-literal">
    <w:name w:val="hljs-literal"/>
    <w:basedOn w:val="DefaultParagraphFont"/>
    <w:rsid w:val="003E3629"/>
  </w:style>
  <w:style w:type="character" w:styleId="FollowedHyperlink">
    <w:name w:val="FollowedHyperlink"/>
    <w:basedOn w:val="DefaultParagraphFont"/>
    <w:uiPriority w:val="99"/>
    <w:semiHidden/>
    <w:unhideWhenUsed/>
    <w:rsid w:val="003B3D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446</cp:revision>
  <dcterms:created xsi:type="dcterms:W3CDTF">2013-12-23T23:15:00Z</dcterms:created>
  <dcterms:modified xsi:type="dcterms:W3CDTF">2024-07-03T13:52:00Z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2023-11-21T15:22:59Z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c29c5183-4a1b-4fe9-8414-e136e313e969</vt:lpwstr>
  </property>
  <property fmtid="{D5CDD505-2E9C-101B-9397-08002B2CF9AE}" pid="8" name="MSIP_Label_2b5c75db-bd05-495f-aa4e-c2fd3ae272bb_ContentBits">
    <vt:lpwstr>0</vt:lpwstr>
  </property>
</Properties>
</file>