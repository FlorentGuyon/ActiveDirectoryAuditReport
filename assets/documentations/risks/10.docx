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23E2E" w14:textId="562FC392" w:rsidR="004738FD" w:rsidRPr="0051761D" w:rsidRDefault="00000000" w:rsidP="00377159">
      <w:pPr>
        <w:pStyle w:val="Titre1"/>
        <w:rPr>
          <w:rFonts w:hint="eastAsia"/>
        </w:rPr>
      </w:pPr>
      <w:r w:rsidRPr="0051761D">
        <w:t>Comptes administrateur sans l’option « Ce compte est sensible et ne peux pas être délégué »</w:t>
      </w:r>
    </w:p>
    <w:p w14:paraId="33D81E7D" w14:textId="77777777" w:rsidR="004738FD" w:rsidRDefault="00000000" w:rsidP="006969B1">
      <w:pPr>
        <w:pStyle w:val="Sansinterligne"/>
      </w:pPr>
      <w:r w:rsidRPr="006969B1">
        <w:t>ID METSYS : 10</w:t>
      </w:r>
      <w:r>
        <w:br/>
      </w:r>
      <w:r w:rsidRPr="006969B1">
        <w:t xml:space="preserve">ID PingCastle : </w:t>
      </w:r>
      <w:hyperlink r:id="rId8">
        <w:r w:rsidRPr="006969B1">
          <w:t>P-Delegated</w:t>
        </w:r>
      </w:hyperlink>
      <w:r>
        <w:br/>
      </w:r>
      <w:r w:rsidRPr="00B97055">
        <w:t xml:space="preserve">ID ANSSI : </w:t>
      </w:r>
      <w:hyperlink r:id="rId9" w:anchor="vuln_display_specifier">
        <w:r w:rsidRPr="00B97055">
          <w:t>vuln1_vuln_display_specifier</w:t>
        </w:r>
      </w:hyperlink>
    </w:p>
    <w:p w14:paraId="05166899" w14:textId="77777777" w:rsidR="004738FD" w:rsidRPr="006053A4" w:rsidRDefault="00000000" w:rsidP="006969B1">
      <w:pPr>
        <w:pStyle w:val="Sansinterligne"/>
      </w:pPr>
      <w:r w:rsidRPr="006969B1">
        <w:t>Charge de travail : 0.5 jour</w:t>
      </w:r>
      <w:r w:rsidRPr="006053A4">
        <w:br/>
      </w:r>
      <w:r w:rsidRPr="006969B1">
        <w:t>Difficulté : 1 - Requière quelques connaissances sur l'anomalie</w:t>
      </w:r>
    </w:p>
    <w:p w14:paraId="47B75820" w14:textId="77777777" w:rsidR="004738FD" w:rsidRPr="00A33A8B" w:rsidRDefault="00000000">
      <w:pPr>
        <w:pStyle w:val="paragraphetitlestyle"/>
        <w:rPr>
          <w:rStyle w:val="lev"/>
          <w:rFonts w:hint="eastAsia"/>
          <w:b/>
          <w:bCs/>
        </w:rPr>
      </w:pPr>
      <w:r w:rsidRPr="00A33A8B">
        <w:rPr>
          <w:rStyle w:val="lev"/>
          <w:b/>
          <w:bCs/>
        </w:rPr>
        <w:t>Description</w:t>
      </w:r>
    </w:p>
    <w:p w14:paraId="5FBC9359" w14:textId="77777777" w:rsidR="004738FD" w:rsidRPr="006053A4" w:rsidRDefault="00000000" w:rsidP="00F05A43">
      <w:pPr>
        <w:rPr>
          <w:rFonts w:hint="eastAsia"/>
        </w:rPr>
      </w:pPr>
      <w:r w:rsidRPr="006053A4">
        <w:t>Une mauvaise configuration de délégation peut mettre en péril des comptes et groupes à privilèges par l'attribution de droits permettant l'ajout de membre ou la modification de mot de passe.</w:t>
      </w:r>
    </w:p>
    <w:p w14:paraId="606DA15C" w14:textId="77777777" w:rsidR="004738FD" w:rsidRPr="00A33A8B" w:rsidRDefault="00000000">
      <w:pPr>
        <w:pStyle w:val="paragraphetitlestyle"/>
        <w:rPr>
          <w:rStyle w:val="lev"/>
          <w:rFonts w:hint="eastAsia"/>
          <w:b/>
          <w:bCs/>
        </w:rPr>
      </w:pPr>
      <w:r w:rsidRPr="00A33A8B">
        <w:rPr>
          <w:rStyle w:val="lev"/>
          <w:b/>
          <w:bCs/>
        </w:rPr>
        <w:t>Recommandation</w:t>
      </w:r>
    </w:p>
    <w:p w14:paraId="2FB7FB8D" w14:textId="791B81E0" w:rsidR="008E143E" w:rsidRPr="006053A4" w:rsidRDefault="00000000" w:rsidP="008E143E">
      <w:pPr>
        <w:rPr>
          <w:rFonts w:hint="eastAsia"/>
        </w:rPr>
      </w:pPr>
      <w:r w:rsidRPr="006053A4">
        <w:t>Cette option doit être désactivée sur tous les comptes à privilèges du domaine.</w:t>
      </w:r>
    </w:p>
    <w:p w14:paraId="33313789" w14:textId="605BD825" w:rsidR="004738FD" w:rsidRPr="006053A4" w:rsidRDefault="004738FD" w:rsidP="00F05A43">
      <w:pPr>
        <w:rPr>
          <w:rFonts w:hint="eastAsia"/>
        </w:rPr>
      </w:pPr>
    </w:p>
    <w:sectPr w:rsidR="004738FD" w:rsidRPr="006053A4" w:rsidSect="00105FC1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AFA76" w14:textId="77777777" w:rsidR="00105FC1" w:rsidRDefault="00105FC1" w:rsidP="006053A4">
      <w:pPr>
        <w:rPr>
          <w:rFonts w:hint="eastAsia"/>
        </w:rPr>
      </w:pPr>
      <w:r>
        <w:separator/>
      </w:r>
    </w:p>
  </w:endnote>
  <w:endnote w:type="continuationSeparator" w:id="0">
    <w:p w14:paraId="695E6E9A" w14:textId="77777777" w:rsidR="00105FC1" w:rsidRDefault="00105FC1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7D131" w14:textId="77777777" w:rsidR="00105FC1" w:rsidRDefault="00105FC1" w:rsidP="006053A4">
      <w:pPr>
        <w:rPr>
          <w:rFonts w:hint="eastAsia"/>
        </w:rPr>
      </w:pPr>
      <w:r>
        <w:separator/>
      </w:r>
    </w:p>
  </w:footnote>
  <w:footnote w:type="continuationSeparator" w:id="0">
    <w:p w14:paraId="54CEB1D8" w14:textId="77777777" w:rsidR="00105FC1" w:rsidRDefault="00105FC1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391"/>
    <w:rsid w:val="00105FC1"/>
    <w:rsid w:val="0015074B"/>
    <w:rsid w:val="0029639D"/>
    <w:rsid w:val="00326F90"/>
    <w:rsid w:val="00377159"/>
    <w:rsid w:val="003E4FF4"/>
    <w:rsid w:val="004738FD"/>
    <w:rsid w:val="0051761D"/>
    <w:rsid w:val="00604893"/>
    <w:rsid w:val="006053A4"/>
    <w:rsid w:val="006969B1"/>
    <w:rsid w:val="007478B0"/>
    <w:rsid w:val="007F4F61"/>
    <w:rsid w:val="008B1820"/>
    <w:rsid w:val="008E143E"/>
    <w:rsid w:val="009C711B"/>
    <w:rsid w:val="009D0124"/>
    <w:rsid w:val="00A33A8B"/>
    <w:rsid w:val="00A4324D"/>
    <w:rsid w:val="00A67698"/>
    <w:rsid w:val="00A72BDC"/>
    <w:rsid w:val="00AA1D8D"/>
    <w:rsid w:val="00B25E9E"/>
    <w:rsid w:val="00B47730"/>
    <w:rsid w:val="00B97055"/>
    <w:rsid w:val="00BD504F"/>
    <w:rsid w:val="00CB0664"/>
    <w:rsid w:val="00D823EE"/>
    <w:rsid w:val="00EE085D"/>
    <w:rsid w:val="00F028FC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F4F61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6969B1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7F4F61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A33A8B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ert.ssi.gouv.fr/uploads/guide-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18</cp:revision>
  <dcterms:created xsi:type="dcterms:W3CDTF">2013-12-23T23:15:00Z</dcterms:created>
  <dcterms:modified xsi:type="dcterms:W3CDTF">2024-04-02T15:12:00Z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