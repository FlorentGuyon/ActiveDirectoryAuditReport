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97195A">
      <w:pPr>
        <w:pStyle w:val="Heading1"/>
      </w:pPr>
      <w:r w:rsidRPr="00C478A3">
        <w:t>C</w:t>
      </w:r>
      <w:r w:rsidR="00073631">
        <w:t>ontexte</w:t>
      </w:r>
    </w:p>
    <w:p w14:paraId="626B4675" w14:textId="12258CB7" w:rsidR="00757342" w:rsidRDefault="001A51C9" w:rsidP="00757342">
      <w:r>
        <w:t xml:space="preserve">La vulnérabilité d’un mot de passe augmente avec le temps, en même temps que le risque </w:t>
      </w:r>
      <w:r w:rsidR="002A26B8">
        <w:t xml:space="preserve">de partage du mot de passe ou </w:t>
      </w:r>
      <w:r>
        <w:t xml:space="preserve">de compromission par une attaque </w:t>
      </w:r>
      <w:r w:rsidR="001E03E8">
        <w:t>par force brute.</w:t>
      </w:r>
      <w:r w:rsidR="002A26B8">
        <w:t xml:space="preserve"> Pour un compte </w:t>
      </w:r>
      <w:r w:rsidR="00930AC9">
        <w:t>à privilège, l’</w:t>
      </w:r>
      <w:r w:rsidR="009551A4">
        <w:t>impact</w:t>
      </w:r>
      <w:r w:rsidR="00930AC9">
        <w:t xml:space="preserve"> </w:t>
      </w:r>
      <w:r w:rsidR="009551A4">
        <w:t>d’une compromission du mot de passe est d’autant plus important.</w:t>
      </w:r>
    </w:p>
    <w:p w14:paraId="290B8857" w14:textId="77777777" w:rsidR="005701C8" w:rsidRDefault="005701C8" w:rsidP="00757342"/>
    <w:p w14:paraId="456B3FDD" w14:textId="6725A253" w:rsidR="001615A6" w:rsidRDefault="001615A6" w:rsidP="00757342">
      <w:r>
        <w:t xml:space="preserve">Il est conseillé </w:t>
      </w:r>
      <w:r w:rsidR="008C3832">
        <w:t>de changer de mot de passe tous les 90 jours</w:t>
      </w:r>
      <w:r w:rsidR="0073471F">
        <w:t>. Cela peut être géré par une politique de sécurité de l’Active Directory.</w:t>
      </w:r>
    </w:p>
    <w:p w14:paraId="5BC8461E" w14:textId="77777777" w:rsidR="0073471F" w:rsidRDefault="0073471F" w:rsidP="00757342"/>
    <w:p w14:paraId="7FAA71B9" w14:textId="420E25E0" w:rsidR="005701C8" w:rsidRPr="00F1379C" w:rsidRDefault="005701C8" w:rsidP="00757342">
      <w:r>
        <w:t>Aucun compte</w:t>
      </w:r>
      <w:r w:rsidR="001615A6">
        <w:t xml:space="preserve"> administrateur ne devrait avoir un mot de passe qui n’expire jamais.</w:t>
      </w:r>
    </w:p>
    <w:p w14:paraId="447DE8A5" w14:textId="456A0B3F" w:rsidR="00743933" w:rsidRPr="00D1411A" w:rsidRDefault="00743933" w:rsidP="00FF4A96">
      <w:pPr>
        <w:pStyle w:val="Heading1"/>
      </w:pPr>
      <w:r w:rsidRPr="00D1411A">
        <w:t>Conséquences</w:t>
      </w:r>
    </w:p>
    <w:p w14:paraId="21A81E27" w14:textId="1E5AF61A" w:rsidR="00C9162E" w:rsidRPr="00AC11D9" w:rsidRDefault="00E57390" w:rsidP="00E57390">
      <w:pPr>
        <w:rPr>
          <w:lang w:eastAsia="fr-FR"/>
        </w:rPr>
      </w:pPr>
      <w:r>
        <w:rPr>
          <w:lang w:eastAsia="fr-FR"/>
        </w:rPr>
        <w:t>Tou</w:t>
      </w:r>
      <w:r w:rsidR="00DE6211">
        <w:rPr>
          <w:lang w:eastAsia="fr-FR"/>
        </w:rPr>
        <w:t xml:space="preserve">tes les </w:t>
      </w:r>
      <w:r w:rsidR="00AE2C93">
        <w:rPr>
          <w:lang w:eastAsia="fr-FR"/>
        </w:rPr>
        <w:t>tactiques</w:t>
      </w:r>
      <w:r w:rsidR="002F52FC">
        <w:rPr>
          <w:lang w:eastAsia="fr-FR"/>
        </w:rPr>
        <w:t xml:space="preserve"> défini</w:t>
      </w:r>
      <w:r w:rsidR="001D7EAA">
        <w:rPr>
          <w:lang w:eastAsia="fr-FR"/>
        </w:rPr>
        <w:t>e</w:t>
      </w:r>
      <w:r w:rsidR="002F52FC">
        <w:rPr>
          <w:lang w:eastAsia="fr-FR"/>
        </w:rPr>
        <w:t>s par MITRE ATT&amp;CK</w:t>
      </w:r>
      <w:r w:rsidR="00B665CF">
        <w:rPr>
          <w:lang w:eastAsia="fr-FR"/>
        </w:rPr>
        <w:t xml:space="preserve"> peuvent être </w:t>
      </w:r>
      <w:r w:rsidR="001D7EAA">
        <w:rPr>
          <w:lang w:eastAsia="fr-FR"/>
        </w:rPr>
        <w:t xml:space="preserve">utilisées lors de </w:t>
      </w:r>
      <w:r w:rsidR="00B665CF">
        <w:rPr>
          <w:lang w:eastAsia="fr-FR"/>
        </w:rPr>
        <w:t>l’exploitation d’un vieux mot de passe</w:t>
      </w:r>
      <w:r w:rsidR="001D7EAA">
        <w:rPr>
          <w:lang w:eastAsia="fr-FR"/>
        </w:rPr>
        <w:t>.</w:t>
      </w:r>
    </w:p>
    <w:p w14:paraId="31389FCE" w14:textId="1E550AEA" w:rsidR="00D92D65" w:rsidRDefault="00743933" w:rsidP="00FF4A96">
      <w:pPr>
        <w:pStyle w:val="Heading2"/>
      </w:pPr>
      <w:r>
        <w:t>Chaine de cyberattaques</w:t>
      </w:r>
    </w:p>
    <w:p w14:paraId="25D76542" w14:textId="0F7F1F2E" w:rsidR="00743933" w:rsidRPr="00AC11D9" w:rsidRDefault="0071281E" w:rsidP="00743933">
      <w:r>
        <w:t>Ne pas avoir de vieux mots de passe aide à éviter les scénarios suivants</w:t>
      </w:r>
      <w:r w:rsidR="00B61E2A" w:rsidRPr="00AC11D9">
        <w:t xml:space="preserve"> </w:t>
      </w:r>
      <w:r w:rsidR="00743933" w:rsidRPr="00AC11D9">
        <w:t>:</w:t>
      </w:r>
    </w:p>
    <w:p w14:paraId="461DD569" w14:textId="38A4C4A7" w:rsidR="00743933" w:rsidRDefault="004E70D5" w:rsidP="00DE173E">
      <w:pPr>
        <w:pStyle w:val="ListParagraph"/>
        <w:numPr>
          <w:ilvl w:val="0"/>
          <w:numId w:val="16"/>
        </w:numPr>
        <w:rPr>
          <w:lang w:eastAsia="fr-FR"/>
        </w:rPr>
      </w:pPr>
      <w:r w:rsidRPr="0047532D">
        <w:rPr>
          <w:rStyle w:val="Strong"/>
        </w:rPr>
        <w:t>Exploitation</w:t>
      </w:r>
      <w:r>
        <w:rPr>
          <w:lang w:eastAsia="fr-FR"/>
        </w:rPr>
        <w:t> :</w:t>
      </w:r>
      <w:r w:rsidR="0047532D">
        <w:rPr>
          <w:lang w:eastAsia="fr-FR"/>
        </w:rPr>
        <w:t xml:space="preserve"> </w:t>
      </w:r>
      <w:r w:rsidR="0047532D">
        <w:t>Les anciens mots de passe peuvent être exploités si les mêmes mots de passe ou des mots de passe similaires sont toujours utilisés par la cible. Les attaquants peuvent essayer de se connecter aux systèmes en utilisant ces anciennes informations d'identification. Cela est particulièrement efficace si les utilisateurs ont l'habitude de réutiliser des mots de passe ou d'utiliser des variations prévisibles.</w:t>
      </w:r>
    </w:p>
    <w:p w14:paraId="3257E9FB" w14:textId="3C6AE3F8" w:rsidR="004122FE" w:rsidRDefault="004122FE" w:rsidP="00DE173E">
      <w:pPr>
        <w:pStyle w:val="ListParagraph"/>
        <w:numPr>
          <w:ilvl w:val="0"/>
          <w:numId w:val="16"/>
        </w:numPr>
        <w:rPr>
          <w:lang w:eastAsia="fr-FR"/>
        </w:rPr>
      </w:pPr>
      <w:r w:rsidRPr="0099573E">
        <w:rPr>
          <w:rStyle w:val="Strong"/>
        </w:rPr>
        <w:t>Installation</w:t>
      </w:r>
      <w:r>
        <w:rPr>
          <w:lang w:eastAsia="fr-FR"/>
        </w:rPr>
        <w:t> :</w:t>
      </w:r>
      <w:r w:rsidR="0099573E">
        <w:rPr>
          <w:lang w:eastAsia="fr-FR"/>
        </w:rPr>
        <w:t xml:space="preserve"> </w:t>
      </w:r>
      <w:r w:rsidR="0099573E">
        <w:t>Si les anciens mots de passe permettent d'accéder à un système, les attaquants peuvent installer des logiciels malveillants ou établir un point d'ancrage dans le réseau de la cible sans avoir besoin d'exploiter des vulnérabilités.</w:t>
      </w:r>
    </w:p>
    <w:p w14:paraId="44245D60" w14:textId="1A454085" w:rsidR="009242C3" w:rsidRDefault="009242C3" w:rsidP="00DE173E">
      <w:pPr>
        <w:pStyle w:val="ListParagraph"/>
        <w:numPr>
          <w:ilvl w:val="0"/>
          <w:numId w:val="16"/>
        </w:numPr>
        <w:rPr>
          <w:lang w:eastAsia="fr-FR"/>
        </w:rPr>
      </w:pPr>
      <w:r w:rsidRPr="0099573E">
        <w:rPr>
          <w:rStyle w:val="Strong"/>
        </w:rPr>
        <w:t>C</w:t>
      </w:r>
      <w:r w:rsidR="0099573E" w:rsidRPr="0099573E">
        <w:rPr>
          <w:rStyle w:val="Strong"/>
        </w:rPr>
        <w:t>ommande et c</w:t>
      </w:r>
      <w:r w:rsidRPr="0099573E">
        <w:rPr>
          <w:rStyle w:val="Strong"/>
        </w:rPr>
        <w:t>ontrôle</w:t>
      </w:r>
      <w:r>
        <w:rPr>
          <w:lang w:eastAsia="fr-FR"/>
        </w:rPr>
        <w:t> :</w:t>
      </w:r>
      <w:r w:rsidR="0099573E">
        <w:rPr>
          <w:lang w:eastAsia="fr-FR"/>
        </w:rPr>
        <w:t xml:space="preserve"> </w:t>
      </w:r>
      <w:r w:rsidR="0099573E">
        <w:t>Avec les anciens mots de passe, les attaquants peuvent accéder à des comptes utilisateurs qui leur permettent d'établir des canaux de commande et de contrôle. Par exemple, accéder à des comptes de messagerie peut aider à mettre en place d'autres canaux de communication pour exfiltrer des données ou envoyer de nouveaux courriels de phishing à partir d'une source de confiance.</w:t>
      </w:r>
    </w:p>
    <w:p w14:paraId="5A189179" w14:textId="4EE30B76" w:rsidR="009242C3" w:rsidRPr="00AC11D9" w:rsidRDefault="009242C3" w:rsidP="00DE173E">
      <w:pPr>
        <w:pStyle w:val="ListParagraph"/>
        <w:numPr>
          <w:ilvl w:val="0"/>
          <w:numId w:val="16"/>
        </w:numPr>
        <w:rPr>
          <w:lang w:eastAsia="fr-FR"/>
        </w:rPr>
      </w:pPr>
      <w:r w:rsidRPr="0099573E">
        <w:rPr>
          <w:rStyle w:val="Strong"/>
        </w:rPr>
        <w:t>Action sur objectif</w:t>
      </w:r>
      <w:r>
        <w:rPr>
          <w:lang w:eastAsia="fr-FR"/>
        </w:rPr>
        <w:t> :</w:t>
      </w:r>
      <w:r w:rsidR="0099573E">
        <w:rPr>
          <w:lang w:eastAsia="fr-FR"/>
        </w:rPr>
        <w:t xml:space="preserve"> </w:t>
      </w:r>
      <w:r w:rsidR="0099573E">
        <w:t>Une fois à l'intérieur du réseau, les anciens mots de passe peuvent être utilisés pour se déplacer latéralement, accéder à des données sensibles, escalader les privilèges ou exécuter d'autres actions pour atteindre les objectifs des attaquants, comme l'exfiltration de données, la perturbation des systèmes ou d'autres compromissions.</w:t>
      </w:r>
    </w:p>
    <w:p w14:paraId="3C0D8DE2" w14:textId="103E3A12" w:rsidR="00E83CD3" w:rsidRPr="005F388F" w:rsidRDefault="00073631" w:rsidP="00FF4A96">
      <w:pPr>
        <w:pStyle w:val="Heading1"/>
      </w:pPr>
      <w:r w:rsidRPr="00FF4A96">
        <w:t>Détection</w:t>
      </w:r>
    </w:p>
    <w:p w14:paraId="73960154" w14:textId="1E3048CA" w:rsidR="001F4BED" w:rsidRPr="00AC5137" w:rsidRDefault="008D0EBF" w:rsidP="005902B0">
      <w:r>
        <w:t>Le</w:t>
      </w:r>
      <w:r w:rsidR="000571C2">
        <w:t>s commandes</w:t>
      </w:r>
      <w:r>
        <w:t xml:space="preserve"> PowerShell suivant</w:t>
      </w:r>
      <w:r w:rsidR="000571C2">
        <w:t>es</w:t>
      </w:r>
      <w:r>
        <w:t xml:space="preserve"> permet</w:t>
      </w:r>
      <w:r w:rsidR="000571C2">
        <w:t>tent</w:t>
      </w:r>
      <w:r>
        <w:t xml:space="preserve"> de lister les comptes </w:t>
      </w:r>
      <w:r w:rsidR="004239EA">
        <w:t xml:space="preserve">avec un mot de passe qui n’expire jamais </w:t>
      </w:r>
      <w:r w:rsidR="0033507C" w:rsidRPr="00AC5137">
        <w:t xml:space="preserve">: </w:t>
      </w:r>
    </w:p>
    <w:p w14:paraId="2F3A71F3" w14:textId="77777777" w:rsidR="001F6D88" w:rsidRDefault="001F6D88" w:rsidP="008D0EBF">
      <w:pPr>
        <w:pStyle w:val="PlainText"/>
        <w:rPr>
          <w:lang w:eastAsia="fr-FR"/>
        </w:rPr>
      </w:pPr>
      <w:r>
        <w:rPr>
          <w:lang w:eastAsia="fr-FR"/>
        </w:rPr>
        <w:t>#</w:t>
      </w:r>
    </w:p>
    <w:p w14:paraId="7EDF744B" w14:textId="1CBF0DCD" w:rsidR="008D0EBF" w:rsidRPr="008D0EBF" w:rsidRDefault="008D0EBF" w:rsidP="008D0EBF">
      <w:pPr>
        <w:pStyle w:val="PlainText"/>
        <w:rPr>
          <w:lang w:eastAsia="fr-FR"/>
        </w:rPr>
      </w:pPr>
      <w:r w:rsidRPr="008D0EBF">
        <w:rPr>
          <w:lang w:eastAsia="fr-FR"/>
        </w:rPr>
        <w:t xml:space="preserve"># </w:t>
      </w:r>
      <w:proofErr w:type="spellStart"/>
      <w:r w:rsidRPr="008D0EBF">
        <w:rPr>
          <w:lang w:eastAsia="fr-FR"/>
        </w:rPr>
        <w:t>Import</w:t>
      </w:r>
      <w:r w:rsidR="001F6D88">
        <w:rPr>
          <w:lang w:eastAsia="fr-FR"/>
        </w:rPr>
        <w:t>e</w:t>
      </w:r>
      <w:proofErr w:type="spellEnd"/>
      <w:r w:rsidRPr="008D0EBF">
        <w:rPr>
          <w:lang w:eastAsia="fr-FR"/>
        </w:rPr>
        <w:t xml:space="preserve"> </w:t>
      </w:r>
      <w:r w:rsidR="001F6D88">
        <w:rPr>
          <w:lang w:eastAsia="fr-FR"/>
        </w:rPr>
        <w:t xml:space="preserve">le module PowerShell </w:t>
      </w:r>
      <w:r w:rsidR="001F6D88" w:rsidRPr="001F6D88">
        <w:rPr>
          <w:lang w:eastAsia="fr-FR"/>
        </w:rPr>
        <w:t>"</w:t>
      </w:r>
      <w:r w:rsidRPr="008D0EBF">
        <w:rPr>
          <w:lang w:eastAsia="fr-FR"/>
        </w:rPr>
        <w:t>Active Directory</w:t>
      </w:r>
      <w:r w:rsidR="001F6D88" w:rsidRPr="001F6D88">
        <w:rPr>
          <w:lang w:eastAsia="fr-FR"/>
        </w:rPr>
        <w:t>"</w:t>
      </w:r>
    </w:p>
    <w:p w14:paraId="2EEBF996" w14:textId="77777777" w:rsidR="001F6D88" w:rsidRDefault="001F6D88" w:rsidP="008D0EBF">
      <w:pPr>
        <w:pStyle w:val="PlainText"/>
        <w:rPr>
          <w:lang w:eastAsia="fr-FR"/>
        </w:rPr>
      </w:pPr>
      <w:r>
        <w:rPr>
          <w:lang w:eastAsia="fr-FR"/>
        </w:rPr>
        <w:t>#</w:t>
      </w:r>
    </w:p>
    <w:p w14:paraId="5D7D69C4" w14:textId="6332CCE9" w:rsidR="008D0EBF" w:rsidRPr="008D0EBF" w:rsidRDefault="008D0EBF" w:rsidP="008D0EBF">
      <w:pPr>
        <w:pStyle w:val="PlainText"/>
        <w:rPr>
          <w:lang w:eastAsia="fr-FR"/>
        </w:rPr>
      </w:pPr>
      <w:r w:rsidRPr="008D0EBF">
        <w:rPr>
          <w:lang w:eastAsia="fr-FR"/>
        </w:rPr>
        <w:t xml:space="preserve">Import-Module </w:t>
      </w:r>
      <w:proofErr w:type="spellStart"/>
      <w:r w:rsidRPr="008D0EBF">
        <w:rPr>
          <w:lang w:eastAsia="fr-FR"/>
        </w:rPr>
        <w:t>ActiveDirectory</w:t>
      </w:r>
      <w:proofErr w:type="spellEnd"/>
    </w:p>
    <w:p w14:paraId="2F4F5C3F" w14:textId="77777777" w:rsidR="008D0EBF" w:rsidRPr="008D0EBF" w:rsidRDefault="008D0EBF" w:rsidP="008D0EBF">
      <w:pPr>
        <w:pStyle w:val="PlainText"/>
        <w:rPr>
          <w:lang w:eastAsia="fr-FR"/>
        </w:rPr>
      </w:pPr>
    </w:p>
    <w:p w14:paraId="23BA839A" w14:textId="441313F0" w:rsidR="000E6E98" w:rsidRPr="000E6E98" w:rsidRDefault="001F6D88" w:rsidP="000E6E98">
      <w:pPr>
        <w:pStyle w:val="PlainText"/>
        <w:rPr>
          <w:lang w:eastAsia="fr-FR"/>
        </w:rPr>
      </w:pPr>
      <w:r>
        <w:rPr>
          <w:lang w:eastAsia="fr-FR"/>
        </w:rPr>
        <w:lastRenderedPageBreak/>
        <w:t>#</w:t>
      </w:r>
      <w:r>
        <w:rPr>
          <w:lang w:eastAsia="fr-FR"/>
        </w:rPr>
        <w:br/>
      </w:r>
      <w:r w:rsidR="008D0EBF" w:rsidRPr="008D0EBF">
        <w:rPr>
          <w:lang w:eastAsia="fr-FR"/>
        </w:rPr>
        <w:t xml:space="preserve"># </w:t>
      </w:r>
      <w:proofErr w:type="spellStart"/>
      <w:r w:rsidR="000E6E98">
        <w:rPr>
          <w:lang w:eastAsia="fr-FR"/>
        </w:rPr>
        <w:t>Liste</w:t>
      </w:r>
      <w:proofErr w:type="spellEnd"/>
      <w:r w:rsidR="000E6E98">
        <w:rPr>
          <w:lang w:eastAsia="fr-FR"/>
        </w:rPr>
        <w:t xml:space="preserve"> les </w:t>
      </w:r>
      <w:proofErr w:type="spellStart"/>
      <w:r w:rsidR="000E6E98">
        <w:rPr>
          <w:lang w:eastAsia="fr-FR"/>
        </w:rPr>
        <w:t>utilisateurs</w:t>
      </w:r>
      <w:proofErr w:type="spellEnd"/>
      <w:r w:rsidR="000E6E98">
        <w:rPr>
          <w:lang w:eastAsia="fr-FR"/>
        </w:rPr>
        <w:t xml:space="preserve"> avec un mot de passe qui </w:t>
      </w:r>
      <w:proofErr w:type="spellStart"/>
      <w:r w:rsidR="000E6E98">
        <w:rPr>
          <w:lang w:eastAsia="fr-FR"/>
        </w:rPr>
        <w:t>n’expire</w:t>
      </w:r>
      <w:proofErr w:type="spellEnd"/>
      <w:r w:rsidR="000E6E98">
        <w:rPr>
          <w:lang w:eastAsia="fr-FR"/>
        </w:rPr>
        <w:t xml:space="preserve"> jamais</w:t>
      </w:r>
      <w:r w:rsidR="000E6E98">
        <w:rPr>
          <w:lang w:eastAsia="fr-FR"/>
        </w:rPr>
        <w:br/>
        <w:t>#</w:t>
      </w:r>
    </w:p>
    <w:p w14:paraId="5EC251D2" w14:textId="749BF788" w:rsidR="008D0EBF" w:rsidRPr="008D0EBF" w:rsidRDefault="008D0EBF" w:rsidP="008D0EBF">
      <w:pPr>
        <w:pStyle w:val="PlainText"/>
        <w:rPr>
          <w:lang w:eastAsia="fr-FR"/>
        </w:rPr>
      </w:pPr>
      <w:r w:rsidRPr="008D0EBF">
        <w:rPr>
          <w:lang w:eastAsia="fr-FR"/>
        </w:rPr>
        <w:t>$users = Get-</w:t>
      </w:r>
      <w:proofErr w:type="spellStart"/>
      <w:r w:rsidRPr="008D0EBF">
        <w:rPr>
          <w:lang w:eastAsia="fr-FR"/>
        </w:rPr>
        <w:t>ADUser</w:t>
      </w:r>
      <w:proofErr w:type="spellEnd"/>
      <w:r w:rsidRPr="008D0EBF">
        <w:rPr>
          <w:lang w:eastAsia="fr-FR"/>
        </w:rPr>
        <w:t xml:space="preserve"> -Filter {</w:t>
      </w:r>
      <w:proofErr w:type="spellStart"/>
      <w:r w:rsidRPr="008D0EBF">
        <w:rPr>
          <w:lang w:eastAsia="fr-FR"/>
        </w:rPr>
        <w:t>PasswordNeverExpires</w:t>
      </w:r>
      <w:proofErr w:type="spellEnd"/>
      <w:r w:rsidRPr="008D0EBF">
        <w:rPr>
          <w:lang w:eastAsia="fr-FR"/>
        </w:rPr>
        <w:t xml:space="preserve"> -eq $true} -Property Name, </w:t>
      </w:r>
      <w:proofErr w:type="spellStart"/>
      <w:r w:rsidRPr="008D0EBF">
        <w:rPr>
          <w:lang w:eastAsia="fr-FR"/>
        </w:rPr>
        <w:t>SamAccountName</w:t>
      </w:r>
      <w:proofErr w:type="spellEnd"/>
      <w:r w:rsidRPr="008D0EBF">
        <w:rPr>
          <w:lang w:eastAsia="fr-FR"/>
        </w:rPr>
        <w:t xml:space="preserve">, </w:t>
      </w:r>
      <w:proofErr w:type="spellStart"/>
      <w:r w:rsidRPr="008D0EBF">
        <w:rPr>
          <w:lang w:eastAsia="fr-FR"/>
        </w:rPr>
        <w:t>PasswordNeverExpires</w:t>
      </w:r>
      <w:proofErr w:type="spellEnd"/>
    </w:p>
    <w:p w14:paraId="5FC9D382" w14:textId="77777777" w:rsidR="008D0EBF" w:rsidRPr="008D0EBF" w:rsidRDefault="008D0EBF" w:rsidP="008D0EBF">
      <w:pPr>
        <w:pStyle w:val="PlainText"/>
        <w:rPr>
          <w:lang w:eastAsia="fr-FR"/>
        </w:rPr>
      </w:pPr>
    </w:p>
    <w:p w14:paraId="08B238B6" w14:textId="77777777" w:rsidR="000E6E98" w:rsidRDefault="000E6E98" w:rsidP="008D0EBF">
      <w:pPr>
        <w:pStyle w:val="PlainText"/>
        <w:rPr>
          <w:lang w:eastAsia="fr-FR"/>
        </w:rPr>
      </w:pPr>
      <w:r>
        <w:rPr>
          <w:lang w:eastAsia="fr-FR"/>
        </w:rPr>
        <w:t>#</w:t>
      </w:r>
    </w:p>
    <w:p w14:paraId="5CC4037B" w14:textId="7F8921D2" w:rsidR="008D0EBF" w:rsidRPr="008D0EBF" w:rsidRDefault="000E6E98" w:rsidP="008D0EBF">
      <w:pPr>
        <w:pStyle w:val="PlainText"/>
        <w:rPr>
          <w:lang w:eastAsia="fr-FR"/>
        </w:rPr>
      </w:pPr>
      <w:r>
        <w:rPr>
          <w:lang w:eastAsia="fr-FR"/>
        </w:rPr>
        <w:t>#</w:t>
      </w:r>
      <w:r w:rsidR="008D0EBF" w:rsidRPr="008D0EBF">
        <w:rPr>
          <w:lang w:eastAsia="fr-FR"/>
        </w:rPr>
        <w:t xml:space="preserve"> </w:t>
      </w:r>
      <w:r>
        <w:rPr>
          <w:lang w:eastAsia="fr-FR"/>
        </w:rPr>
        <w:t xml:space="preserve">Affiche la </w:t>
      </w:r>
      <w:proofErr w:type="spellStart"/>
      <w:r>
        <w:rPr>
          <w:lang w:eastAsia="fr-FR"/>
        </w:rPr>
        <w:t>liste</w:t>
      </w:r>
      <w:proofErr w:type="spellEnd"/>
      <w:r>
        <w:rPr>
          <w:lang w:eastAsia="fr-FR"/>
        </w:rPr>
        <w:t xml:space="preserve"> des </w:t>
      </w:r>
      <w:proofErr w:type="spellStart"/>
      <w:r>
        <w:rPr>
          <w:lang w:eastAsia="fr-FR"/>
        </w:rPr>
        <w:t>utilisateurs</w:t>
      </w:r>
      <w:proofErr w:type="spellEnd"/>
      <w:r>
        <w:rPr>
          <w:lang w:eastAsia="fr-FR"/>
        </w:rPr>
        <w:t xml:space="preserve"> </w:t>
      </w:r>
      <w:r>
        <w:rPr>
          <w:lang w:eastAsia="fr-FR"/>
        </w:rPr>
        <w:t xml:space="preserve">avec un mot de passe qui </w:t>
      </w:r>
      <w:proofErr w:type="spellStart"/>
      <w:r>
        <w:rPr>
          <w:lang w:eastAsia="fr-FR"/>
        </w:rPr>
        <w:t>n’expire</w:t>
      </w:r>
      <w:proofErr w:type="spellEnd"/>
      <w:r>
        <w:rPr>
          <w:lang w:eastAsia="fr-FR"/>
        </w:rPr>
        <w:t xml:space="preserve"> jamais</w:t>
      </w:r>
    </w:p>
    <w:p w14:paraId="66C67D0B" w14:textId="4EF90A31" w:rsidR="000E6E98" w:rsidRPr="008D0EBF" w:rsidRDefault="000E6E98" w:rsidP="000E6E98">
      <w:pPr>
        <w:pStyle w:val="PlainText"/>
        <w:rPr>
          <w:lang w:eastAsia="fr-FR"/>
        </w:rPr>
      </w:pPr>
      <w:r>
        <w:rPr>
          <w:lang w:eastAsia="fr-FR"/>
        </w:rPr>
        <w:t>#</w:t>
      </w:r>
    </w:p>
    <w:p w14:paraId="395CF930" w14:textId="3BF399B8" w:rsidR="008D0EBF" w:rsidRDefault="008D0EBF" w:rsidP="008D0EBF">
      <w:pPr>
        <w:pStyle w:val="PlainText"/>
        <w:rPr>
          <w:lang w:eastAsia="fr-FR"/>
        </w:rPr>
      </w:pPr>
      <w:r w:rsidRPr="008D0EBF">
        <w:rPr>
          <w:lang w:eastAsia="fr-FR"/>
        </w:rPr>
        <w:t xml:space="preserve">$users | Select-Object Name, </w:t>
      </w:r>
      <w:proofErr w:type="spellStart"/>
      <w:r w:rsidRPr="008D0EBF">
        <w:rPr>
          <w:lang w:eastAsia="fr-FR"/>
        </w:rPr>
        <w:t>SamAccountName</w:t>
      </w:r>
      <w:proofErr w:type="spellEnd"/>
      <w:r w:rsidRPr="008D0EBF">
        <w:rPr>
          <w:lang w:eastAsia="fr-FR"/>
        </w:rPr>
        <w:t xml:space="preserve">, </w:t>
      </w:r>
      <w:proofErr w:type="spellStart"/>
      <w:r w:rsidRPr="008D0EBF">
        <w:rPr>
          <w:lang w:eastAsia="fr-FR"/>
        </w:rPr>
        <w:t>PasswordNeverExpires</w:t>
      </w:r>
      <w:proofErr w:type="spellEnd"/>
      <w:r w:rsidRPr="008D0EBF">
        <w:rPr>
          <w:lang w:eastAsia="fr-FR"/>
        </w:rPr>
        <w:t xml:space="preserve"> | Format-Table -</w:t>
      </w:r>
      <w:proofErr w:type="spellStart"/>
      <w:r w:rsidRPr="008D0EBF">
        <w:rPr>
          <w:lang w:eastAsia="fr-FR"/>
        </w:rPr>
        <w:t>AutoSize</w:t>
      </w:r>
      <w:proofErr w:type="spellEnd"/>
    </w:p>
    <w:p w14:paraId="400ED934" w14:textId="77777777" w:rsidR="00CD74D4" w:rsidRDefault="00CD74D4" w:rsidP="00CD74D4">
      <w:pPr>
        <w:rPr>
          <w:lang w:eastAsia="fr-FR"/>
        </w:rPr>
      </w:pPr>
    </w:p>
    <w:p w14:paraId="5A74683B" w14:textId="1F60AF7B" w:rsidR="00CD74D4" w:rsidRPr="00CD74D4" w:rsidRDefault="00CD74D4" w:rsidP="00CD74D4">
      <w:pPr>
        <w:rPr>
          <w:lang w:val="en-US" w:eastAsia="fr-FR"/>
        </w:rPr>
      </w:pPr>
      <w:r>
        <w:rPr>
          <w:lang w:eastAsia="fr-FR"/>
        </w:rPr>
        <w:t>L</w:t>
      </w:r>
      <w:r>
        <w:rPr>
          <w:lang w:eastAsia="fr-FR"/>
        </w:rPr>
        <w:t>a liste des</w:t>
      </w:r>
      <w:r>
        <w:rPr>
          <w:lang w:eastAsia="fr-FR"/>
        </w:rPr>
        <w:t xml:space="preserve"> compte</w:t>
      </w:r>
      <w:r>
        <w:rPr>
          <w:lang w:eastAsia="fr-FR"/>
        </w:rPr>
        <w:t>s</w:t>
      </w:r>
      <w:r>
        <w:rPr>
          <w:lang w:eastAsia="fr-FR"/>
        </w:rPr>
        <w:t xml:space="preserve"> utilisateur</w:t>
      </w:r>
      <w:r>
        <w:rPr>
          <w:lang w:eastAsia="fr-FR"/>
        </w:rPr>
        <w:t>s</w:t>
      </w:r>
      <w:r>
        <w:rPr>
          <w:lang w:eastAsia="fr-FR"/>
        </w:rPr>
        <w:t xml:space="preserve"> avec un mot de passe qui n’expire</w:t>
      </w:r>
      <w:r w:rsidR="00720C9E">
        <w:rPr>
          <w:lang w:eastAsia="fr-FR"/>
        </w:rPr>
        <w:t xml:space="preserve"> jamais</w:t>
      </w:r>
      <w:r>
        <w:rPr>
          <w:lang w:eastAsia="fr-FR"/>
        </w:rPr>
        <w:t xml:space="preserve"> </w:t>
      </w:r>
      <w:r>
        <w:rPr>
          <w:lang w:eastAsia="fr-FR"/>
        </w:rPr>
        <w:t>doit être vide</w:t>
      </w:r>
      <w:r>
        <w:rPr>
          <w:lang w:eastAsia="fr-FR"/>
        </w:rPr>
        <w:t>.</w:t>
      </w:r>
    </w:p>
    <w:p w14:paraId="34ED48A1" w14:textId="0DC8816F" w:rsidR="00F73D57" w:rsidRPr="005F388F" w:rsidRDefault="00F73D57" w:rsidP="00FF4A96">
      <w:pPr>
        <w:pStyle w:val="Heading1"/>
      </w:pPr>
      <w:r w:rsidRPr="005F388F">
        <w:t>C</w:t>
      </w:r>
      <w:r w:rsidR="00073631" w:rsidRPr="005F388F">
        <w:t>orrection</w:t>
      </w:r>
    </w:p>
    <w:p w14:paraId="077D77B9" w14:textId="77777777" w:rsidR="000C431A" w:rsidRDefault="000C431A" w:rsidP="00FF4A96">
      <w:pPr>
        <w:pStyle w:val="Heading2"/>
      </w:pPr>
      <w:r>
        <w:t>Prérequis</w:t>
      </w:r>
    </w:p>
    <w:p w14:paraId="419554C4" w14:textId="53AF07C3" w:rsidR="000C431A" w:rsidRDefault="00283197" w:rsidP="000439B2">
      <w:pPr>
        <w:pStyle w:val="ListParagraph"/>
        <w:numPr>
          <w:ilvl w:val="0"/>
          <w:numId w:val="20"/>
        </w:numPr>
      </w:pPr>
      <w:r>
        <w:t>Lorsque l’</w:t>
      </w:r>
      <w:r w:rsidR="000C431A">
        <w:t xml:space="preserve">expiration </w:t>
      </w:r>
      <w:r>
        <w:t xml:space="preserve">du mot de passe d’un utilisateur </w:t>
      </w:r>
      <w:r w:rsidR="00337A37">
        <w:t xml:space="preserve">est activé, l’utilisateur sera contraint de changer son mot de passe lorsque </w:t>
      </w:r>
      <w:r w:rsidR="00287CA4">
        <w:t>l’âge de son mot de passe actuel dépassera l’âge maximum des mots de passe définit dans la politique de mot</w:t>
      </w:r>
      <w:r w:rsidR="000439B2">
        <w:t>s</w:t>
      </w:r>
      <w:r w:rsidR="00287CA4">
        <w:t xml:space="preserve"> de passe du domaine.</w:t>
      </w:r>
      <w:r w:rsidR="000439B2">
        <w:t xml:space="preserve"> Il faut donc s’assurer que l</w:t>
      </w:r>
      <w:r w:rsidR="009F6DE7">
        <w:t>e domaine ait une</w:t>
      </w:r>
      <w:r w:rsidR="000439B2">
        <w:t xml:space="preserve"> politique de mots de passe </w:t>
      </w:r>
      <w:r w:rsidR="009F6DE7">
        <w:t xml:space="preserve">et que celle-ci soit correcte. </w:t>
      </w:r>
    </w:p>
    <w:p w14:paraId="727ADFD9" w14:textId="736695FF" w:rsidR="006C4282" w:rsidRDefault="006C4282" w:rsidP="00FF4A96">
      <w:pPr>
        <w:pStyle w:val="Heading2"/>
      </w:pPr>
      <w:r>
        <w:t>Procédure</w:t>
      </w:r>
    </w:p>
    <w:p w14:paraId="34D29208" w14:textId="1DAED10C" w:rsidR="00A31416" w:rsidRDefault="000571C2" w:rsidP="000C6373">
      <w:r>
        <w:t xml:space="preserve">Les commandes PowerShell suivantes permettent </w:t>
      </w:r>
      <w:r>
        <w:t xml:space="preserve">d’activer l’expiration </w:t>
      </w:r>
      <w:r w:rsidR="00417AF3">
        <w:t>du mot de passe de tous les utilisateurs avec un mot de passe qui n’expire jamais</w:t>
      </w:r>
      <w:r>
        <w:t xml:space="preserve"> </w:t>
      </w:r>
      <w:r w:rsidR="00A31416">
        <w:t>:</w:t>
      </w:r>
    </w:p>
    <w:p w14:paraId="447464C4" w14:textId="56157F27" w:rsidR="00D04CBD" w:rsidRPr="00D04CBD" w:rsidRDefault="00A31416" w:rsidP="00D04CBD">
      <w:pPr>
        <w:pStyle w:val="PlainText"/>
        <w:rPr>
          <w:rFonts w:cs="Courier New"/>
          <w:sz w:val="20"/>
          <w:szCs w:val="20"/>
          <w:lang w:val="fr-FR"/>
        </w:rPr>
      </w:pPr>
      <w:r w:rsidRPr="00A31416">
        <w:rPr>
          <w:rStyle w:val="HTMLCode"/>
          <w:rFonts w:eastAsiaTheme="minorEastAsia"/>
          <w:lang w:val="fr-FR"/>
        </w:rPr>
        <w:t>#</w:t>
      </w:r>
    </w:p>
    <w:p w14:paraId="404A8D31" w14:textId="77777777" w:rsidR="00D04CBD" w:rsidRPr="008D0EBF" w:rsidRDefault="00D04CBD" w:rsidP="00D04CBD">
      <w:pPr>
        <w:pStyle w:val="PlainText"/>
        <w:rPr>
          <w:lang w:eastAsia="fr-FR"/>
        </w:rPr>
      </w:pPr>
      <w:r w:rsidRPr="008D0EBF">
        <w:rPr>
          <w:lang w:eastAsia="fr-FR"/>
        </w:rPr>
        <w:t xml:space="preserve"># </w:t>
      </w:r>
      <w:proofErr w:type="spellStart"/>
      <w:r w:rsidRPr="008D0EBF">
        <w:rPr>
          <w:lang w:eastAsia="fr-FR"/>
        </w:rPr>
        <w:t>Import</w:t>
      </w:r>
      <w:r>
        <w:rPr>
          <w:lang w:eastAsia="fr-FR"/>
        </w:rPr>
        <w:t>e</w:t>
      </w:r>
      <w:proofErr w:type="spellEnd"/>
      <w:r w:rsidRPr="008D0EBF">
        <w:rPr>
          <w:lang w:eastAsia="fr-FR"/>
        </w:rPr>
        <w:t xml:space="preserve"> </w:t>
      </w:r>
      <w:r>
        <w:rPr>
          <w:lang w:eastAsia="fr-FR"/>
        </w:rPr>
        <w:t xml:space="preserve">le module PowerShell </w:t>
      </w:r>
      <w:r w:rsidRPr="001F6D88">
        <w:rPr>
          <w:lang w:eastAsia="fr-FR"/>
        </w:rPr>
        <w:t>"</w:t>
      </w:r>
      <w:r w:rsidRPr="008D0EBF">
        <w:rPr>
          <w:lang w:eastAsia="fr-FR"/>
        </w:rPr>
        <w:t>Active Directory</w:t>
      </w:r>
      <w:r w:rsidRPr="001F6D88">
        <w:rPr>
          <w:lang w:eastAsia="fr-FR"/>
        </w:rPr>
        <w:t>"</w:t>
      </w:r>
    </w:p>
    <w:p w14:paraId="0717706A" w14:textId="77777777" w:rsidR="00D04CBD" w:rsidRDefault="00D04CBD" w:rsidP="00D04CBD">
      <w:pPr>
        <w:pStyle w:val="PlainText"/>
        <w:rPr>
          <w:lang w:eastAsia="fr-FR"/>
        </w:rPr>
      </w:pPr>
      <w:r>
        <w:rPr>
          <w:lang w:eastAsia="fr-FR"/>
        </w:rPr>
        <w:t>#</w:t>
      </w:r>
    </w:p>
    <w:p w14:paraId="29403D4B" w14:textId="77777777" w:rsidR="00D04CBD" w:rsidRPr="008D0EBF" w:rsidRDefault="00D04CBD" w:rsidP="00D04CBD">
      <w:pPr>
        <w:pStyle w:val="PlainText"/>
        <w:rPr>
          <w:lang w:eastAsia="fr-FR"/>
        </w:rPr>
      </w:pPr>
      <w:r w:rsidRPr="008D0EBF">
        <w:rPr>
          <w:lang w:eastAsia="fr-FR"/>
        </w:rPr>
        <w:t xml:space="preserve">Import-Module </w:t>
      </w:r>
      <w:proofErr w:type="spellStart"/>
      <w:r w:rsidRPr="008D0EBF">
        <w:rPr>
          <w:lang w:eastAsia="fr-FR"/>
        </w:rPr>
        <w:t>ActiveDirectory</w:t>
      </w:r>
      <w:proofErr w:type="spellEnd"/>
    </w:p>
    <w:p w14:paraId="74A40966" w14:textId="207C3539" w:rsidR="00B32E6C" w:rsidRDefault="00B32E6C" w:rsidP="00A31416">
      <w:pPr>
        <w:pStyle w:val="PlainText"/>
        <w:rPr>
          <w:rStyle w:val="HTMLCode"/>
          <w:rFonts w:eastAsiaTheme="minorEastAsia"/>
          <w:lang w:val="fr-FR"/>
        </w:rPr>
      </w:pPr>
    </w:p>
    <w:p w14:paraId="4DBD303A" w14:textId="7E70DD67" w:rsidR="00D04CBD" w:rsidRPr="000E6E98" w:rsidRDefault="00A31416" w:rsidP="00D04CBD">
      <w:pPr>
        <w:pStyle w:val="PlainText"/>
        <w:rPr>
          <w:lang w:eastAsia="fr-FR"/>
        </w:rPr>
      </w:pPr>
      <w:r w:rsidRPr="00A31416">
        <w:rPr>
          <w:rStyle w:val="HTMLCode"/>
          <w:rFonts w:eastAsiaTheme="minorEastAsia"/>
          <w:lang w:val="fr-FR"/>
        </w:rPr>
        <w:t>#</w:t>
      </w:r>
      <w:r w:rsidR="00D04CBD">
        <w:rPr>
          <w:lang w:eastAsia="fr-FR"/>
        </w:rPr>
        <w:br/>
      </w:r>
      <w:r w:rsidR="00D04CBD" w:rsidRPr="008D0EBF">
        <w:rPr>
          <w:lang w:eastAsia="fr-FR"/>
        </w:rPr>
        <w:t xml:space="preserve"># </w:t>
      </w:r>
      <w:proofErr w:type="spellStart"/>
      <w:r w:rsidR="00D04CBD">
        <w:rPr>
          <w:lang w:eastAsia="fr-FR"/>
        </w:rPr>
        <w:t>Liste</w:t>
      </w:r>
      <w:proofErr w:type="spellEnd"/>
      <w:r w:rsidR="00D04CBD">
        <w:rPr>
          <w:lang w:eastAsia="fr-FR"/>
        </w:rPr>
        <w:t xml:space="preserve"> les </w:t>
      </w:r>
      <w:proofErr w:type="spellStart"/>
      <w:r w:rsidR="00D04CBD">
        <w:rPr>
          <w:lang w:eastAsia="fr-FR"/>
        </w:rPr>
        <w:t>utilisateurs</w:t>
      </w:r>
      <w:proofErr w:type="spellEnd"/>
      <w:r w:rsidR="00D04CBD">
        <w:rPr>
          <w:lang w:eastAsia="fr-FR"/>
        </w:rPr>
        <w:t xml:space="preserve"> avec un mot de passe qui </w:t>
      </w:r>
      <w:proofErr w:type="spellStart"/>
      <w:r w:rsidR="00D04CBD">
        <w:rPr>
          <w:lang w:eastAsia="fr-FR"/>
        </w:rPr>
        <w:t>n’expire</w:t>
      </w:r>
      <w:proofErr w:type="spellEnd"/>
      <w:r w:rsidR="00D04CBD">
        <w:rPr>
          <w:lang w:eastAsia="fr-FR"/>
        </w:rPr>
        <w:t xml:space="preserve"> jamais</w:t>
      </w:r>
      <w:r w:rsidR="00D04CBD">
        <w:rPr>
          <w:lang w:eastAsia="fr-FR"/>
        </w:rPr>
        <w:br/>
        <w:t>#</w:t>
      </w:r>
    </w:p>
    <w:p w14:paraId="5E843E09" w14:textId="77777777" w:rsidR="00D04CBD" w:rsidRDefault="00D04CBD" w:rsidP="00D04CBD">
      <w:pPr>
        <w:pStyle w:val="PlainText"/>
        <w:rPr>
          <w:lang w:eastAsia="fr-FR"/>
        </w:rPr>
      </w:pPr>
      <w:r w:rsidRPr="008D0EBF">
        <w:rPr>
          <w:lang w:eastAsia="fr-FR"/>
        </w:rPr>
        <w:t>$users = Get-</w:t>
      </w:r>
      <w:proofErr w:type="spellStart"/>
      <w:r w:rsidRPr="008D0EBF">
        <w:rPr>
          <w:lang w:eastAsia="fr-FR"/>
        </w:rPr>
        <w:t>ADUser</w:t>
      </w:r>
      <w:proofErr w:type="spellEnd"/>
      <w:r w:rsidRPr="008D0EBF">
        <w:rPr>
          <w:lang w:eastAsia="fr-FR"/>
        </w:rPr>
        <w:t xml:space="preserve"> -Filter {</w:t>
      </w:r>
      <w:proofErr w:type="spellStart"/>
      <w:r w:rsidRPr="008D0EBF">
        <w:rPr>
          <w:lang w:eastAsia="fr-FR"/>
        </w:rPr>
        <w:t>PasswordNeverExpires</w:t>
      </w:r>
      <w:proofErr w:type="spellEnd"/>
      <w:r w:rsidRPr="008D0EBF">
        <w:rPr>
          <w:lang w:eastAsia="fr-FR"/>
        </w:rPr>
        <w:t xml:space="preserve"> -eq $true} -Property Name, </w:t>
      </w:r>
      <w:proofErr w:type="spellStart"/>
      <w:r w:rsidRPr="008D0EBF">
        <w:rPr>
          <w:lang w:eastAsia="fr-FR"/>
        </w:rPr>
        <w:t>SamAccountName</w:t>
      </w:r>
      <w:proofErr w:type="spellEnd"/>
      <w:r w:rsidRPr="008D0EBF">
        <w:rPr>
          <w:lang w:eastAsia="fr-FR"/>
        </w:rPr>
        <w:t xml:space="preserve">, </w:t>
      </w:r>
      <w:proofErr w:type="spellStart"/>
      <w:r w:rsidRPr="008D0EBF">
        <w:rPr>
          <w:lang w:eastAsia="fr-FR"/>
        </w:rPr>
        <w:t>PasswordNeverExpires</w:t>
      </w:r>
      <w:proofErr w:type="spellEnd"/>
      <w:r>
        <w:rPr>
          <w:lang w:eastAsia="fr-FR"/>
        </w:rPr>
        <w:br/>
      </w:r>
      <w:r>
        <w:rPr>
          <w:lang w:eastAsia="fr-FR"/>
        </w:rPr>
        <w:br/>
        <w:t>#</w:t>
      </w:r>
    </w:p>
    <w:p w14:paraId="37B33640" w14:textId="491D64D6" w:rsidR="00D04CBD" w:rsidRDefault="00D04CBD" w:rsidP="00D04CBD">
      <w:pPr>
        <w:pStyle w:val="PlainText"/>
        <w:rPr>
          <w:lang w:eastAsia="fr-FR"/>
        </w:rPr>
      </w:pPr>
      <w:r>
        <w:rPr>
          <w:lang w:eastAsia="fr-FR"/>
        </w:rPr>
        <w:t>#</w:t>
      </w:r>
      <w:r w:rsidR="00FE224A">
        <w:rPr>
          <w:lang w:eastAsia="fr-FR"/>
        </w:rPr>
        <w:t xml:space="preserve"> Pour </w:t>
      </w:r>
      <w:proofErr w:type="spellStart"/>
      <w:r w:rsidR="00FE224A">
        <w:rPr>
          <w:lang w:eastAsia="fr-FR"/>
        </w:rPr>
        <w:t>chaque</w:t>
      </w:r>
      <w:proofErr w:type="spellEnd"/>
      <w:r w:rsidR="00FE224A">
        <w:rPr>
          <w:lang w:eastAsia="fr-FR"/>
        </w:rPr>
        <w:t xml:space="preserve"> </w:t>
      </w:r>
      <w:proofErr w:type="spellStart"/>
      <w:r w:rsidR="00FE224A">
        <w:rPr>
          <w:lang w:eastAsia="fr-FR"/>
        </w:rPr>
        <w:t>utilisateur</w:t>
      </w:r>
      <w:proofErr w:type="spellEnd"/>
      <w:r w:rsidR="00FE224A">
        <w:rPr>
          <w:lang w:eastAsia="fr-FR"/>
        </w:rPr>
        <w:t xml:space="preserve"> avec un mot de passe qui </w:t>
      </w:r>
      <w:proofErr w:type="spellStart"/>
      <w:r w:rsidR="00FE224A">
        <w:rPr>
          <w:lang w:eastAsia="fr-FR"/>
        </w:rPr>
        <w:t>n’expire</w:t>
      </w:r>
      <w:proofErr w:type="spellEnd"/>
      <w:r w:rsidR="00FE224A">
        <w:rPr>
          <w:lang w:eastAsia="fr-FR"/>
        </w:rPr>
        <w:t xml:space="preserve"> jamais</w:t>
      </w:r>
    </w:p>
    <w:p w14:paraId="27ECDB48" w14:textId="5804A3D0" w:rsidR="006E540D" w:rsidRDefault="00D04CBD" w:rsidP="00A31416">
      <w:pPr>
        <w:pStyle w:val="PlainText"/>
      </w:pPr>
      <w:r>
        <w:rPr>
          <w:lang w:eastAsia="fr-FR"/>
        </w:rPr>
        <w:t>#</w:t>
      </w:r>
      <w:r>
        <w:rPr>
          <w:lang w:eastAsia="fr-FR"/>
        </w:rPr>
        <w:br/>
      </w:r>
      <w:r>
        <w:t>foreach ($user in $users) {</w:t>
      </w:r>
      <w:r w:rsidR="00773D47">
        <w:br/>
        <w:t xml:space="preserve"> </w:t>
      </w:r>
      <w:r w:rsidR="00773D47">
        <w:tab/>
        <w:t>#</w:t>
      </w:r>
      <w:r w:rsidR="00773D47">
        <w:br/>
        <w:t xml:space="preserve"> </w:t>
      </w:r>
      <w:r w:rsidR="00773D47">
        <w:tab/>
        <w:t xml:space="preserve"># </w:t>
      </w:r>
      <w:proofErr w:type="spellStart"/>
      <w:r w:rsidR="00361FA5">
        <w:t>Essaye</w:t>
      </w:r>
      <w:proofErr w:type="spellEnd"/>
      <w:r w:rsidR="00361FA5">
        <w:t xml:space="preserve"> </w:t>
      </w:r>
      <w:proofErr w:type="spellStart"/>
      <w:r w:rsidR="00361FA5">
        <w:t>d’activer</w:t>
      </w:r>
      <w:proofErr w:type="spellEnd"/>
      <w:r w:rsidR="00361FA5">
        <w:t xml:space="preserve"> </w:t>
      </w:r>
      <w:proofErr w:type="spellStart"/>
      <w:r w:rsidR="00361FA5">
        <w:t>l’expiration</w:t>
      </w:r>
      <w:proofErr w:type="spellEnd"/>
      <w:r w:rsidR="00361FA5">
        <w:t xml:space="preserve"> du mot de passe de </w:t>
      </w:r>
      <w:proofErr w:type="spellStart"/>
      <w:r w:rsidR="00361FA5">
        <w:t>l’utilisateur</w:t>
      </w:r>
      <w:proofErr w:type="spellEnd"/>
      <w:r w:rsidR="00773D47">
        <w:br/>
        <w:t xml:space="preserve"> </w:t>
      </w:r>
      <w:r w:rsidR="00773D47">
        <w:tab/>
        <w:t>#</w:t>
      </w:r>
      <w:r w:rsidR="006E540D">
        <w:br/>
        <w:t xml:space="preserve"> </w:t>
      </w:r>
      <w:r w:rsidR="006E540D">
        <w:tab/>
      </w:r>
      <w:r w:rsidR="006E540D">
        <w:t>try {</w:t>
      </w:r>
      <w:r w:rsidR="00FE224A">
        <w:br/>
      </w:r>
      <w:r w:rsidR="00FE224A">
        <w:tab/>
      </w:r>
      <w:r w:rsidR="00FE224A">
        <w:tab/>
        <w:t>#</w:t>
      </w:r>
      <w:r w:rsidR="00FE224A">
        <w:br/>
      </w:r>
      <w:r w:rsidR="00FE224A">
        <w:tab/>
      </w:r>
      <w:r w:rsidR="00FE224A">
        <w:tab/>
        <w:t xml:space="preserve"># </w:t>
      </w:r>
      <w:r w:rsidR="00773D47">
        <w:t xml:space="preserve">Active </w:t>
      </w:r>
      <w:proofErr w:type="spellStart"/>
      <w:r w:rsidR="00773D47">
        <w:t>l’expiration</w:t>
      </w:r>
      <w:proofErr w:type="spellEnd"/>
      <w:r w:rsidR="00773D47">
        <w:t xml:space="preserve"> du mot de passe</w:t>
      </w:r>
      <w:r w:rsidR="00FE224A">
        <w:br/>
      </w:r>
      <w:r w:rsidR="00FE224A">
        <w:tab/>
      </w:r>
      <w:r w:rsidR="00FE224A">
        <w:tab/>
        <w:t>#</w:t>
      </w:r>
    </w:p>
    <w:p w14:paraId="790D77E5" w14:textId="77777777" w:rsidR="004D1C36" w:rsidRDefault="006E540D" w:rsidP="00A31416">
      <w:pPr>
        <w:pStyle w:val="PlainText"/>
      </w:pPr>
      <w:r>
        <w:t xml:space="preserve"> </w:t>
      </w:r>
      <w:r>
        <w:tab/>
      </w:r>
      <w:r>
        <w:tab/>
      </w:r>
      <w:r>
        <w:t>Set-</w:t>
      </w:r>
      <w:proofErr w:type="spellStart"/>
      <w:r>
        <w:t>ADUser</w:t>
      </w:r>
      <w:proofErr w:type="spellEnd"/>
      <w:r>
        <w:t xml:space="preserve"> -Identity $</w:t>
      </w:r>
      <w:proofErr w:type="spellStart"/>
      <w:proofErr w:type="gramStart"/>
      <w:r>
        <w:t>user.SamAccountName</w:t>
      </w:r>
      <w:proofErr w:type="spellEnd"/>
      <w:proofErr w:type="gramEnd"/>
      <w:r>
        <w:t xml:space="preserve"> -</w:t>
      </w:r>
      <w:proofErr w:type="spellStart"/>
      <w:r>
        <w:t>PasswordNeverExpires</w:t>
      </w:r>
      <w:proofErr w:type="spellEnd"/>
      <w:r>
        <w:t xml:space="preserve"> $false </w:t>
      </w:r>
      <w:r>
        <w:br/>
        <w:t xml:space="preserve"> </w:t>
      </w:r>
      <w:r>
        <w:tab/>
      </w:r>
      <w:r>
        <w:t>}</w:t>
      </w:r>
      <w:r w:rsidR="004D1C36">
        <w:br/>
        <w:t xml:space="preserve"> </w:t>
      </w:r>
      <w:r w:rsidR="004D1C36">
        <w:tab/>
        <w:t>#</w:t>
      </w:r>
    </w:p>
    <w:p w14:paraId="1EA09DE0" w14:textId="4BB89DD2" w:rsidR="004D1C36" w:rsidRDefault="004D1C36" w:rsidP="004D1C36">
      <w:pPr>
        <w:pStyle w:val="PlainText"/>
        <w:ind w:firstLine="720"/>
      </w:pPr>
      <w:r>
        <w:t xml:space="preserve"># Si la modification </w:t>
      </w:r>
      <w:proofErr w:type="spellStart"/>
      <w:r>
        <w:t>échoue</w:t>
      </w:r>
      <w:proofErr w:type="spellEnd"/>
    </w:p>
    <w:p w14:paraId="79486981" w14:textId="77777777" w:rsidR="004D1C36" w:rsidRDefault="004D1C36" w:rsidP="004D1C36">
      <w:pPr>
        <w:pStyle w:val="PlainText"/>
        <w:ind w:firstLine="720"/>
      </w:pPr>
      <w:r>
        <w:t>#</w:t>
      </w:r>
    </w:p>
    <w:p w14:paraId="5BD6504F" w14:textId="77777777" w:rsidR="004D1C36" w:rsidRDefault="006E540D" w:rsidP="004D1C36">
      <w:pPr>
        <w:pStyle w:val="PlainText"/>
        <w:ind w:firstLine="720"/>
      </w:pPr>
      <w:r>
        <w:lastRenderedPageBreak/>
        <w:t>catch {</w:t>
      </w:r>
    </w:p>
    <w:p w14:paraId="36E63BE7" w14:textId="77777777" w:rsidR="004D1C36" w:rsidRDefault="004D1C36" w:rsidP="004D1C36">
      <w:pPr>
        <w:pStyle w:val="PlainText"/>
        <w:ind w:firstLine="720"/>
      </w:pPr>
      <w:r>
        <w:t xml:space="preserve"> </w:t>
      </w:r>
      <w:r>
        <w:tab/>
        <w:t>#</w:t>
      </w:r>
    </w:p>
    <w:p w14:paraId="2B212F1B" w14:textId="6A6D5E0E" w:rsidR="004D1C36" w:rsidRDefault="004D1C36" w:rsidP="004D1C36">
      <w:pPr>
        <w:pStyle w:val="PlainText"/>
        <w:ind w:firstLine="720"/>
      </w:pPr>
      <w:r>
        <w:t xml:space="preserve"> </w:t>
      </w:r>
      <w:r>
        <w:tab/>
        <w:t xml:space="preserve"># </w:t>
      </w:r>
      <w:proofErr w:type="spellStart"/>
      <w:r>
        <w:t>Écrit</w:t>
      </w:r>
      <w:proofErr w:type="spellEnd"/>
      <w:r>
        <w:t xml:space="preserve"> </w:t>
      </w:r>
      <w:r w:rsidR="006113AB">
        <w:t>un log dans la console</w:t>
      </w:r>
    </w:p>
    <w:p w14:paraId="4AB8503A" w14:textId="737042B1" w:rsidR="00A31416" w:rsidRPr="00A31416" w:rsidRDefault="004D1C36" w:rsidP="004D1C36">
      <w:pPr>
        <w:pStyle w:val="PlainText"/>
        <w:ind w:firstLine="720"/>
        <w:rPr>
          <w:rStyle w:val="HTMLCode"/>
          <w:rFonts w:eastAsiaTheme="minorEastAsia"/>
          <w:lang w:val="fr-FR"/>
        </w:rPr>
      </w:pPr>
      <w:r>
        <w:t xml:space="preserve"> </w:t>
      </w:r>
      <w:r>
        <w:tab/>
        <w:t>#</w:t>
      </w:r>
      <w:r w:rsidR="006E540D">
        <w:br/>
        <w:t xml:space="preserve"> </w:t>
      </w:r>
      <w:r w:rsidR="006E540D">
        <w:tab/>
      </w:r>
      <w:r w:rsidR="006E540D">
        <w:tab/>
      </w:r>
      <w:r w:rsidR="006E540D">
        <w:t>Write-Host "Failed to update user: $($</w:t>
      </w:r>
      <w:proofErr w:type="spellStart"/>
      <w:proofErr w:type="gramStart"/>
      <w:r w:rsidR="006E540D">
        <w:t>user.SamAccountName</w:t>
      </w:r>
      <w:proofErr w:type="spellEnd"/>
      <w:proofErr w:type="gramEnd"/>
      <w:r w:rsidR="006E540D">
        <w:t xml:space="preserve">). Error: $_" </w:t>
      </w:r>
      <w:r w:rsidR="006E540D">
        <w:br/>
        <w:t xml:space="preserve"> </w:t>
      </w:r>
      <w:r w:rsidR="006E540D">
        <w:tab/>
      </w:r>
      <w:r w:rsidR="006E540D">
        <w:t>}</w:t>
      </w:r>
      <w:r w:rsidR="006E540D">
        <w:br/>
        <w:t>}</w:t>
      </w:r>
    </w:p>
    <w:p w14:paraId="5952420B" w14:textId="00BE3EFE" w:rsidR="00270AC1" w:rsidRPr="005F388F" w:rsidRDefault="00F73D57" w:rsidP="00FF4A96">
      <w:pPr>
        <w:pStyle w:val="Heading1"/>
      </w:pPr>
      <w:r w:rsidRPr="005F388F">
        <w:t>V</w:t>
      </w:r>
      <w:r w:rsidR="00073631" w:rsidRPr="005F388F">
        <w:t>érification</w:t>
      </w:r>
    </w:p>
    <w:p w14:paraId="21F7A357" w14:textId="40BC1EB3" w:rsidR="00D37429" w:rsidRDefault="00D37429" w:rsidP="00D37429">
      <w:pPr>
        <w:rPr>
          <w:lang w:eastAsia="fr-FR"/>
        </w:rPr>
      </w:pPr>
      <w:r>
        <w:t xml:space="preserve">Pour vérifier la bonne correction de l’anomalie, il est possible de d’exécuter à nouveau la partie </w:t>
      </w:r>
      <w:r w:rsidRPr="003479A1">
        <w:rPr>
          <w:lang w:eastAsia="fr-FR"/>
        </w:rPr>
        <w:t>"</w:t>
      </w:r>
      <w:r>
        <w:rPr>
          <w:lang w:eastAsia="fr-FR"/>
        </w:rPr>
        <w:t>Détection</w:t>
      </w:r>
      <w:r w:rsidRPr="003479A1">
        <w:rPr>
          <w:lang w:eastAsia="fr-FR"/>
        </w:rPr>
        <w:t>"</w:t>
      </w:r>
      <w:r>
        <w:rPr>
          <w:lang w:eastAsia="fr-FR"/>
        </w:rPr>
        <w:t xml:space="preserve"> et de constater qu’aucun</w:t>
      </w:r>
      <w:r>
        <w:rPr>
          <w:lang w:eastAsia="fr-FR"/>
        </w:rPr>
        <w:t xml:space="preserve"> </w:t>
      </w:r>
      <w:r w:rsidR="004E4862">
        <w:rPr>
          <w:lang w:eastAsia="fr-FR"/>
        </w:rPr>
        <w:t>compte utilisateur avec un mot de passe qui n’expire jamais n’est listé</w:t>
      </w:r>
      <w:r>
        <w:rPr>
          <w:lang w:eastAsia="fr-FR"/>
        </w:rPr>
        <w:t>.</w:t>
      </w:r>
    </w:p>
    <w:p w14:paraId="733028CD" w14:textId="388358EF" w:rsidR="00E05355" w:rsidRDefault="00E05355" w:rsidP="00E05355">
      <w:pPr>
        <w:rPr>
          <w:lang w:eastAsia="fr-FR"/>
        </w:rPr>
      </w:pPr>
    </w:p>
    <w:p w14:paraId="2D60D96B" w14:textId="199A3032" w:rsidR="00AB2C16" w:rsidRDefault="00AB2C16" w:rsidP="00AB2C16">
      <w:pPr>
        <w:rPr>
          <w:lang w:eastAsia="fr-FR"/>
        </w:rPr>
      </w:pPr>
    </w:p>
    <w:p w14:paraId="4C8E6ED0" w14:textId="7781A952" w:rsidR="008C1E5E" w:rsidRPr="003479A1" w:rsidRDefault="008C1E5E" w:rsidP="003479A1">
      <w:pPr>
        <w:pStyle w:val="paragraphestyle"/>
        <w:ind w:left="0"/>
        <w:rPr>
          <w:rFonts w:hint="eastAsia"/>
          <w:lang w:val="fr-FR"/>
        </w:rPr>
      </w:pPr>
    </w:p>
    <w:sectPr w:rsidR="008C1E5E" w:rsidRPr="003479A1" w:rsidSect="009F0E5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3E23A" w14:textId="77777777" w:rsidR="006F455F" w:rsidRDefault="006F455F" w:rsidP="004E6E8A">
      <w:r>
        <w:separator/>
      </w:r>
    </w:p>
  </w:endnote>
  <w:endnote w:type="continuationSeparator" w:id="0">
    <w:p w14:paraId="5FF9D0D5" w14:textId="77777777" w:rsidR="006F455F" w:rsidRDefault="006F455F"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9A00C" w14:textId="77777777" w:rsidR="006F455F" w:rsidRDefault="006F455F" w:rsidP="004E6E8A">
      <w:r>
        <w:separator/>
      </w:r>
    </w:p>
  </w:footnote>
  <w:footnote w:type="continuationSeparator" w:id="0">
    <w:p w14:paraId="518AC047" w14:textId="77777777" w:rsidR="006F455F" w:rsidRDefault="006F455F"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40.5pt;height:40.5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F02929"/>
    <w:multiLevelType w:val="hybridMultilevel"/>
    <w:tmpl w:val="A6A69F6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7"/>
  </w:num>
  <w:num w:numId="8" w16cid:durableId="1171211866">
    <w:abstractNumId w:val="10"/>
  </w:num>
  <w:num w:numId="9" w16cid:durableId="274293546">
    <w:abstractNumId w:val="6"/>
  </w:num>
  <w:num w:numId="10" w16cid:durableId="1115950139">
    <w:abstractNumId w:val="17"/>
  </w:num>
  <w:num w:numId="11" w16cid:durableId="1618676560">
    <w:abstractNumId w:val="8"/>
  </w:num>
  <w:num w:numId="12" w16cid:durableId="1168667304">
    <w:abstractNumId w:val="15"/>
  </w:num>
  <w:num w:numId="13" w16cid:durableId="1451627964">
    <w:abstractNumId w:val="19"/>
  </w:num>
  <w:num w:numId="14" w16cid:durableId="1404184367">
    <w:abstractNumId w:val="16"/>
  </w:num>
  <w:num w:numId="15" w16cid:durableId="1213153922">
    <w:abstractNumId w:val="12"/>
  </w:num>
  <w:num w:numId="16" w16cid:durableId="571891901">
    <w:abstractNumId w:val="18"/>
  </w:num>
  <w:num w:numId="17" w16cid:durableId="1363746548">
    <w:abstractNumId w:val="9"/>
  </w:num>
  <w:num w:numId="18" w16cid:durableId="1801344327">
    <w:abstractNumId w:val="11"/>
  </w:num>
  <w:num w:numId="19" w16cid:durableId="1253785075">
    <w:abstractNumId w:val="14"/>
  </w:num>
  <w:num w:numId="20" w16cid:durableId="1660768539">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251DD"/>
    <w:rsid w:val="00026BA6"/>
    <w:rsid w:val="00034174"/>
    <w:rsid w:val="00034616"/>
    <w:rsid w:val="00042C92"/>
    <w:rsid w:val="000439B2"/>
    <w:rsid w:val="00050D79"/>
    <w:rsid w:val="00051115"/>
    <w:rsid w:val="000556AB"/>
    <w:rsid w:val="000571C2"/>
    <w:rsid w:val="00057B38"/>
    <w:rsid w:val="0006063C"/>
    <w:rsid w:val="00064F27"/>
    <w:rsid w:val="00065C9D"/>
    <w:rsid w:val="00073631"/>
    <w:rsid w:val="00074AA0"/>
    <w:rsid w:val="00074AF1"/>
    <w:rsid w:val="0007763F"/>
    <w:rsid w:val="00090886"/>
    <w:rsid w:val="00090C4D"/>
    <w:rsid w:val="00091BA9"/>
    <w:rsid w:val="000950D5"/>
    <w:rsid w:val="000A2974"/>
    <w:rsid w:val="000B2F04"/>
    <w:rsid w:val="000B3C12"/>
    <w:rsid w:val="000B41CA"/>
    <w:rsid w:val="000B791B"/>
    <w:rsid w:val="000B7CBF"/>
    <w:rsid w:val="000C431A"/>
    <w:rsid w:val="000C532B"/>
    <w:rsid w:val="000C5D10"/>
    <w:rsid w:val="000C6373"/>
    <w:rsid w:val="000C6BE6"/>
    <w:rsid w:val="000D12AB"/>
    <w:rsid w:val="000D3702"/>
    <w:rsid w:val="000D7383"/>
    <w:rsid w:val="000E0879"/>
    <w:rsid w:val="000E1B42"/>
    <w:rsid w:val="000E6E98"/>
    <w:rsid w:val="000F1B3A"/>
    <w:rsid w:val="000F3534"/>
    <w:rsid w:val="000F4F49"/>
    <w:rsid w:val="000F60FA"/>
    <w:rsid w:val="001115DB"/>
    <w:rsid w:val="001119B0"/>
    <w:rsid w:val="001147D1"/>
    <w:rsid w:val="0011736C"/>
    <w:rsid w:val="00117DBC"/>
    <w:rsid w:val="0013156B"/>
    <w:rsid w:val="00131DED"/>
    <w:rsid w:val="00136CFA"/>
    <w:rsid w:val="001404D2"/>
    <w:rsid w:val="0015074B"/>
    <w:rsid w:val="001541D6"/>
    <w:rsid w:val="001615A6"/>
    <w:rsid w:val="001700EA"/>
    <w:rsid w:val="001721E4"/>
    <w:rsid w:val="001737A1"/>
    <w:rsid w:val="001778F6"/>
    <w:rsid w:val="00194789"/>
    <w:rsid w:val="00195BD7"/>
    <w:rsid w:val="00196092"/>
    <w:rsid w:val="001A0D97"/>
    <w:rsid w:val="001A15BA"/>
    <w:rsid w:val="001A26BF"/>
    <w:rsid w:val="001A2A3E"/>
    <w:rsid w:val="001A51C9"/>
    <w:rsid w:val="001A7BC1"/>
    <w:rsid w:val="001B6070"/>
    <w:rsid w:val="001C424C"/>
    <w:rsid w:val="001C6574"/>
    <w:rsid w:val="001C7267"/>
    <w:rsid w:val="001D7EAA"/>
    <w:rsid w:val="001E03E8"/>
    <w:rsid w:val="001E60B4"/>
    <w:rsid w:val="001F2957"/>
    <w:rsid w:val="001F4BED"/>
    <w:rsid w:val="001F5D29"/>
    <w:rsid w:val="001F6D88"/>
    <w:rsid w:val="0020401E"/>
    <w:rsid w:val="00204EF3"/>
    <w:rsid w:val="002051C6"/>
    <w:rsid w:val="00206EC6"/>
    <w:rsid w:val="00210F87"/>
    <w:rsid w:val="0021561B"/>
    <w:rsid w:val="00216618"/>
    <w:rsid w:val="00223507"/>
    <w:rsid w:val="002316B1"/>
    <w:rsid w:val="002332A9"/>
    <w:rsid w:val="00233DE3"/>
    <w:rsid w:val="00236B64"/>
    <w:rsid w:val="00241767"/>
    <w:rsid w:val="002458D9"/>
    <w:rsid w:val="00251CB5"/>
    <w:rsid w:val="00260835"/>
    <w:rsid w:val="00270AC1"/>
    <w:rsid w:val="002737F7"/>
    <w:rsid w:val="002815CE"/>
    <w:rsid w:val="0028233A"/>
    <w:rsid w:val="00283197"/>
    <w:rsid w:val="00283842"/>
    <w:rsid w:val="00287CA4"/>
    <w:rsid w:val="00293646"/>
    <w:rsid w:val="00295503"/>
    <w:rsid w:val="00295823"/>
    <w:rsid w:val="0029639D"/>
    <w:rsid w:val="002A028E"/>
    <w:rsid w:val="002A2020"/>
    <w:rsid w:val="002A26B8"/>
    <w:rsid w:val="002B1030"/>
    <w:rsid w:val="002B1794"/>
    <w:rsid w:val="002C3014"/>
    <w:rsid w:val="002C4657"/>
    <w:rsid w:val="002D4F42"/>
    <w:rsid w:val="002E37C4"/>
    <w:rsid w:val="002F24FA"/>
    <w:rsid w:val="002F37D5"/>
    <w:rsid w:val="002F4B92"/>
    <w:rsid w:val="002F52FC"/>
    <w:rsid w:val="002F6415"/>
    <w:rsid w:val="00300EA0"/>
    <w:rsid w:val="00303632"/>
    <w:rsid w:val="00305676"/>
    <w:rsid w:val="00314345"/>
    <w:rsid w:val="00316B58"/>
    <w:rsid w:val="00322E6E"/>
    <w:rsid w:val="0032471B"/>
    <w:rsid w:val="00326F90"/>
    <w:rsid w:val="003318D8"/>
    <w:rsid w:val="003339A3"/>
    <w:rsid w:val="0033507C"/>
    <w:rsid w:val="00337A37"/>
    <w:rsid w:val="00337EF1"/>
    <w:rsid w:val="00342E2B"/>
    <w:rsid w:val="00343FAF"/>
    <w:rsid w:val="003479A1"/>
    <w:rsid w:val="003563A5"/>
    <w:rsid w:val="00361088"/>
    <w:rsid w:val="00361FA5"/>
    <w:rsid w:val="00370A2F"/>
    <w:rsid w:val="003749BC"/>
    <w:rsid w:val="00382D26"/>
    <w:rsid w:val="00383E7E"/>
    <w:rsid w:val="00391B0D"/>
    <w:rsid w:val="003933D2"/>
    <w:rsid w:val="003A14D9"/>
    <w:rsid w:val="003A599F"/>
    <w:rsid w:val="003B0ADA"/>
    <w:rsid w:val="003B3D63"/>
    <w:rsid w:val="003C6038"/>
    <w:rsid w:val="003D28D7"/>
    <w:rsid w:val="003D7743"/>
    <w:rsid w:val="003E2A88"/>
    <w:rsid w:val="003E3629"/>
    <w:rsid w:val="003E5297"/>
    <w:rsid w:val="003F0DE8"/>
    <w:rsid w:val="003F2715"/>
    <w:rsid w:val="003F39E2"/>
    <w:rsid w:val="004122FE"/>
    <w:rsid w:val="00412D39"/>
    <w:rsid w:val="00412EF6"/>
    <w:rsid w:val="0041438E"/>
    <w:rsid w:val="00417AF3"/>
    <w:rsid w:val="00422816"/>
    <w:rsid w:val="004239EA"/>
    <w:rsid w:val="00431430"/>
    <w:rsid w:val="0043377B"/>
    <w:rsid w:val="00440858"/>
    <w:rsid w:val="004412D0"/>
    <w:rsid w:val="004445A7"/>
    <w:rsid w:val="00451694"/>
    <w:rsid w:val="004532C4"/>
    <w:rsid w:val="0045622F"/>
    <w:rsid w:val="00464BAC"/>
    <w:rsid w:val="004724ED"/>
    <w:rsid w:val="0047532D"/>
    <w:rsid w:val="00476413"/>
    <w:rsid w:val="004766FC"/>
    <w:rsid w:val="00486AB8"/>
    <w:rsid w:val="00494A00"/>
    <w:rsid w:val="004A0230"/>
    <w:rsid w:val="004A054E"/>
    <w:rsid w:val="004A2D12"/>
    <w:rsid w:val="004A3410"/>
    <w:rsid w:val="004A7EE3"/>
    <w:rsid w:val="004B33AD"/>
    <w:rsid w:val="004B6410"/>
    <w:rsid w:val="004C081F"/>
    <w:rsid w:val="004C0C02"/>
    <w:rsid w:val="004C7DAC"/>
    <w:rsid w:val="004D08FF"/>
    <w:rsid w:val="004D0B85"/>
    <w:rsid w:val="004D1C36"/>
    <w:rsid w:val="004D4AD5"/>
    <w:rsid w:val="004E4862"/>
    <w:rsid w:val="004E527E"/>
    <w:rsid w:val="004E6E8A"/>
    <w:rsid w:val="004E70D5"/>
    <w:rsid w:val="00517480"/>
    <w:rsid w:val="005174A8"/>
    <w:rsid w:val="00521C79"/>
    <w:rsid w:val="00530478"/>
    <w:rsid w:val="00544A21"/>
    <w:rsid w:val="00556759"/>
    <w:rsid w:val="00562A6D"/>
    <w:rsid w:val="005701C8"/>
    <w:rsid w:val="0057343C"/>
    <w:rsid w:val="005743C9"/>
    <w:rsid w:val="00575892"/>
    <w:rsid w:val="0057625C"/>
    <w:rsid w:val="005868E7"/>
    <w:rsid w:val="005902B0"/>
    <w:rsid w:val="00592CBF"/>
    <w:rsid w:val="00595870"/>
    <w:rsid w:val="00595BC8"/>
    <w:rsid w:val="005A232B"/>
    <w:rsid w:val="005C37E9"/>
    <w:rsid w:val="005D294A"/>
    <w:rsid w:val="005E5B72"/>
    <w:rsid w:val="005E6A3E"/>
    <w:rsid w:val="005F388F"/>
    <w:rsid w:val="005F4D61"/>
    <w:rsid w:val="005F727A"/>
    <w:rsid w:val="00604B27"/>
    <w:rsid w:val="0060709A"/>
    <w:rsid w:val="0060738C"/>
    <w:rsid w:val="00610F57"/>
    <w:rsid w:val="006113AB"/>
    <w:rsid w:val="00616BB6"/>
    <w:rsid w:val="00616EE4"/>
    <w:rsid w:val="00617433"/>
    <w:rsid w:val="00630D80"/>
    <w:rsid w:val="006324EB"/>
    <w:rsid w:val="0065272E"/>
    <w:rsid w:val="00660208"/>
    <w:rsid w:val="00662FBB"/>
    <w:rsid w:val="006763EA"/>
    <w:rsid w:val="00676CA0"/>
    <w:rsid w:val="00680373"/>
    <w:rsid w:val="00680816"/>
    <w:rsid w:val="00694F12"/>
    <w:rsid w:val="006A70F1"/>
    <w:rsid w:val="006B1942"/>
    <w:rsid w:val="006B34AB"/>
    <w:rsid w:val="006B3B01"/>
    <w:rsid w:val="006B514A"/>
    <w:rsid w:val="006B55F8"/>
    <w:rsid w:val="006C1F9C"/>
    <w:rsid w:val="006C4282"/>
    <w:rsid w:val="006D216E"/>
    <w:rsid w:val="006D5E97"/>
    <w:rsid w:val="006D5FD9"/>
    <w:rsid w:val="006D75D4"/>
    <w:rsid w:val="006E447A"/>
    <w:rsid w:val="006E540D"/>
    <w:rsid w:val="006F1191"/>
    <w:rsid w:val="006F18FF"/>
    <w:rsid w:val="006F275A"/>
    <w:rsid w:val="006F455F"/>
    <w:rsid w:val="006F70BE"/>
    <w:rsid w:val="00700599"/>
    <w:rsid w:val="00712067"/>
    <w:rsid w:val="00712151"/>
    <w:rsid w:val="0071281E"/>
    <w:rsid w:val="00715D25"/>
    <w:rsid w:val="007208E4"/>
    <w:rsid w:val="00720C9E"/>
    <w:rsid w:val="00725274"/>
    <w:rsid w:val="0073471F"/>
    <w:rsid w:val="00734842"/>
    <w:rsid w:val="007358B1"/>
    <w:rsid w:val="00743933"/>
    <w:rsid w:val="007512ED"/>
    <w:rsid w:val="007546D2"/>
    <w:rsid w:val="00756229"/>
    <w:rsid w:val="007563BF"/>
    <w:rsid w:val="00756B6E"/>
    <w:rsid w:val="00757342"/>
    <w:rsid w:val="00767723"/>
    <w:rsid w:val="00773D47"/>
    <w:rsid w:val="0078051A"/>
    <w:rsid w:val="00784BF1"/>
    <w:rsid w:val="007859DC"/>
    <w:rsid w:val="00795F2C"/>
    <w:rsid w:val="007B0862"/>
    <w:rsid w:val="007C4824"/>
    <w:rsid w:val="007D2C8E"/>
    <w:rsid w:val="007D32AF"/>
    <w:rsid w:val="007D4362"/>
    <w:rsid w:val="007D5057"/>
    <w:rsid w:val="007E50F7"/>
    <w:rsid w:val="007F4082"/>
    <w:rsid w:val="007F7924"/>
    <w:rsid w:val="008051FB"/>
    <w:rsid w:val="00805BE8"/>
    <w:rsid w:val="00831B47"/>
    <w:rsid w:val="0085471A"/>
    <w:rsid w:val="00857195"/>
    <w:rsid w:val="00864433"/>
    <w:rsid w:val="008A4912"/>
    <w:rsid w:val="008B5EB1"/>
    <w:rsid w:val="008B6383"/>
    <w:rsid w:val="008B6F55"/>
    <w:rsid w:val="008C1E5E"/>
    <w:rsid w:val="008C3832"/>
    <w:rsid w:val="008D0BF6"/>
    <w:rsid w:val="008D0EBF"/>
    <w:rsid w:val="008F1B61"/>
    <w:rsid w:val="008F226B"/>
    <w:rsid w:val="008F4A62"/>
    <w:rsid w:val="00903E30"/>
    <w:rsid w:val="00907573"/>
    <w:rsid w:val="00917BD9"/>
    <w:rsid w:val="00922ECD"/>
    <w:rsid w:val="009242C3"/>
    <w:rsid w:val="009261CA"/>
    <w:rsid w:val="009263A3"/>
    <w:rsid w:val="00930380"/>
    <w:rsid w:val="00930AC9"/>
    <w:rsid w:val="00930D5E"/>
    <w:rsid w:val="00946B08"/>
    <w:rsid w:val="009551A4"/>
    <w:rsid w:val="0096015D"/>
    <w:rsid w:val="009664C8"/>
    <w:rsid w:val="0097195A"/>
    <w:rsid w:val="00984EBA"/>
    <w:rsid w:val="00985B19"/>
    <w:rsid w:val="00990722"/>
    <w:rsid w:val="0099573E"/>
    <w:rsid w:val="009B313E"/>
    <w:rsid w:val="009B39E6"/>
    <w:rsid w:val="009C47C5"/>
    <w:rsid w:val="009C5BDD"/>
    <w:rsid w:val="009F0A1F"/>
    <w:rsid w:val="009F0E56"/>
    <w:rsid w:val="009F185C"/>
    <w:rsid w:val="009F366E"/>
    <w:rsid w:val="009F6DE7"/>
    <w:rsid w:val="00A0204D"/>
    <w:rsid w:val="00A035B6"/>
    <w:rsid w:val="00A07044"/>
    <w:rsid w:val="00A30E00"/>
    <w:rsid w:val="00A31416"/>
    <w:rsid w:val="00A34D5A"/>
    <w:rsid w:val="00A41073"/>
    <w:rsid w:val="00A41983"/>
    <w:rsid w:val="00A42CA6"/>
    <w:rsid w:val="00A45612"/>
    <w:rsid w:val="00A60A04"/>
    <w:rsid w:val="00A6375B"/>
    <w:rsid w:val="00A64DB9"/>
    <w:rsid w:val="00A674EC"/>
    <w:rsid w:val="00A73CDC"/>
    <w:rsid w:val="00A8746A"/>
    <w:rsid w:val="00AA1D8D"/>
    <w:rsid w:val="00AA27B4"/>
    <w:rsid w:val="00AB1D79"/>
    <w:rsid w:val="00AB2C16"/>
    <w:rsid w:val="00AC11D9"/>
    <w:rsid w:val="00AC38A4"/>
    <w:rsid w:val="00AC3ED5"/>
    <w:rsid w:val="00AC5137"/>
    <w:rsid w:val="00AE2C93"/>
    <w:rsid w:val="00AF39C2"/>
    <w:rsid w:val="00B00A90"/>
    <w:rsid w:val="00B04E3E"/>
    <w:rsid w:val="00B0670F"/>
    <w:rsid w:val="00B13636"/>
    <w:rsid w:val="00B1480D"/>
    <w:rsid w:val="00B15374"/>
    <w:rsid w:val="00B23DDA"/>
    <w:rsid w:val="00B304D4"/>
    <w:rsid w:val="00B31D4A"/>
    <w:rsid w:val="00B32E6C"/>
    <w:rsid w:val="00B43007"/>
    <w:rsid w:val="00B470C8"/>
    <w:rsid w:val="00B47730"/>
    <w:rsid w:val="00B50794"/>
    <w:rsid w:val="00B53D0C"/>
    <w:rsid w:val="00B61B0B"/>
    <w:rsid w:val="00B61E2A"/>
    <w:rsid w:val="00B665CF"/>
    <w:rsid w:val="00B73490"/>
    <w:rsid w:val="00B779D4"/>
    <w:rsid w:val="00B8193C"/>
    <w:rsid w:val="00B83C95"/>
    <w:rsid w:val="00B86CE0"/>
    <w:rsid w:val="00B906BB"/>
    <w:rsid w:val="00B91E38"/>
    <w:rsid w:val="00B91E55"/>
    <w:rsid w:val="00B91F83"/>
    <w:rsid w:val="00BA5F63"/>
    <w:rsid w:val="00BA5FEB"/>
    <w:rsid w:val="00BB02CE"/>
    <w:rsid w:val="00BB0911"/>
    <w:rsid w:val="00BD4A21"/>
    <w:rsid w:val="00BF4F72"/>
    <w:rsid w:val="00C05579"/>
    <w:rsid w:val="00C071D5"/>
    <w:rsid w:val="00C112D5"/>
    <w:rsid w:val="00C135ED"/>
    <w:rsid w:val="00C14A03"/>
    <w:rsid w:val="00C177FD"/>
    <w:rsid w:val="00C2549C"/>
    <w:rsid w:val="00C36AE1"/>
    <w:rsid w:val="00C424E2"/>
    <w:rsid w:val="00C478A3"/>
    <w:rsid w:val="00C5326E"/>
    <w:rsid w:val="00C55C30"/>
    <w:rsid w:val="00C607AE"/>
    <w:rsid w:val="00C62725"/>
    <w:rsid w:val="00C65B80"/>
    <w:rsid w:val="00C703EB"/>
    <w:rsid w:val="00C7042E"/>
    <w:rsid w:val="00C77AA3"/>
    <w:rsid w:val="00C82BB5"/>
    <w:rsid w:val="00C837AF"/>
    <w:rsid w:val="00C90C83"/>
    <w:rsid w:val="00C9162E"/>
    <w:rsid w:val="00C928D3"/>
    <w:rsid w:val="00C9559C"/>
    <w:rsid w:val="00CB0664"/>
    <w:rsid w:val="00CB4A05"/>
    <w:rsid w:val="00CC05E7"/>
    <w:rsid w:val="00CC0CCE"/>
    <w:rsid w:val="00CC17C8"/>
    <w:rsid w:val="00CC5699"/>
    <w:rsid w:val="00CD0EF6"/>
    <w:rsid w:val="00CD112E"/>
    <w:rsid w:val="00CD44D8"/>
    <w:rsid w:val="00CD74D4"/>
    <w:rsid w:val="00CD7B6D"/>
    <w:rsid w:val="00CF34B5"/>
    <w:rsid w:val="00D001EC"/>
    <w:rsid w:val="00D04395"/>
    <w:rsid w:val="00D04CBD"/>
    <w:rsid w:val="00D1411A"/>
    <w:rsid w:val="00D2352D"/>
    <w:rsid w:val="00D30706"/>
    <w:rsid w:val="00D35C82"/>
    <w:rsid w:val="00D37429"/>
    <w:rsid w:val="00D40254"/>
    <w:rsid w:val="00D47333"/>
    <w:rsid w:val="00D53873"/>
    <w:rsid w:val="00D600F6"/>
    <w:rsid w:val="00D6323F"/>
    <w:rsid w:val="00D641C3"/>
    <w:rsid w:val="00D767BE"/>
    <w:rsid w:val="00D8637A"/>
    <w:rsid w:val="00D904C1"/>
    <w:rsid w:val="00D92D65"/>
    <w:rsid w:val="00DA27A6"/>
    <w:rsid w:val="00DA327B"/>
    <w:rsid w:val="00DE173E"/>
    <w:rsid w:val="00DE3A2D"/>
    <w:rsid w:val="00DE43D7"/>
    <w:rsid w:val="00DE6211"/>
    <w:rsid w:val="00DE7522"/>
    <w:rsid w:val="00DF50CA"/>
    <w:rsid w:val="00DF52B5"/>
    <w:rsid w:val="00E00688"/>
    <w:rsid w:val="00E015DB"/>
    <w:rsid w:val="00E05355"/>
    <w:rsid w:val="00E20ADE"/>
    <w:rsid w:val="00E4325C"/>
    <w:rsid w:val="00E43960"/>
    <w:rsid w:val="00E448B3"/>
    <w:rsid w:val="00E4632D"/>
    <w:rsid w:val="00E5118B"/>
    <w:rsid w:val="00E5181E"/>
    <w:rsid w:val="00E51ACC"/>
    <w:rsid w:val="00E5330F"/>
    <w:rsid w:val="00E54362"/>
    <w:rsid w:val="00E56C84"/>
    <w:rsid w:val="00E57390"/>
    <w:rsid w:val="00E62200"/>
    <w:rsid w:val="00E812EC"/>
    <w:rsid w:val="00E83CD3"/>
    <w:rsid w:val="00E86201"/>
    <w:rsid w:val="00E90602"/>
    <w:rsid w:val="00E9115C"/>
    <w:rsid w:val="00E920F0"/>
    <w:rsid w:val="00EA5EC5"/>
    <w:rsid w:val="00EB2E29"/>
    <w:rsid w:val="00EB4582"/>
    <w:rsid w:val="00EC5B2A"/>
    <w:rsid w:val="00EC6E40"/>
    <w:rsid w:val="00ED18B7"/>
    <w:rsid w:val="00EE2DFF"/>
    <w:rsid w:val="00EF17FF"/>
    <w:rsid w:val="00EF6709"/>
    <w:rsid w:val="00F21096"/>
    <w:rsid w:val="00F30768"/>
    <w:rsid w:val="00F43AAB"/>
    <w:rsid w:val="00F51863"/>
    <w:rsid w:val="00F73D57"/>
    <w:rsid w:val="00F77101"/>
    <w:rsid w:val="00F92D57"/>
    <w:rsid w:val="00F944F4"/>
    <w:rsid w:val="00FC1652"/>
    <w:rsid w:val="00FC62E6"/>
    <w:rsid w:val="00FC693F"/>
    <w:rsid w:val="00FC7CF6"/>
    <w:rsid w:val="00FD48CA"/>
    <w:rsid w:val="00FD48DF"/>
    <w:rsid w:val="00FE1220"/>
    <w:rsid w:val="00FE224A"/>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3</Pages>
  <Words>665</Words>
  <Characters>3663</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447</cp:revision>
  <dcterms:created xsi:type="dcterms:W3CDTF">2013-12-23T23:15:00Z</dcterms:created>
  <dcterms:modified xsi:type="dcterms:W3CDTF">2024-07-01T14:17:00Z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