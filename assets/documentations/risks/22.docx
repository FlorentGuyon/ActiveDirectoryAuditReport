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9D00" w14:textId="60D6BBDD" w:rsidR="00903C03" w:rsidRDefault="00000000" w:rsidP="005A039A">
      <w:pPr>
        <w:pStyle w:val="Titre1"/>
        <w:rPr>
          <w:rFonts w:hint="eastAsia"/>
        </w:rPr>
      </w:pPr>
      <w:r>
        <w:t>Utilisateurs non privilégiés ayant accès aux mots de passe gMSA</w:t>
      </w:r>
    </w:p>
    <w:p w14:paraId="7BACBD26" w14:textId="77777777" w:rsidR="00903C03" w:rsidRDefault="00000000" w:rsidP="00163EF6">
      <w:pPr>
        <w:pStyle w:val="Sansinterligne"/>
      </w:pPr>
      <w:r w:rsidRPr="00163EF6">
        <w:t>ID METSYS : 22</w:t>
      </w:r>
      <w:r>
        <w:br/>
      </w:r>
      <w:r w:rsidRPr="00071B3F">
        <w:t xml:space="preserve">ID PurplKnight : </w:t>
      </w:r>
      <w:hyperlink r:id="rId8">
        <w:r w:rsidRPr="00071B3F">
          <w:t>Non-privileged users with access to gMSA passwords</w:t>
        </w:r>
      </w:hyperlink>
    </w:p>
    <w:p w14:paraId="2CE144D4" w14:textId="77777777" w:rsidR="00903C03" w:rsidRPr="005A039A" w:rsidRDefault="00000000" w:rsidP="00163EF6">
      <w:pPr>
        <w:pStyle w:val="Sansinterligne"/>
      </w:pPr>
      <w:r w:rsidRPr="00163EF6">
        <w:t>Charge de travail : 0.5 jour</w:t>
      </w:r>
      <w:r w:rsidRPr="005A039A">
        <w:br/>
      </w:r>
      <w:r w:rsidRPr="00163EF6">
        <w:t>Difficulté : 1 - Requière quelques connaissances sur l'anomalie</w:t>
      </w:r>
    </w:p>
    <w:p w14:paraId="591A53C1" w14:textId="77777777" w:rsidR="00903C03" w:rsidRPr="00831F25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831F25">
        <w:rPr>
          <w:rStyle w:val="lev"/>
          <w:b/>
          <w:bCs/>
          <w:lang w:val="fr-FR"/>
        </w:rPr>
        <w:t>Description</w:t>
      </w:r>
    </w:p>
    <w:p w14:paraId="620BEBAD" w14:textId="77777777" w:rsidR="00903C03" w:rsidRPr="005A039A" w:rsidRDefault="00000000" w:rsidP="005A039A">
      <w:pPr>
        <w:rPr>
          <w:rFonts w:hint="eastAsia"/>
        </w:rPr>
      </w:pPr>
      <w:r w:rsidRPr="005A039A">
        <w:t>Un attaquant qui contrôle l'accès au compte gMSA peut récupérer les mots de passe des ressources gérées avec gMSA.</w:t>
      </w:r>
    </w:p>
    <w:p w14:paraId="7E5D4082" w14:textId="77777777" w:rsidR="00903C03" w:rsidRPr="00831F25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831F25">
        <w:rPr>
          <w:rStyle w:val="lev"/>
          <w:b/>
          <w:bCs/>
          <w:lang w:val="fr-FR"/>
        </w:rPr>
        <w:t>Recommandation</w:t>
      </w:r>
    </w:p>
    <w:p w14:paraId="0434C83C" w14:textId="22C52A3C" w:rsidR="005A039A" w:rsidRPr="005A039A" w:rsidRDefault="00000000" w:rsidP="00FB42F8">
      <w:pPr>
        <w:rPr>
          <w:rFonts w:hint="eastAsia"/>
        </w:rPr>
      </w:pPr>
      <w:r w:rsidRPr="005A039A">
        <w:t>Assurez-vous qu'il n'y a pas de principaux inutiles qui peuvent lire les mots de passe des comptes de service gérés en groupe via l'attribut « msDS-GroupMSAMembership ».</w:t>
      </w:r>
    </w:p>
    <w:p w14:paraId="2D1291AA" w14:textId="4D9AC37C" w:rsidR="00903C03" w:rsidRPr="005A039A" w:rsidRDefault="00903C03">
      <w:pPr>
        <w:pStyle w:val="paragraphestyle"/>
        <w:rPr>
          <w:rFonts w:hint="eastAsia"/>
          <w:lang w:val="fr-FR"/>
        </w:rPr>
      </w:pPr>
    </w:p>
    <w:sectPr w:rsidR="00903C03" w:rsidRPr="005A039A" w:rsidSect="004A2F3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DDC28" w14:textId="77777777" w:rsidR="004A2F34" w:rsidRDefault="004A2F34" w:rsidP="005A039A">
      <w:pPr>
        <w:rPr>
          <w:rFonts w:hint="eastAsia"/>
        </w:rPr>
      </w:pPr>
      <w:r>
        <w:separator/>
      </w:r>
    </w:p>
  </w:endnote>
  <w:endnote w:type="continuationSeparator" w:id="0">
    <w:p w14:paraId="6C14B33C" w14:textId="77777777" w:rsidR="004A2F34" w:rsidRDefault="004A2F34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87BB8" w14:textId="2BEE8C9E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E6387" w14:textId="77777777" w:rsidR="004A2F34" w:rsidRDefault="004A2F34" w:rsidP="005A039A">
      <w:pPr>
        <w:rPr>
          <w:rFonts w:hint="eastAsia"/>
        </w:rPr>
      </w:pPr>
      <w:r>
        <w:separator/>
      </w:r>
    </w:p>
  </w:footnote>
  <w:footnote w:type="continuationSeparator" w:id="0">
    <w:p w14:paraId="74493468" w14:textId="77777777" w:rsidR="004A2F34" w:rsidRDefault="004A2F34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BBF"/>
    <w:rsid w:val="00034616"/>
    <w:rsid w:val="00036232"/>
    <w:rsid w:val="0006063C"/>
    <w:rsid w:val="00071B3F"/>
    <w:rsid w:val="0015074B"/>
    <w:rsid w:val="00163EF6"/>
    <w:rsid w:val="0029639D"/>
    <w:rsid w:val="00326F90"/>
    <w:rsid w:val="004A2F34"/>
    <w:rsid w:val="005A039A"/>
    <w:rsid w:val="007A742F"/>
    <w:rsid w:val="00831F25"/>
    <w:rsid w:val="00903C03"/>
    <w:rsid w:val="00A46110"/>
    <w:rsid w:val="00AA1D8D"/>
    <w:rsid w:val="00B21ED8"/>
    <w:rsid w:val="00B47730"/>
    <w:rsid w:val="00B567FB"/>
    <w:rsid w:val="00C37455"/>
    <w:rsid w:val="00CB0664"/>
    <w:rsid w:val="00FB42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163EF6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5A039A"/>
  </w:style>
  <w:style w:type="character" w:customStyle="1" w:styleId="Sous-titreCar">
    <w:name w:val="Sous-titre Car"/>
    <w:basedOn w:val="Policepardfaut"/>
    <w:link w:val="Sous-titr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liststyle"/>
    <w:uiPriority w:val="34"/>
    <w:qFormat/>
    <w:rsid w:val="005A039A"/>
    <w:rPr>
      <w:lang w:val="fr-FR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831F25"/>
    <w:rPr>
      <w:b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Policepardfau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Policepardfau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Policepardfau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