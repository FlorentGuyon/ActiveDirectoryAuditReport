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20E7B" w14:textId="4B6E57B2" w:rsidR="004738FD" w:rsidRPr="006053A4" w:rsidRDefault="00000000" w:rsidP="00EE085D">
      <w:pPr>
        <w:pStyle w:val="Titre1"/>
        <w:rPr>
          <w:rFonts w:hint="eastAsia"/>
          <w:lang w:val="en-US"/>
        </w:rPr>
      </w:pPr>
      <w:r w:rsidRPr="006053A4">
        <w:rPr>
          <w:lang w:val="en-US"/>
        </w:rPr>
        <w:t>Group opérateur non-vide</w:t>
      </w:r>
    </w:p>
    <w:p w14:paraId="40823C81" w14:textId="77777777" w:rsidR="004738FD" w:rsidRDefault="00000000" w:rsidP="00683A72">
      <w:pPr>
        <w:pStyle w:val="Sansinterligne"/>
      </w:pPr>
      <w:r w:rsidRPr="00683A72">
        <w:t>ID METSYS : 53</w:t>
      </w:r>
      <w:r>
        <w:br/>
      </w:r>
      <w:r w:rsidRPr="00683A72">
        <w:t xml:space="preserve">ID PingCastle : </w:t>
      </w:r>
      <w:hyperlink r:id="rId8">
        <w:r w:rsidRPr="00683A72">
          <w:t>P-OperatorsEmpty</w:t>
        </w:r>
      </w:hyperlink>
      <w:r>
        <w:br/>
      </w:r>
      <w:r w:rsidRPr="005D77CA">
        <w:t xml:space="preserve">ID PurplKnight : </w:t>
      </w:r>
      <w:hyperlink r:id="rId9">
        <w:r w:rsidRPr="005D77CA">
          <w:t>Operator Groups that are not empty</w:t>
        </w:r>
      </w:hyperlink>
    </w:p>
    <w:p w14:paraId="5F580710" w14:textId="77777777" w:rsidR="004738FD" w:rsidRPr="006053A4" w:rsidRDefault="00000000" w:rsidP="00683A72">
      <w:pPr>
        <w:pStyle w:val="Sansinterligne"/>
      </w:pPr>
      <w:r w:rsidRPr="00683A72">
        <w:t>Charge de travail : 1 jour</w:t>
      </w:r>
      <w:r w:rsidRPr="006053A4">
        <w:br/>
      </w:r>
      <w:r w:rsidRPr="00683A72">
        <w:t>Difficulté : 3 - Requière des connaissances avancées sur l'anomalie</w:t>
      </w:r>
    </w:p>
    <w:p w14:paraId="4F13E7B9" w14:textId="77777777" w:rsidR="004738FD" w:rsidRPr="001A0338" w:rsidRDefault="00000000">
      <w:pPr>
        <w:pStyle w:val="paragraphetitlestyle"/>
        <w:rPr>
          <w:rStyle w:val="lev"/>
          <w:rFonts w:hint="eastAsia"/>
          <w:b/>
          <w:bCs/>
        </w:rPr>
      </w:pPr>
      <w:r w:rsidRPr="001A0338">
        <w:rPr>
          <w:rStyle w:val="lev"/>
          <w:b/>
          <w:bCs/>
        </w:rPr>
        <w:t>Description</w:t>
      </w:r>
    </w:p>
    <w:p w14:paraId="49AD8829" w14:textId="77777777" w:rsidR="004738FD" w:rsidRPr="006053A4" w:rsidRDefault="00000000" w:rsidP="00F05A43">
      <w:pPr>
        <w:rPr>
          <w:rFonts w:hint="eastAsia"/>
        </w:rPr>
      </w:pPr>
      <w:r w:rsidRPr="006053A4">
        <w:t>Les groupes d'opérateurs (Account Operators, Server Operators, ...) peuvent prendre le contrôle indirect du domaine. En effet, ces groupes ont un accès en écriture aux ressources critiques du domaine.</w:t>
      </w:r>
    </w:p>
    <w:p w14:paraId="214D7293" w14:textId="77777777" w:rsidR="004738FD" w:rsidRPr="001A0338" w:rsidRDefault="00000000">
      <w:pPr>
        <w:pStyle w:val="paragraphetitlestyle"/>
        <w:rPr>
          <w:rStyle w:val="lev"/>
          <w:rFonts w:hint="eastAsia"/>
          <w:b/>
          <w:bCs/>
        </w:rPr>
      </w:pPr>
      <w:r w:rsidRPr="001A0338">
        <w:rPr>
          <w:rStyle w:val="lev"/>
          <w:b/>
          <w:bCs/>
        </w:rPr>
        <w:t>Recommandation</w:t>
      </w:r>
    </w:p>
    <w:p w14:paraId="33313789" w14:textId="77777777" w:rsidR="004738FD" w:rsidRPr="006053A4" w:rsidRDefault="00000000" w:rsidP="00F05A43">
      <w:pPr>
        <w:rPr>
          <w:rFonts w:hint="eastAsia"/>
        </w:rPr>
      </w:pPr>
      <w:r w:rsidRPr="006053A4">
        <w:t>Il est recommandé de laisser ces groupes vides. Assignez les administrateurs dans le groupe des administrateurs. Les autres comptes devraient avoir les droits de délégation appropriés dans une « OU » ou dans la portée qu'ils gèrent.</w:t>
      </w:r>
    </w:p>
    <w:sectPr w:rsidR="004738FD" w:rsidRPr="006053A4" w:rsidSect="00915279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F9013" w14:textId="77777777" w:rsidR="00915279" w:rsidRDefault="00915279" w:rsidP="006053A4">
      <w:pPr>
        <w:rPr>
          <w:rFonts w:hint="eastAsia"/>
        </w:rPr>
      </w:pPr>
      <w:r>
        <w:separator/>
      </w:r>
    </w:p>
  </w:endnote>
  <w:endnote w:type="continuationSeparator" w:id="0">
    <w:p w14:paraId="3E5D368B" w14:textId="77777777" w:rsidR="00915279" w:rsidRDefault="00915279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531BB" w14:textId="77777777" w:rsidR="00915279" w:rsidRDefault="00915279" w:rsidP="006053A4">
      <w:pPr>
        <w:rPr>
          <w:rFonts w:hint="eastAsia"/>
        </w:rPr>
      </w:pPr>
      <w:r>
        <w:separator/>
      </w:r>
    </w:p>
  </w:footnote>
  <w:footnote w:type="continuationSeparator" w:id="0">
    <w:p w14:paraId="4262F67F" w14:textId="77777777" w:rsidR="00915279" w:rsidRDefault="00915279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47A"/>
    <w:rsid w:val="001223E6"/>
    <w:rsid w:val="0015074B"/>
    <w:rsid w:val="001A0338"/>
    <w:rsid w:val="0029639D"/>
    <w:rsid w:val="00326F90"/>
    <w:rsid w:val="004738FD"/>
    <w:rsid w:val="0056792E"/>
    <w:rsid w:val="005D77CA"/>
    <w:rsid w:val="00604893"/>
    <w:rsid w:val="006053A4"/>
    <w:rsid w:val="00683A72"/>
    <w:rsid w:val="00747AE5"/>
    <w:rsid w:val="00915279"/>
    <w:rsid w:val="00A96E0B"/>
    <w:rsid w:val="00AA1D8D"/>
    <w:rsid w:val="00B47730"/>
    <w:rsid w:val="00CB0664"/>
    <w:rsid w:val="00D823EE"/>
    <w:rsid w:val="00EE085D"/>
    <w:rsid w:val="00F05A43"/>
    <w:rsid w:val="00F70A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683A72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1A0338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11</cp:revision>
  <dcterms:created xsi:type="dcterms:W3CDTF">2013-12-23T23:15:00Z</dcterms:created>
  <dcterms:modified xsi:type="dcterms:W3CDTF">2024-04-02T16:12:00Z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