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5628" w14:textId="634CE93B" w:rsidR="004738FD" w:rsidRPr="006053A4" w:rsidRDefault="00000000" w:rsidP="00EE085D">
      <w:pPr>
        <w:pStyle w:val="Titre1"/>
        <w:rPr>
          <w:rFonts w:hint="eastAsia"/>
        </w:rPr>
      </w:pPr>
      <w:r w:rsidRPr="006053A4">
        <w:t>Délégations pour l'existence du destinataire</w:t>
      </w:r>
    </w:p>
    <w:p w14:paraId="4E46F8EC" w14:textId="77777777" w:rsidR="004738FD" w:rsidRPr="00FD5696" w:rsidRDefault="00000000" w:rsidP="00FD5696">
      <w:pPr>
        <w:pStyle w:val="Sansinterligne"/>
      </w:pPr>
      <w:r w:rsidRPr="00FD5696">
        <w:t>ID METSYS : 17</w:t>
      </w:r>
      <w:r w:rsidRPr="00FD5696">
        <w:br/>
      </w:r>
      <w:r w:rsidRPr="00C01467">
        <w:t xml:space="preserve">ID </w:t>
      </w:r>
      <w:proofErr w:type="spellStart"/>
      <w:r w:rsidRPr="00C01467">
        <w:t>PingCastle</w:t>
      </w:r>
      <w:proofErr w:type="spellEnd"/>
      <w:r w:rsidRPr="00C01467">
        <w:t xml:space="preserve"> : </w:t>
      </w:r>
      <w:hyperlink r:id="rId8">
        <w:r w:rsidRPr="00C01467">
          <w:t>P-</w:t>
        </w:r>
        <w:proofErr w:type="spellStart"/>
        <w:r w:rsidRPr="00C01467">
          <w:t>UnkownDelegation</w:t>
        </w:r>
        <w:proofErr w:type="spellEnd"/>
      </w:hyperlink>
    </w:p>
    <w:p w14:paraId="13C85F03" w14:textId="77777777" w:rsidR="004738FD" w:rsidRPr="00FD5696" w:rsidRDefault="00000000" w:rsidP="00FD5696">
      <w:pPr>
        <w:pStyle w:val="Sansinterligne"/>
      </w:pPr>
      <w:r w:rsidRPr="00FD5696">
        <w:t>Charge de travail : 1 jour</w:t>
      </w:r>
      <w:r w:rsidRPr="00385ADD">
        <w:br/>
      </w:r>
      <w:r w:rsidRPr="00FD5696">
        <w:t>Difficulté : 3 - Requière des connaissances avancées sur l'anomalie</w:t>
      </w:r>
    </w:p>
    <w:p w14:paraId="08F1B170" w14:textId="77777777" w:rsidR="004738FD" w:rsidRPr="00794CC0" w:rsidRDefault="00000000">
      <w:pPr>
        <w:pStyle w:val="paragraphetitlestyle"/>
        <w:rPr>
          <w:rStyle w:val="lev"/>
          <w:rFonts w:hint="eastAsia"/>
          <w:b/>
          <w:bCs/>
        </w:rPr>
      </w:pPr>
      <w:r w:rsidRPr="00794CC0">
        <w:rPr>
          <w:rStyle w:val="lev"/>
          <w:b/>
          <w:bCs/>
        </w:rPr>
        <w:t>Description</w:t>
      </w:r>
    </w:p>
    <w:p w14:paraId="3B30C3C5" w14:textId="77777777" w:rsidR="004738FD" w:rsidRPr="006053A4" w:rsidRDefault="00000000" w:rsidP="00C01467">
      <w:pPr>
        <w:rPr>
          <w:rFonts w:hint="eastAsia"/>
        </w:rPr>
      </w:pPr>
      <w:r w:rsidRPr="006053A4">
        <w:t>Dans le cas où une délégation a été créée et que le compte ne peut pas être traduit en compte NT, cela signifie que la délégation provient en réalité d'un autre domaine ou que l'utilisateur a été supprimé.</w:t>
      </w:r>
    </w:p>
    <w:p w14:paraId="58D32B3D" w14:textId="77777777" w:rsidR="004738FD" w:rsidRPr="00794CC0" w:rsidRDefault="00000000">
      <w:pPr>
        <w:pStyle w:val="paragraphetitlestyle"/>
        <w:rPr>
          <w:rStyle w:val="lev"/>
          <w:rFonts w:hint="eastAsia"/>
          <w:b/>
          <w:bCs/>
        </w:rPr>
      </w:pPr>
      <w:r w:rsidRPr="00794CC0">
        <w:rPr>
          <w:rStyle w:val="lev"/>
          <w:b/>
          <w:bCs/>
        </w:rPr>
        <w:t>Recommandation</w:t>
      </w:r>
    </w:p>
    <w:p w14:paraId="73716AD2" w14:textId="2FBD92BB" w:rsidR="00385ADD" w:rsidRPr="00385ADD" w:rsidRDefault="00000000" w:rsidP="00C01467">
      <w:pPr>
        <w:rPr>
          <w:rFonts w:hint="eastAsia"/>
        </w:rPr>
      </w:pPr>
      <w:r w:rsidRPr="006053A4">
        <w:t>Pour réduire le risque, la solution la plus simple consiste à supprimer la délégation.</w:t>
      </w:r>
    </w:p>
    <w:p w14:paraId="33313789" w14:textId="189C626A" w:rsidR="004738FD" w:rsidRPr="006053A4" w:rsidRDefault="004738FD" w:rsidP="00F05A43">
      <w:pPr>
        <w:rPr>
          <w:rFonts w:hint="eastAsia"/>
        </w:rPr>
      </w:pPr>
    </w:p>
    <w:sectPr w:rsidR="004738FD" w:rsidRPr="006053A4" w:rsidSect="00E851E3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E412B" w14:textId="77777777" w:rsidR="00E851E3" w:rsidRDefault="00E851E3" w:rsidP="006053A4">
      <w:pPr>
        <w:rPr>
          <w:rFonts w:hint="eastAsia"/>
        </w:rPr>
      </w:pPr>
      <w:r>
        <w:separator/>
      </w:r>
    </w:p>
  </w:endnote>
  <w:endnote w:type="continuationSeparator" w:id="0">
    <w:p w14:paraId="49F746E0" w14:textId="77777777" w:rsidR="00E851E3" w:rsidRDefault="00E851E3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9D973" w14:textId="77777777" w:rsidR="00E851E3" w:rsidRDefault="00E851E3" w:rsidP="006053A4">
      <w:pPr>
        <w:rPr>
          <w:rFonts w:hint="eastAsia"/>
        </w:rPr>
      </w:pPr>
      <w:r>
        <w:separator/>
      </w:r>
    </w:p>
  </w:footnote>
  <w:footnote w:type="continuationSeparator" w:id="0">
    <w:p w14:paraId="2ADFA96C" w14:textId="77777777" w:rsidR="00E851E3" w:rsidRDefault="00E851E3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AD9"/>
    <w:rsid w:val="00326F90"/>
    <w:rsid w:val="00385ADD"/>
    <w:rsid w:val="004307EC"/>
    <w:rsid w:val="004738FD"/>
    <w:rsid w:val="00604893"/>
    <w:rsid w:val="006053A4"/>
    <w:rsid w:val="00794CC0"/>
    <w:rsid w:val="00AA1D8D"/>
    <w:rsid w:val="00B47730"/>
    <w:rsid w:val="00C01467"/>
    <w:rsid w:val="00CB0664"/>
    <w:rsid w:val="00D823EE"/>
    <w:rsid w:val="00E851E3"/>
    <w:rsid w:val="00EE085D"/>
    <w:rsid w:val="00F05A43"/>
    <w:rsid w:val="00F32A7B"/>
    <w:rsid w:val="00FC693F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FD5696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794CC0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2024-04-02T15:16:00Z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