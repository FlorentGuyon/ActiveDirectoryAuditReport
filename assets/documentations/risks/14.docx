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B45F0" w14:textId="08635198" w:rsidR="004738FD" w:rsidRPr="006053A4" w:rsidRDefault="00000000" w:rsidP="00EE085D">
      <w:pPr>
        <w:pStyle w:val="Titre1"/>
        <w:rPr>
          <w:rFonts w:hint="eastAsia"/>
        </w:rPr>
      </w:pPr>
      <w:r w:rsidRPr="006053A4">
        <w:t>Modification des éléments de la GPO par n'importe quel utilisateur</w:t>
      </w:r>
    </w:p>
    <w:p w14:paraId="3066EC38" w14:textId="77777777" w:rsidR="004738FD" w:rsidRDefault="00000000" w:rsidP="00843C63">
      <w:pPr>
        <w:pStyle w:val="Sansinterligne"/>
      </w:pPr>
      <w:r w:rsidRPr="00843C63">
        <w:t>ID METSYS : 14</w:t>
      </w:r>
      <w:r>
        <w:br/>
      </w:r>
      <w:r w:rsidRPr="00193559">
        <w:t xml:space="preserve">ID PingCastle : </w:t>
      </w:r>
      <w:hyperlink r:id="rId8">
        <w:r w:rsidRPr="00193559">
          <w:t>P-DelegationGPOData</w:t>
        </w:r>
      </w:hyperlink>
    </w:p>
    <w:p w14:paraId="7780E6A0" w14:textId="77777777" w:rsidR="004738FD" w:rsidRPr="006053A4" w:rsidRDefault="00000000" w:rsidP="00843C63">
      <w:pPr>
        <w:pStyle w:val="Sansinterligne"/>
      </w:pPr>
      <w:r w:rsidRPr="00843C63">
        <w:t>Charge de travail : 0.5 jour</w:t>
      </w:r>
      <w:r w:rsidRPr="006053A4">
        <w:br/>
      </w:r>
      <w:r w:rsidRPr="00843C63">
        <w:t>Difficulté : 1 - Requière quelques connaissances sur l'anomalie</w:t>
      </w:r>
    </w:p>
    <w:p w14:paraId="271C7081" w14:textId="77777777" w:rsidR="004738FD" w:rsidRPr="00F230B7" w:rsidRDefault="00000000">
      <w:pPr>
        <w:pStyle w:val="paragraphetitlestyle"/>
        <w:rPr>
          <w:rStyle w:val="lev"/>
          <w:rFonts w:hint="eastAsia"/>
          <w:b/>
          <w:bCs/>
        </w:rPr>
      </w:pPr>
      <w:r w:rsidRPr="00F230B7">
        <w:rPr>
          <w:rStyle w:val="lev"/>
          <w:b/>
          <w:bCs/>
        </w:rPr>
        <w:t>Description</w:t>
      </w:r>
    </w:p>
    <w:p w14:paraId="0914B964" w14:textId="47C0B5AE" w:rsidR="004738FD" w:rsidRPr="006053A4" w:rsidRDefault="00000000" w:rsidP="00F05A43">
      <w:pPr>
        <w:rPr>
          <w:rFonts w:hint="eastAsia"/>
        </w:rPr>
      </w:pPr>
      <w:r w:rsidRPr="006053A4">
        <w:t xml:space="preserve">Lorsque le groupe « Authenticated Users », « Everyone » ou tout autre groupe similaire </w:t>
      </w:r>
      <w:r w:rsidR="00F76C7C" w:rsidRPr="006053A4">
        <w:t>à</w:t>
      </w:r>
      <w:r w:rsidRPr="006053A4">
        <w:t xml:space="preserve"> l'autorisation de modifier une GPO, cela peut être exploité pour prendre le contrôle des comptes où cette GPO s'applique. Cela peut potentiellement compromettre le domaine.</w:t>
      </w:r>
    </w:p>
    <w:p w14:paraId="7B18F177" w14:textId="77777777" w:rsidR="004738FD" w:rsidRPr="00F230B7" w:rsidRDefault="00000000">
      <w:pPr>
        <w:pStyle w:val="paragraphetitlestyle"/>
        <w:rPr>
          <w:rStyle w:val="lev"/>
          <w:rFonts w:hint="eastAsia"/>
          <w:b/>
          <w:bCs/>
        </w:rPr>
      </w:pPr>
      <w:r w:rsidRPr="00F230B7">
        <w:rPr>
          <w:rStyle w:val="lev"/>
          <w:b/>
          <w:bCs/>
        </w:rPr>
        <w:t>Recommandation</w:t>
      </w:r>
    </w:p>
    <w:p w14:paraId="657A3036" w14:textId="08A14B60" w:rsidR="001677D0" w:rsidRPr="006053A4" w:rsidRDefault="00000000" w:rsidP="001677D0">
      <w:pPr>
        <w:rPr>
          <w:rFonts w:hint="eastAsia"/>
        </w:rPr>
      </w:pPr>
      <w:r w:rsidRPr="006053A4">
        <w:t>Modifiez la liste de contrôle d'accès (ACL) de l'objet GPO ou du répertoire où se trouve l'élément. Ensuite, supprimez toute autorisation d'écriture accordée au groupe.</w:t>
      </w:r>
    </w:p>
    <w:p w14:paraId="33313789" w14:textId="3A4A7177" w:rsidR="004738FD" w:rsidRPr="006053A4" w:rsidRDefault="004738FD" w:rsidP="00F05A43">
      <w:pPr>
        <w:rPr>
          <w:rFonts w:hint="eastAsia"/>
        </w:rPr>
      </w:pPr>
    </w:p>
    <w:sectPr w:rsidR="004738FD" w:rsidRPr="006053A4" w:rsidSect="00C076AA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013176" w14:textId="77777777" w:rsidR="00C076AA" w:rsidRDefault="00C076AA" w:rsidP="006053A4">
      <w:pPr>
        <w:rPr>
          <w:rFonts w:hint="eastAsia"/>
        </w:rPr>
      </w:pPr>
      <w:r>
        <w:separator/>
      </w:r>
    </w:p>
  </w:endnote>
  <w:endnote w:type="continuationSeparator" w:id="0">
    <w:p w14:paraId="64F5AB1C" w14:textId="77777777" w:rsidR="00C076AA" w:rsidRDefault="00C076AA" w:rsidP="006053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07715" w14:textId="4AA88054" w:rsidR="004738FD" w:rsidRDefault="004738FD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97C55F" w14:textId="77777777" w:rsidR="00C076AA" w:rsidRDefault="00C076AA" w:rsidP="006053A4">
      <w:pPr>
        <w:rPr>
          <w:rFonts w:hint="eastAsia"/>
        </w:rPr>
      </w:pPr>
      <w:r>
        <w:separator/>
      </w:r>
    </w:p>
  </w:footnote>
  <w:footnote w:type="continuationSeparator" w:id="0">
    <w:p w14:paraId="258EB5E5" w14:textId="77777777" w:rsidR="00C076AA" w:rsidRDefault="00C076AA" w:rsidP="006053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577553">
    <w:abstractNumId w:val="8"/>
  </w:num>
  <w:num w:numId="2" w16cid:durableId="1948006417">
    <w:abstractNumId w:val="6"/>
  </w:num>
  <w:num w:numId="3" w16cid:durableId="1828084712">
    <w:abstractNumId w:val="5"/>
  </w:num>
  <w:num w:numId="4" w16cid:durableId="1945114151">
    <w:abstractNumId w:val="4"/>
  </w:num>
  <w:num w:numId="5" w16cid:durableId="1660035268">
    <w:abstractNumId w:val="7"/>
  </w:num>
  <w:num w:numId="6" w16cid:durableId="1655992339">
    <w:abstractNumId w:val="3"/>
  </w:num>
  <w:num w:numId="7" w16cid:durableId="1327630178">
    <w:abstractNumId w:val="2"/>
  </w:num>
  <w:num w:numId="8" w16cid:durableId="2053846601">
    <w:abstractNumId w:val="1"/>
  </w:num>
  <w:num w:numId="9" w16cid:durableId="13390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77D0"/>
    <w:rsid w:val="00193559"/>
    <w:rsid w:val="0029639D"/>
    <w:rsid w:val="00326F90"/>
    <w:rsid w:val="004738FD"/>
    <w:rsid w:val="00604893"/>
    <w:rsid w:val="006053A4"/>
    <w:rsid w:val="00843C63"/>
    <w:rsid w:val="00AA1D8D"/>
    <w:rsid w:val="00AF779F"/>
    <w:rsid w:val="00B47730"/>
    <w:rsid w:val="00C076AA"/>
    <w:rsid w:val="00C17B44"/>
    <w:rsid w:val="00CB0664"/>
    <w:rsid w:val="00D823EE"/>
    <w:rsid w:val="00EE085D"/>
    <w:rsid w:val="00F05A43"/>
    <w:rsid w:val="00F230B7"/>
    <w:rsid w:val="00F43F9C"/>
    <w:rsid w:val="00F76C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1F2AD1"/>
  <w14:defaultImageDpi w14:val="300"/>
  <w15:docId w15:val="{D04710CE-D28C-4C67-BA50-3DE940C8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A4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E085D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basedOn w:val="Sous-titre"/>
    <w:uiPriority w:val="1"/>
    <w:qFormat/>
    <w:rsid w:val="00843C63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EE085D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idstyle"/>
    <w:next w:val="Normal"/>
    <w:link w:val="Sous-titreCar"/>
    <w:uiPriority w:val="11"/>
    <w:qFormat/>
    <w:rsid w:val="006053A4"/>
  </w:style>
  <w:style w:type="character" w:customStyle="1" w:styleId="Sous-titreCar">
    <w:name w:val="Sous-titre Car"/>
    <w:basedOn w:val="Policepardfaut"/>
    <w:link w:val="Sous-titre"/>
    <w:uiPriority w:val="11"/>
    <w:rsid w:val="006053A4"/>
    <w:rPr>
      <w:rFonts w:ascii="Corbel" w:hAnsi="Corbel"/>
      <w:i/>
      <w:color w:val="7F7F7F"/>
      <w:sz w:val="18"/>
      <w:shd w:val="clear" w:color="auto" w:fill="FFFFFF"/>
    </w:rPr>
  </w:style>
  <w:style w:type="paragraph" w:styleId="Paragraphedeliste">
    <w:name w:val="List Paragraph"/>
    <w:basedOn w:val="Normal"/>
    <w:uiPriority w:val="34"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lev">
    <w:name w:val="Strong"/>
    <w:uiPriority w:val="22"/>
    <w:qFormat/>
    <w:rsid w:val="00F230B7"/>
    <w:rPr>
      <w:b/>
      <w:lang w:val="fr-FR"/>
    </w:rPr>
  </w:style>
  <w:style w:type="character" w:styleId="Accentuation">
    <w:name w:val="Emphasis"/>
    <w:basedOn w:val="Policepardfaut"/>
    <w:uiPriority w:val="20"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Titre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link w:val="liststyleChar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codestyle"/>
    <w:link w:val="CodeChar"/>
    <w:qFormat/>
    <w:rsid w:val="006053A4"/>
  </w:style>
  <w:style w:type="character" w:customStyle="1" w:styleId="codestyleChar">
    <w:name w:val="code_style Char"/>
    <w:basedOn w:val="Policepardfaut"/>
    <w:link w:val="codestyle"/>
    <w:rsid w:val="006053A4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6053A4"/>
    <w:rPr>
      <w:rFonts w:ascii="Consolas" w:hAnsi="Consolas"/>
      <w:color w:val="000000"/>
      <w:sz w:val="18"/>
      <w:shd w:val="clear" w:color="auto" w:fill="D6E3F2"/>
    </w:rPr>
  </w:style>
  <w:style w:type="paragraph" w:customStyle="1" w:styleId="Liste1">
    <w:name w:val="Liste1"/>
    <w:basedOn w:val="liststyle"/>
    <w:link w:val="ListeChar"/>
    <w:qFormat/>
    <w:rsid w:val="00EE085D"/>
    <w:rPr>
      <w:lang w:val="fr-FR"/>
    </w:rPr>
  </w:style>
  <w:style w:type="character" w:customStyle="1" w:styleId="liststyleChar">
    <w:name w:val="list_style Char"/>
    <w:basedOn w:val="Policepardfaut"/>
    <w:link w:val="liststyle"/>
    <w:rsid w:val="00EE085D"/>
    <w:rPr>
      <w:rFonts w:ascii="Calibri (Body)" w:hAnsi="Calibri (Body)"/>
      <w:color w:val="000000"/>
      <w:shd w:val="clear" w:color="auto" w:fill="FFFFFF"/>
    </w:rPr>
  </w:style>
  <w:style w:type="character" w:customStyle="1" w:styleId="ListeChar">
    <w:name w:val="Liste Char"/>
    <w:basedOn w:val="liststyleChar"/>
    <w:link w:val="Liste1"/>
    <w:rsid w:val="00EE085D"/>
    <w:rPr>
      <w:rFonts w:ascii="Calibri (Body)" w:hAnsi="Calibri (Body)"/>
      <w:color w:val="000000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castle.com/PingCastleFiles/ad_hc_rules_lis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11</cp:revision>
  <dcterms:created xsi:type="dcterms:W3CDTF">2013-12-23T23:15:00Z</dcterms:created>
  <dcterms:modified xsi:type="dcterms:W3CDTF">2024-04-02T15:15:00Z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2023-11-28T13:48:32Z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265a91c8-614a-472c-a3c5-c2fac1033dfd</vt:lpwstr>
  </property>
  <property fmtid="{D5CDD505-2E9C-101B-9397-08002B2CF9AE}" pid="8" name="MSIP_Label_2b5c75db-bd05-495f-aa4e-c2fd3ae272bb_ContentBits">
    <vt:lpwstr>0</vt:lpwstr>
  </property>
</Properties>
</file>