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402C05B1" w:rsidR="00757342" w:rsidRPr="00F1379C" w:rsidRDefault="00177D34" w:rsidP="00757342">
      <w:r>
        <w:t>L</w:t>
      </w:r>
      <w:r w:rsidR="0081307C">
        <w:t>orsqu</w:t>
      </w:r>
      <w:r>
        <w:t xml:space="preserve">’un </w:t>
      </w:r>
      <w:r w:rsidR="0081307C">
        <w:t>contrôleur de domaine n'</w:t>
      </w:r>
      <w:r>
        <w:t xml:space="preserve">a </w:t>
      </w:r>
      <w:r w:rsidR="0081307C">
        <w:t>pas été actif ou n'</w:t>
      </w:r>
      <w:r>
        <w:t>a</w:t>
      </w:r>
      <w:r w:rsidR="0081307C">
        <w:t xml:space="preserve"> pas répliqué </w:t>
      </w:r>
      <w:r>
        <w:t>ses</w:t>
      </w:r>
      <w:r w:rsidR="0081307C">
        <w:t xml:space="preserve"> données depuis un certain temps</w:t>
      </w:r>
      <w:r w:rsidR="000B15D2">
        <w:t>, c</w:t>
      </w:r>
      <w:r w:rsidR="0081307C">
        <w:t xml:space="preserve">ela peut indiquer que ce </w:t>
      </w:r>
      <w:r w:rsidR="000B15D2">
        <w:t xml:space="preserve">contrôleur de domaine </w:t>
      </w:r>
      <w:r w:rsidR="0081307C">
        <w:t>n</w:t>
      </w:r>
      <w:r w:rsidR="000B15D2">
        <w:t>’</w:t>
      </w:r>
      <w:r w:rsidR="0081307C">
        <w:t>e</w:t>
      </w:r>
      <w:r w:rsidR="000B15D2">
        <w:t>st</w:t>
      </w:r>
      <w:r w:rsidR="0081307C">
        <w:t xml:space="preserve"> plus opérationnel ou utilisé.</w:t>
      </w:r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2BDAD2DD" w:rsidR="004A0230" w:rsidRDefault="0057038E" w:rsidP="00D92D65">
      <w:r>
        <w:t>Décommissionner des contrôleurs de domaine inactifs</w:t>
      </w:r>
      <w:r w:rsidR="00D3778B">
        <w:t xml:space="preserve"> permet d’éviter les scénarios suivants </w:t>
      </w:r>
      <w:r w:rsidR="004A0230">
        <w:t>:</w:t>
      </w:r>
    </w:p>
    <w:p w14:paraId="21A81E27" w14:textId="5DF4B056" w:rsidR="00C9162E" w:rsidRDefault="003F051F" w:rsidP="00DE173E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rStyle w:val="Strong"/>
        </w:rPr>
        <w:t>Accès</w:t>
      </w:r>
      <w:r w:rsidR="00A57855">
        <w:rPr>
          <w:rStyle w:val="Strong"/>
        </w:rPr>
        <w:t xml:space="preserve"> aux identifiants</w:t>
      </w:r>
      <w:r w:rsidR="00555ED9">
        <w:t> :</w:t>
      </w:r>
      <w:r w:rsidR="0012745B">
        <w:t xml:space="preserve"> </w:t>
      </w:r>
      <w:r w:rsidR="00074FD7">
        <w:t xml:space="preserve">Les contrôleurs de domaine inactifs peuvent ne pas bénéficier des mises à jour de sécurité régulières ou des correctifs de vulnérabilité. </w:t>
      </w:r>
    </w:p>
    <w:p w14:paraId="2931C116" w14:textId="64498DD7" w:rsidR="0012745B" w:rsidRPr="00AC11D9" w:rsidRDefault="00AC1541" w:rsidP="0012745B">
      <w:pPr>
        <w:pStyle w:val="ListParagraph"/>
        <w:numPr>
          <w:ilvl w:val="0"/>
          <w:numId w:val="15"/>
        </w:numPr>
        <w:rPr>
          <w:lang w:eastAsia="fr-FR"/>
        </w:rPr>
      </w:pPr>
      <w:r>
        <w:rPr>
          <w:rStyle w:val="Strong"/>
        </w:rPr>
        <w:t>Élévation de privilèges</w:t>
      </w:r>
      <w:r w:rsidR="0012745B">
        <w:t xml:space="preserve"> : </w:t>
      </w:r>
      <w:r w:rsidR="006C6053">
        <w:t>Les contrôleurs de domaine inactifs peuvent ne pas bénéficier des mises à jour de sécurité régulières ou des correctifs de vulnérabilité.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2ADA1BDF" w:rsidR="00743933" w:rsidRPr="00AC11D9" w:rsidRDefault="000B1DED" w:rsidP="00743933">
      <w:r>
        <w:t xml:space="preserve">Décommissionner des contrôleurs de domaine inactifs </w:t>
      </w:r>
      <w:r w:rsidRPr="00AC11D9">
        <w:t>permet d’éviter l’accomplissement des étapes suivantes d’une chaine de cyberattaques</w:t>
      </w:r>
      <w:r w:rsidR="00B61E2A" w:rsidRPr="00AC11D9">
        <w:t xml:space="preserve"> </w:t>
      </w:r>
      <w:r w:rsidR="00743933" w:rsidRPr="00AC11D9">
        <w:t>:</w:t>
      </w:r>
    </w:p>
    <w:p w14:paraId="461DD569" w14:textId="046C9218" w:rsidR="00743933" w:rsidRPr="00AC11D9" w:rsidRDefault="00FA5E09" w:rsidP="00DE173E">
      <w:pPr>
        <w:pStyle w:val="ListParagraph"/>
        <w:numPr>
          <w:ilvl w:val="0"/>
          <w:numId w:val="16"/>
        </w:numPr>
        <w:rPr>
          <w:lang w:eastAsia="fr-FR"/>
        </w:rPr>
      </w:pPr>
      <w:r w:rsidRPr="00FA5E09">
        <w:rPr>
          <w:rStyle w:val="Strong"/>
        </w:rPr>
        <w:t>Exploitation</w:t>
      </w:r>
      <w:r>
        <w:rPr>
          <w:lang w:eastAsia="fr-FR"/>
        </w:rPr>
        <w:t xml:space="preserve"> : </w:t>
      </w:r>
      <w:r w:rsidR="00105D8B">
        <w:rPr>
          <w:lang w:eastAsia="fr-FR"/>
        </w:rPr>
        <w:t>U</w:t>
      </w:r>
      <w:r w:rsidR="00105D8B">
        <w:t>ne faille de sécurité dans un contrôleur de domaine inactif, donc non mis à jour, pourrait permettre à un attaquant d'exécuter un code malveillant, de compromettre des comptes d'administration ou d'obtenir des informations d'identification sensibles stockées.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35EFD3D7" w:rsidR="001F4BED" w:rsidRPr="00AC5137" w:rsidRDefault="00800B6C" w:rsidP="005902B0">
      <w:r>
        <w:t>Les commandes PowerShell suivantes permettent de lister les contrôleurs de domaine inactifs depuis au moins 45 jours</w:t>
      </w:r>
      <w:r w:rsidR="00CC05E7">
        <w:t xml:space="preserve"> </w:t>
      </w:r>
      <w:r w:rsidR="0033507C" w:rsidRPr="00AC5137">
        <w:t xml:space="preserve">: </w:t>
      </w:r>
    </w:p>
    <w:p w14:paraId="0FDD92D9" w14:textId="1B2EA12E" w:rsidR="009B3987" w:rsidRDefault="00356319" w:rsidP="00C9559C">
      <w:pPr>
        <w:pStyle w:val="PlainText"/>
      </w:pPr>
      <w:r>
        <w:t>#</w:t>
      </w:r>
      <w:r>
        <w:br/>
        <w:t># Importer le module Active Directory</w:t>
      </w:r>
    </w:p>
    <w:p w14:paraId="68744A65" w14:textId="77777777" w:rsidR="009B3987" w:rsidRDefault="009B3987" w:rsidP="00C9559C">
      <w:pPr>
        <w:pStyle w:val="PlainText"/>
      </w:pPr>
      <w:r>
        <w:t>#</w:t>
      </w:r>
    </w:p>
    <w:p w14:paraId="6FC1AF82" w14:textId="7DEC2C81" w:rsidR="002B1030" w:rsidRDefault="00356319" w:rsidP="00C9559C">
      <w:pPr>
        <w:pStyle w:val="PlainText"/>
        <w:rPr>
          <w:lang w:eastAsia="fr-FR"/>
        </w:rPr>
      </w:pPr>
      <w:r>
        <w:t xml:space="preserve">Import-Module </w:t>
      </w:r>
      <w:proofErr w:type="spellStart"/>
      <w:r>
        <w:t>ActiveDirectory</w:t>
      </w:r>
      <w:proofErr w:type="spellEnd"/>
      <w:r>
        <w:br/>
      </w:r>
      <w:r>
        <w:br/>
      </w:r>
      <w:r w:rsidR="002B1030">
        <w:rPr>
          <w:lang w:eastAsia="fr-FR"/>
        </w:rPr>
        <w:t>#</w:t>
      </w:r>
    </w:p>
    <w:p w14:paraId="2B1E7CE1" w14:textId="41737E2D" w:rsidR="00776A0B" w:rsidRDefault="00042C92" w:rsidP="00776A0B">
      <w:pPr>
        <w:pStyle w:val="PlainText"/>
        <w:rPr>
          <w:lang w:eastAsia="fr-FR"/>
        </w:rPr>
      </w:pPr>
      <w:r w:rsidRPr="00D767BE">
        <w:rPr>
          <w:lang w:eastAsia="fr-FR"/>
        </w:rPr>
        <w:t>#</w:t>
      </w:r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Définir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après </w:t>
      </w:r>
      <w:proofErr w:type="spellStart"/>
      <w:r w:rsidR="00776A0B">
        <w:rPr>
          <w:lang w:eastAsia="fr-FR"/>
        </w:rPr>
        <w:t>lesquels</w:t>
      </w:r>
      <w:proofErr w:type="spellEnd"/>
      <w:r w:rsidR="00776A0B">
        <w:rPr>
          <w:lang w:eastAsia="fr-FR"/>
        </w:rPr>
        <w:t xml:space="preserve"> un </w:t>
      </w:r>
      <w:proofErr w:type="spellStart"/>
      <w:r w:rsidR="00776A0B">
        <w:rPr>
          <w:lang w:eastAsia="fr-FR"/>
        </w:rPr>
        <w:t>contrôleur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domaine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est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considéré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comme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inactif</w:t>
      </w:r>
      <w:proofErr w:type="spellEnd"/>
    </w:p>
    <w:p w14:paraId="4BA981C7" w14:textId="1D934810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>$</w:t>
      </w:r>
      <w:proofErr w:type="spellStart"/>
      <w:r>
        <w:rPr>
          <w:lang w:eastAsia="fr-FR"/>
        </w:rPr>
        <w:t>inactiveDaysThreshold</w:t>
      </w:r>
      <w:proofErr w:type="spellEnd"/>
      <w:r>
        <w:rPr>
          <w:lang w:eastAsia="fr-FR"/>
        </w:rPr>
        <w:t xml:space="preserve"> = </w:t>
      </w:r>
      <w:r w:rsidR="007251B1">
        <w:rPr>
          <w:lang w:eastAsia="fr-FR"/>
        </w:rPr>
        <w:t>45</w:t>
      </w:r>
    </w:p>
    <w:p w14:paraId="40E4986B" w14:textId="77777777" w:rsidR="00776A0B" w:rsidRDefault="00776A0B" w:rsidP="00776A0B">
      <w:pPr>
        <w:pStyle w:val="PlainText"/>
        <w:rPr>
          <w:lang w:eastAsia="fr-FR"/>
        </w:rPr>
      </w:pPr>
    </w:p>
    <w:p w14:paraId="1CB814A5" w14:textId="39D1762C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la date </w:t>
      </w:r>
      <w:proofErr w:type="spellStart"/>
      <w:r>
        <w:rPr>
          <w:lang w:eastAsia="fr-FR"/>
        </w:rPr>
        <w:t>actuelle</w:t>
      </w:r>
      <w:proofErr w:type="spellEnd"/>
    </w:p>
    <w:p w14:paraId="7A2E6DF1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5CFCB443" w14:textId="669EEE72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currentDate</w:t>
      </w:r>
      <w:proofErr w:type="spellEnd"/>
      <w:r>
        <w:rPr>
          <w:lang w:eastAsia="fr-FR"/>
        </w:rPr>
        <w:t xml:space="preserve"> = Get-Date</w:t>
      </w:r>
    </w:p>
    <w:p w14:paraId="659C62A0" w14:textId="77777777" w:rsidR="00776A0B" w:rsidRDefault="00776A0B" w:rsidP="00776A0B">
      <w:pPr>
        <w:pStyle w:val="PlainText"/>
        <w:rPr>
          <w:lang w:eastAsia="fr-FR"/>
        </w:rPr>
      </w:pPr>
    </w:p>
    <w:p w14:paraId="3B8090BB" w14:textId="4D6A0560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tous</w:t>
      </w:r>
      <w:proofErr w:type="spellEnd"/>
      <w:r>
        <w:rPr>
          <w:lang w:eastAsia="fr-FR"/>
        </w:rPr>
        <w:t xml:space="preserve"> les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</w:p>
    <w:p w14:paraId="34C85FCF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E3D3265" w14:textId="49008A59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domainControllers</w:t>
      </w:r>
      <w:proofErr w:type="spellEnd"/>
      <w:r>
        <w:rPr>
          <w:lang w:eastAsia="fr-FR"/>
        </w:rPr>
        <w:t xml:space="preserve"> = Get-</w:t>
      </w:r>
      <w:proofErr w:type="spellStart"/>
      <w:r>
        <w:rPr>
          <w:lang w:eastAsia="fr-FR"/>
        </w:rPr>
        <w:t>ADDomainController</w:t>
      </w:r>
      <w:proofErr w:type="spellEnd"/>
      <w:r>
        <w:rPr>
          <w:lang w:eastAsia="fr-FR"/>
        </w:rPr>
        <w:t xml:space="preserve"> -Filter *</w:t>
      </w:r>
    </w:p>
    <w:p w14:paraId="1CC32C14" w14:textId="77777777" w:rsidR="00776A0B" w:rsidRDefault="00776A0B" w:rsidP="00776A0B">
      <w:pPr>
        <w:pStyle w:val="PlainText"/>
        <w:rPr>
          <w:lang w:eastAsia="fr-FR"/>
        </w:rPr>
      </w:pPr>
    </w:p>
    <w:p w14:paraId="067EB783" w14:textId="3CAAD586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# </w:t>
      </w:r>
      <w:proofErr w:type="spellStart"/>
      <w:r>
        <w:rPr>
          <w:lang w:eastAsia="fr-FR"/>
        </w:rPr>
        <w:t>Créer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liste</w:t>
      </w:r>
      <w:proofErr w:type="spellEnd"/>
      <w:r>
        <w:rPr>
          <w:lang w:eastAsia="fr-FR"/>
        </w:rPr>
        <w:t xml:space="preserve"> pour stocker les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inactifs</w:t>
      </w:r>
      <w:proofErr w:type="spellEnd"/>
    </w:p>
    <w:p w14:paraId="55C3E8B6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652D190" w14:textId="02C835C8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lastRenderedPageBreak/>
        <w:t>$</w:t>
      </w:r>
      <w:proofErr w:type="spellStart"/>
      <w:r>
        <w:rPr>
          <w:lang w:eastAsia="fr-FR"/>
        </w:rPr>
        <w:t>inactiveDomainControllers</w:t>
      </w:r>
      <w:proofErr w:type="spellEnd"/>
      <w:r>
        <w:rPr>
          <w:lang w:eastAsia="fr-FR"/>
        </w:rPr>
        <w:t xml:space="preserve"> = @()</w:t>
      </w:r>
    </w:p>
    <w:p w14:paraId="723E6B42" w14:textId="77777777" w:rsidR="00776A0B" w:rsidRDefault="00776A0B" w:rsidP="00776A0B">
      <w:pPr>
        <w:pStyle w:val="PlainText"/>
        <w:rPr>
          <w:lang w:eastAsia="fr-FR"/>
        </w:rPr>
      </w:pPr>
    </w:p>
    <w:p w14:paraId="787A6727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5FA5BD08" w14:textId="00989435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Parcourir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chaque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contrôleur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pour </w:t>
      </w:r>
      <w:proofErr w:type="spellStart"/>
      <w:r>
        <w:rPr>
          <w:lang w:eastAsia="fr-FR"/>
        </w:rPr>
        <w:t>vérifier</w:t>
      </w:r>
      <w:proofErr w:type="spellEnd"/>
      <w:r>
        <w:rPr>
          <w:lang w:eastAsia="fr-FR"/>
        </w:rPr>
        <w:t xml:space="preserve"> son </w:t>
      </w:r>
      <w:proofErr w:type="spellStart"/>
      <w:r>
        <w:rPr>
          <w:lang w:eastAsia="fr-FR"/>
        </w:rPr>
        <w:t>statut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d'activité</w:t>
      </w:r>
      <w:proofErr w:type="spellEnd"/>
    </w:p>
    <w:p w14:paraId="24FF56F3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7451D80F" w14:textId="0C01329D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foreach ($dc in $</w:t>
      </w:r>
      <w:proofErr w:type="spellStart"/>
      <w:r>
        <w:rPr>
          <w:lang w:eastAsia="fr-FR"/>
        </w:rPr>
        <w:t>domainControllers</w:t>
      </w:r>
      <w:proofErr w:type="spellEnd"/>
      <w:r>
        <w:rPr>
          <w:lang w:eastAsia="fr-FR"/>
        </w:rPr>
        <w:t>) {</w:t>
      </w:r>
    </w:p>
    <w:p w14:paraId="2A436CF5" w14:textId="3DCEA07F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</w:p>
    <w:p w14:paraId="2438291E" w14:textId="4C5035CE" w:rsidR="00110D44" w:rsidRPr="00110D44" w:rsidRDefault="00776A0B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Obtenir</w:t>
      </w:r>
      <w:proofErr w:type="spellEnd"/>
      <w:r>
        <w:rPr>
          <w:lang w:eastAsia="fr-FR"/>
        </w:rPr>
        <w:t xml:space="preserve"> la date de la </w:t>
      </w:r>
      <w:proofErr w:type="spellStart"/>
      <w:r>
        <w:rPr>
          <w:lang w:eastAsia="fr-FR"/>
        </w:rPr>
        <w:t>dernière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synchronisation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l'AD</w:t>
      </w:r>
      <w:proofErr w:type="spellEnd"/>
      <w:r>
        <w:rPr>
          <w:lang w:eastAsia="fr-FR"/>
        </w:rPr>
        <w:t xml:space="preserve"> pour le </w:t>
      </w:r>
      <w:proofErr w:type="spellStart"/>
      <w:r>
        <w:rPr>
          <w:lang w:eastAsia="fr-FR"/>
        </w:rPr>
        <w:t>contrôleur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 w:rsidR="00110D44">
        <w:rPr>
          <w:lang w:eastAsia="fr-FR"/>
        </w:rPr>
        <w:br/>
      </w:r>
      <w:r w:rsidR="00110D44">
        <w:rPr>
          <w:lang w:eastAsia="fr-FR"/>
        </w:rPr>
        <w:tab/>
        <w:t>#</w:t>
      </w:r>
    </w:p>
    <w:p w14:paraId="1BA4B4C4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    $</w:t>
      </w:r>
      <w:proofErr w:type="spellStart"/>
      <w:r>
        <w:rPr>
          <w:lang w:eastAsia="fr-FR"/>
        </w:rPr>
        <w:t>lastSync</w:t>
      </w:r>
      <w:proofErr w:type="spellEnd"/>
      <w:r>
        <w:rPr>
          <w:lang w:eastAsia="fr-FR"/>
        </w:rPr>
        <w:t xml:space="preserve"> = (Get-</w:t>
      </w:r>
      <w:proofErr w:type="spellStart"/>
      <w:r>
        <w:rPr>
          <w:lang w:eastAsia="fr-FR"/>
        </w:rPr>
        <w:t>ADReplicationPartnerMetadata</w:t>
      </w:r>
      <w:proofErr w:type="spellEnd"/>
      <w:r>
        <w:rPr>
          <w:lang w:eastAsia="fr-FR"/>
        </w:rPr>
        <w:t xml:space="preserve"> -Target $</w:t>
      </w:r>
      <w:proofErr w:type="spellStart"/>
      <w:r>
        <w:rPr>
          <w:lang w:eastAsia="fr-FR"/>
        </w:rPr>
        <w:t>dc.HostName</w:t>
      </w:r>
      <w:proofErr w:type="spellEnd"/>
      <w:r>
        <w:rPr>
          <w:lang w:eastAsia="fr-FR"/>
        </w:rPr>
        <w:t xml:space="preserve"> -Scope Server).</w:t>
      </w:r>
      <w:proofErr w:type="spellStart"/>
      <w:r>
        <w:rPr>
          <w:lang w:eastAsia="fr-FR"/>
        </w:rPr>
        <w:t>LastReplicationSuccess</w:t>
      </w:r>
      <w:proofErr w:type="spellEnd"/>
    </w:p>
    <w:p w14:paraId="18B77D34" w14:textId="77777777" w:rsidR="00776A0B" w:rsidRDefault="00776A0B" w:rsidP="00776A0B">
      <w:pPr>
        <w:pStyle w:val="PlainText"/>
        <w:rPr>
          <w:lang w:eastAsia="fr-FR"/>
        </w:rPr>
      </w:pPr>
    </w:p>
    <w:p w14:paraId="3AAC1764" w14:textId="77777777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</w:p>
    <w:p w14:paraId="1FB1A647" w14:textId="4D98F9C8" w:rsidR="00776A0B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 w:rsidR="00776A0B">
        <w:rPr>
          <w:lang w:eastAsia="fr-FR"/>
        </w:rPr>
        <w:t>Calculer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depuis</w:t>
      </w:r>
      <w:proofErr w:type="spellEnd"/>
      <w:r w:rsidR="00776A0B">
        <w:rPr>
          <w:lang w:eastAsia="fr-FR"/>
        </w:rPr>
        <w:t xml:space="preserve"> la </w:t>
      </w:r>
      <w:proofErr w:type="spellStart"/>
      <w:r w:rsidR="00776A0B">
        <w:rPr>
          <w:lang w:eastAsia="fr-FR"/>
        </w:rPr>
        <w:t>dernière</w:t>
      </w:r>
      <w:proofErr w:type="spellEnd"/>
      <w:r w:rsidR="00776A0B">
        <w:rPr>
          <w:lang w:eastAsia="fr-FR"/>
        </w:rPr>
        <w:t xml:space="preserve"> </w:t>
      </w:r>
      <w:r>
        <w:rPr>
          <w:lang w:eastAsia="fr-FR"/>
        </w:rPr>
        <w:t>synchronization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</w:r>
      <w:r w:rsidR="00776A0B">
        <w:rPr>
          <w:lang w:eastAsia="fr-FR"/>
        </w:rPr>
        <w:t>$</w:t>
      </w:r>
      <w:proofErr w:type="spellStart"/>
      <w:r w:rsidR="00776A0B">
        <w:rPr>
          <w:lang w:eastAsia="fr-FR"/>
        </w:rPr>
        <w:t>daysSinceLastSync</w:t>
      </w:r>
      <w:proofErr w:type="spellEnd"/>
      <w:r w:rsidR="00776A0B">
        <w:rPr>
          <w:lang w:eastAsia="fr-FR"/>
        </w:rPr>
        <w:t xml:space="preserve"> = ($</w:t>
      </w:r>
      <w:proofErr w:type="spellStart"/>
      <w:r w:rsidR="00776A0B">
        <w:rPr>
          <w:lang w:eastAsia="fr-FR"/>
        </w:rPr>
        <w:t>currentDate</w:t>
      </w:r>
      <w:proofErr w:type="spellEnd"/>
      <w:r w:rsidR="00776A0B">
        <w:rPr>
          <w:lang w:eastAsia="fr-FR"/>
        </w:rPr>
        <w:t xml:space="preserve"> - $</w:t>
      </w:r>
      <w:proofErr w:type="spellStart"/>
      <w:r w:rsidR="00776A0B">
        <w:rPr>
          <w:lang w:eastAsia="fr-FR"/>
        </w:rPr>
        <w:t>lastSync</w:t>
      </w:r>
      <w:proofErr w:type="spellEnd"/>
      <w:r w:rsidR="00776A0B">
        <w:rPr>
          <w:lang w:eastAsia="fr-FR"/>
        </w:rPr>
        <w:t>).Days</w:t>
      </w:r>
    </w:p>
    <w:p w14:paraId="50C9941B" w14:textId="1182A273" w:rsidR="00776A0B" w:rsidRDefault="00110D44" w:rsidP="00776A0B">
      <w:pPr>
        <w:pStyle w:val="PlainText"/>
        <w:rPr>
          <w:lang w:eastAsia="fr-FR"/>
        </w:rPr>
      </w:pP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</w:r>
      <w:r w:rsidR="00776A0B">
        <w:rPr>
          <w:lang w:eastAsia="fr-FR"/>
        </w:rPr>
        <w:t xml:space="preserve"># </w:t>
      </w:r>
      <w:proofErr w:type="spellStart"/>
      <w:r w:rsidR="00776A0B">
        <w:rPr>
          <w:lang w:eastAsia="fr-FR"/>
        </w:rPr>
        <w:t>Vérifier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si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nombre</w:t>
      </w:r>
      <w:proofErr w:type="spellEnd"/>
      <w:r w:rsidR="00776A0B">
        <w:rPr>
          <w:lang w:eastAsia="fr-FR"/>
        </w:rPr>
        <w:t xml:space="preserve"> de </w:t>
      </w:r>
      <w:proofErr w:type="spellStart"/>
      <w:r w:rsidR="00776A0B">
        <w:rPr>
          <w:lang w:eastAsia="fr-FR"/>
        </w:rPr>
        <w:t>jours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dépasse</w:t>
      </w:r>
      <w:proofErr w:type="spellEnd"/>
      <w:r w:rsidR="00776A0B">
        <w:rPr>
          <w:lang w:eastAsia="fr-FR"/>
        </w:rPr>
        <w:t xml:space="preserve"> le </w:t>
      </w:r>
      <w:proofErr w:type="spellStart"/>
      <w:r w:rsidR="00776A0B">
        <w:rPr>
          <w:lang w:eastAsia="fr-FR"/>
        </w:rPr>
        <w:t>seuil</w:t>
      </w:r>
      <w:proofErr w:type="spellEnd"/>
      <w:r w:rsidR="00776A0B">
        <w:rPr>
          <w:lang w:eastAsia="fr-FR"/>
        </w:rPr>
        <w:t xml:space="preserve"> </w:t>
      </w:r>
      <w:proofErr w:type="spellStart"/>
      <w:r w:rsidR="00776A0B">
        <w:rPr>
          <w:lang w:eastAsia="fr-FR"/>
        </w:rPr>
        <w:t>d'inactivité</w:t>
      </w:r>
      <w:proofErr w:type="spellEnd"/>
    </w:p>
    <w:p w14:paraId="60439F4E" w14:textId="6C4D44AA" w:rsidR="00776A0B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 </w:t>
      </w:r>
      <w:r>
        <w:rPr>
          <w:lang w:eastAsia="fr-FR"/>
        </w:rPr>
        <w:tab/>
      </w:r>
      <w:r w:rsidR="00776A0B">
        <w:rPr>
          <w:lang w:eastAsia="fr-FR"/>
        </w:rPr>
        <w:t>if ($</w:t>
      </w:r>
      <w:proofErr w:type="spellStart"/>
      <w:r w:rsidR="00776A0B">
        <w:rPr>
          <w:lang w:eastAsia="fr-FR"/>
        </w:rPr>
        <w:t>daysSinceLastSync</w:t>
      </w:r>
      <w:proofErr w:type="spellEnd"/>
      <w:r w:rsidR="00776A0B">
        <w:rPr>
          <w:lang w:eastAsia="fr-FR"/>
        </w:rPr>
        <w:t xml:space="preserve"> -</w:t>
      </w:r>
      <w:proofErr w:type="spellStart"/>
      <w:r w:rsidR="00776A0B">
        <w:rPr>
          <w:lang w:eastAsia="fr-FR"/>
        </w:rPr>
        <w:t>gt</w:t>
      </w:r>
      <w:proofErr w:type="spellEnd"/>
      <w:r w:rsidR="00776A0B">
        <w:rPr>
          <w:lang w:eastAsia="fr-FR"/>
        </w:rPr>
        <w:t xml:space="preserve"> $</w:t>
      </w:r>
      <w:proofErr w:type="spellStart"/>
      <w:r w:rsidR="00776A0B">
        <w:rPr>
          <w:lang w:eastAsia="fr-FR"/>
        </w:rPr>
        <w:t>inactiveDaysThreshold</w:t>
      </w:r>
      <w:proofErr w:type="spellEnd"/>
      <w:r w:rsidR="00776A0B">
        <w:rPr>
          <w:lang w:eastAsia="fr-FR"/>
        </w:rPr>
        <w:t>) {</w:t>
      </w:r>
    </w:p>
    <w:p w14:paraId="37699F1A" w14:textId="77777777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</w:p>
    <w:p w14:paraId="3AF03865" w14:textId="4B964B02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  <w:r w:rsidR="009671F9">
        <w:rPr>
          <w:lang w:eastAsia="fr-FR"/>
        </w:rPr>
        <w:t xml:space="preserve"> </w:t>
      </w:r>
      <w:proofErr w:type="spellStart"/>
      <w:r w:rsidR="009671F9">
        <w:rPr>
          <w:lang w:eastAsia="fr-FR"/>
        </w:rPr>
        <w:t>Ajouter</w:t>
      </w:r>
      <w:proofErr w:type="spellEnd"/>
      <w:r w:rsidR="009671F9">
        <w:rPr>
          <w:lang w:eastAsia="fr-FR"/>
        </w:rPr>
        <w:t xml:space="preserve"> le </w:t>
      </w:r>
      <w:proofErr w:type="spellStart"/>
      <w:r w:rsidR="009671F9">
        <w:rPr>
          <w:lang w:eastAsia="fr-FR"/>
        </w:rPr>
        <w:t>contr</w:t>
      </w:r>
      <w:r w:rsidR="003A1B06">
        <w:rPr>
          <w:lang w:eastAsia="fr-FR"/>
        </w:rPr>
        <w:t>ô</w:t>
      </w:r>
      <w:r w:rsidR="009671F9">
        <w:rPr>
          <w:lang w:eastAsia="fr-FR"/>
        </w:rPr>
        <w:t>leur</w:t>
      </w:r>
      <w:proofErr w:type="spellEnd"/>
      <w:r w:rsidR="009671F9">
        <w:rPr>
          <w:lang w:eastAsia="fr-FR"/>
        </w:rPr>
        <w:t xml:space="preserve"> de </w:t>
      </w:r>
      <w:proofErr w:type="spellStart"/>
      <w:r w:rsidR="009671F9">
        <w:rPr>
          <w:lang w:eastAsia="fr-FR"/>
        </w:rPr>
        <w:t>domaine</w:t>
      </w:r>
      <w:proofErr w:type="spellEnd"/>
      <w:r w:rsidR="009671F9">
        <w:rPr>
          <w:lang w:eastAsia="fr-FR"/>
        </w:rPr>
        <w:t xml:space="preserve"> dans la </w:t>
      </w:r>
      <w:proofErr w:type="spellStart"/>
      <w:r w:rsidR="009671F9">
        <w:rPr>
          <w:lang w:eastAsia="fr-FR"/>
        </w:rPr>
        <w:t>liste</w:t>
      </w:r>
      <w:proofErr w:type="spellEnd"/>
      <w:r w:rsidR="009671F9">
        <w:rPr>
          <w:lang w:eastAsia="fr-FR"/>
        </w:rPr>
        <w:t xml:space="preserve"> des </w:t>
      </w:r>
      <w:proofErr w:type="spellStart"/>
      <w:r w:rsidR="009671F9">
        <w:rPr>
          <w:lang w:eastAsia="fr-FR"/>
        </w:rPr>
        <w:t>controleurs</w:t>
      </w:r>
      <w:proofErr w:type="spellEnd"/>
      <w:r w:rsidR="009671F9">
        <w:rPr>
          <w:lang w:eastAsia="fr-FR"/>
        </w:rPr>
        <w:t xml:space="preserve"> de domain </w:t>
      </w:r>
      <w:proofErr w:type="spellStart"/>
      <w:r w:rsidR="009671F9">
        <w:rPr>
          <w:lang w:eastAsia="fr-FR"/>
        </w:rPr>
        <w:t>inactifs</w:t>
      </w:r>
      <w:proofErr w:type="spellEnd"/>
    </w:p>
    <w:p w14:paraId="5C7D928D" w14:textId="47B94058" w:rsidR="00110D44" w:rsidRDefault="00110D44" w:rsidP="00110D44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  <w:t>#</w:t>
      </w:r>
    </w:p>
    <w:p w14:paraId="1A49DA99" w14:textId="06770546" w:rsidR="00776A0B" w:rsidRDefault="00110D44" w:rsidP="003A1B06">
      <w:pPr>
        <w:pStyle w:val="PlainText"/>
        <w:ind w:firstLine="720"/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</w:r>
      <w:r w:rsidR="00776A0B">
        <w:rPr>
          <w:lang w:eastAsia="fr-FR"/>
        </w:rPr>
        <w:t>$</w:t>
      </w:r>
      <w:proofErr w:type="spellStart"/>
      <w:r w:rsidR="00776A0B">
        <w:rPr>
          <w:lang w:eastAsia="fr-FR"/>
        </w:rPr>
        <w:t>inactiveDomainControllers</w:t>
      </w:r>
      <w:proofErr w:type="spellEnd"/>
      <w:r w:rsidR="00776A0B">
        <w:rPr>
          <w:lang w:eastAsia="fr-FR"/>
        </w:rPr>
        <w:t xml:space="preserve"> += $dc</w:t>
      </w:r>
    </w:p>
    <w:p w14:paraId="1E53E425" w14:textId="1B476C2C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    </w:t>
      </w:r>
      <w:r w:rsidR="00742AD2">
        <w:rPr>
          <w:lang w:eastAsia="fr-FR"/>
        </w:rPr>
        <w:tab/>
      </w:r>
      <w:r>
        <w:rPr>
          <w:lang w:eastAsia="fr-FR"/>
        </w:rPr>
        <w:t>}</w:t>
      </w:r>
    </w:p>
    <w:p w14:paraId="13641AA3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025EA5BA" w14:textId="20449639" w:rsidR="00776A0B" w:rsidRDefault="00742AD2" w:rsidP="00776A0B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04088121" w14:textId="77777777" w:rsidR="00776A0B" w:rsidRDefault="00776A0B" w:rsidP="00776A0B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Afficher</w:t>
      </w:r>
      <w:proofErr w:type="spellEnd"/>
      <w:r>
        <w:rPr>
          <w:lang w:eastAsia="fr-FR"/>
        </w:rPr>
        <w:t xml:space="preserve"> la </w:t>
      </w:r>
      <w:proofErr w:type="spellStart"/>
      <w:r>
        <w:rPr>
          <w:lang w:eastAsia="fr-FR"/>
        </w:rPr>
        <w:t>liste</w:t>
      </w:r>
      <w:proofErr w:type="spellEnd"/>
      <w:r>
        <w:rPr>
          <w:lang w:eastAsia="fr-FR"/>
        </w:rPr>
        <w:t xml:space="preserve"> des </w:t>
      </w:r>
      <w:proofErr w:type="spellStart"/>
      <w:r>
        <w:rPr>
          <w:lang w:eastAsia="fr-FR"/>
        </w:rPr>
        <w:t>contrôleurs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domaine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inactifs</w:t>
      </w:r>
      <w:proofErr w:type="spellEnd"/>
    </w:p>
    <w:p w14:paraId="554E7714" w14:textId="7BFEA416" w:rsidR="00776A0B" w:rsidRDefault="00742AD2" w:rsidP="00776A0B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 w:rsidR="00776A0B">
        <w:rPr>
          <w:lang w:eastAsia="fr-FR"/>
        </w:rPr>
        <w:t>if ($</w:t>
      </w:r>
      <w:proofErr w:type="spellStart"/>
      <w:r w:rsidR="00776A0B">
        <w:rPr>
          <w:lang w:eastAsia="fr-FR"/>
        </w:rPr>
        <w:t>inactiveDomainControllers.Count</w:t>
      </w:r>
      <w:proofErr w:type="spellEnd"/>
      <w:r w:rsidR="00776A0B">
        <w:rPr>
          <w:lang w:eastAsia="fr-FR"/>
        </w:rPr>
        <w:t xml:space="preserve"> -</w:t>
      </w:r>
      <w:proofErr w:type="spellStart"/>
      <w:r w:rsidR="00776A0B">
        <w:rPr>
          <w:lang w:eastAsia="fr-FR"/>
        </w:rPr>
        <w:t>gt</w:t>
      </w:r>
      <w:proofErr w:type="spellEnd"/>
      <w:r w:rsidR="00776A0B">
        <w:rPr>
          <w:lang w:eastAsia="fr-FR"/>
        </w:rPr>
        <w:t xml:space="preserve"> 0) {</w:t>
      </w:r>
    </w:p>
    <w:p w14:paraId="7A371435" w14:textId="6986B3C1" w:rsidR="00776A0B" w:rsidRDefault="00776A0B" w:rsidP="00800B6C">
      <w:pPr>
        <w:pStyle w:val="PlainText"/>
        <w:ind w:firstLine="720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inactiveDomainControllers</w:t>
      </w:r>
      <w:proofErr w:type="spellEnd"/>
      <w:r>
        <w:rPr>
          <w:lang w:eastAsia="fr-FR"/>
        </w:rPr>
        <w:t xml:space="preserve"> | Format-Table -</w:t>
      </w:r>
      <w:proofErr w:type="spellStart"/>
      <w:r>
        <w:rPr>
          <w:lang w:eastAsia="fr-FR"/>
        </w:rPr>
        <w:t>AutoSize</w:t>
      </w:r>
      <w:proofErr w:type="spellEnd"/>
    </w:p>
    <w:p w14:paraId="42CBB80B" w14:textId="676963AA" w:rsidR="0033507C" w:rsidRPr="00742AD2" w:rsidRDefault="00776A0B" w:rsidP="00790CDB">
      <w:pPr>
        <w:pStyle w:val="PlainText"/>
        <w:rPr>
          <w:rStyle w:val="Strong"/>
          <w:rFonts w:ascii="Courier New" w:hAnsi="Courier New"/>
          <w:b w:val="0"/>
          <w:sz w:val="18"/>
          <w:lang w:eastAsia="fr-FR"/>
        </w:rPr>
      </w:pPr>
      <w:r>
        <w:rPr>
          <w:lang w:eastAsia="fr-FR"/>
        </w:rPr>
        <w:t>}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3A322AF6" w14:textId="3C1A9F11" w:rsidR="00A64DB9" w:rsidRDefault="00800B6C" w:rsidP="00800B6C">
      <w:pPr>
        <w:rPr>
          <w:lang w:eastAsia="fr-FR"/>
        </w:rPr>
      </w:pPr>
      <w:r>
        <w:rPr>
          <w:lang w:eastAsia="fr-FR"/>
        </w:rPr>
        <w:t>La liste de contrôleurs de domaine inactifs doit être vide</w:t>
      </w:r>
      <w:r w:rsidR="002F03DD">
        <w:rPr>
          <w:lang w:eastAsia="fr-FR"/>
        </w:rPr>
        <w:t>.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7A8FA119" w14:textId="176BAF0E" w:rsidR="00EC5958" w:rsidRDefault="000A2C75" w:rsidP="00EC5958">
      <w:r>
        <w:t xml:space="preserve">Si </w:t>
      </w:r>
      <w:r w:rsidR="00EC5958">
        <w:t xml:space="preserve">le contrôleur de domaine est inactif car il </w:t>
      </w:r>
      <w:r w:rsidR="000A04FE">
        <w:t>n’est pas utilisé, alors celui-ci peut être supprimé en suivant la procédure suivante :</w:t>
      </w:r>
    </w:p>
    <w:p w14:paraId="3743966E" w14:textId="5062D4EE" w:rsidR="006F18FF" w:rsidRPr="006F18FF" w:rsidRDefault="006F18FF" w:rsidP="00FF4A96">
      <w:pPr>
        <w:pStyle w:val="Heading2"/>
      </w:pPr>
      <w:r>
        <w:t>Prérequis</w:t>
      </w:r>
    </w:p>
    <w:p w14:paraId="6BA1E65D" w14:textId="7CC4BB0C" w:rsidR="002B1794" w:rsidRDefault="000E0E04" w:rsidP="006C4282">
      <w:pPr>
        <w:pStyle w:val="ListParagraph"/>
        <w:numPr>
          <w:ilvl w:val="0"/>
          <w:numId w:val="18"/>
        </w:numPr>
      </w:pPr>
      <w:r>
        <w:t xml:space="preserve">Si le contrôleur de domaine </w:t>
      </w:r>
      <w:r w:rsidR="004C2B54">
        <w:t>sert de serveur de</w:t>
      </w:r>
      <w:r>
        <w:t xml:space="preserve"> catalogue global</w:t>
      </w:r>
      <w:r w:rsidR="00EB1CA5">
        <w:t xml:space="preserve">, </w:t>
      </w:r>
      <w:r w:rsidR="00EB1CA5" w:rsidRPr="00EB1CA5">
        <w:rPr>
          <w:i/>
          <w:iCs/>
        </w:rPr>
        <w:t xml:space="preserve">global </w:t>
      </w:r>
      <w:proofErr w:type="spellStart"/>
      <w:r w:rsidR="00EB1CA5" w:rsidRPr="00EB1CA5">
        <w:rPr>
          <w:i/>
          <w:iCs/>
        </w:rPr>
        <w:t>catalog</w:t>
      </w:r>
      <w:proofErr w:type="spellEnd"/>
      <w:r w:rsidR="00EB1CA5">
        <w:t xml:space="preserve"> en anglais</w:t>
      </w:r>
      <w:r w:rsidR="004C2B54">
        <w:t>, le supprimer sans s'assurer qu'un autre contrôleur de domaine remplit ce rôle peut perturber la capacité des utilisateurs à se connecter et à accéder aux ressources dans des environnements multi-domaines.</w:t>
      </w:r>
      <w:r w:rsidR="00581BAA">
        <w:t xml:space="preserve"> </w:t>
      </w:r>
      <w:r w:rsidR="002910B4">
        <w:t>I</w:t>
      </w:r>
      <w:r w:rsidR="00581BAA">
        <w:t>l faut donc s’assurer que le rôle de catalogue global est transféré à un autre contrôleur de domaine.</w:t>
      </w:r>
    </w:p>
    <w:p w14:paraId="2724CC3F" w14:textId="638AC1A7" w:rsidR="00AB5654" w:rsidRDefault="002E2268" w:rsidP="006C4282">
      <w:pPr>
        <w:pStyle w:val="ListParagraph"/>
        <w:numPr>
          <w:ilvl w:val="0"/>
          <w:numId w:val="18"/>
        </w:numPr>
      </w:pPr>
      <w:r>
        <w:t>Si d</w:t>
      </w:r>
      <w:r w:rsidR="00AB5654">
        <w:t xml:space="preserve">es applications </w:t>
      </w:r>
      <w:r>
        <w:t>ou</w:t>
      </w:r>
      <w:r w:rsidR="00AB5654">
        <w:t xml:space="preserve"> services dépende</w:t>
      </w:r>
      <w:r>
        <w:t>nt</w:t>
      </w:r>
      <w:r w:rsidR="00AB5654">
        <w:t xml:space="preserve"> de ce contrôleur de domaine pour l'authentification </w:t>
      </w:r>
      <w:r>
        <w:t>ou</w:t>
      </w:r>
      <w:r w:rsidR="00AB5654">
        <w:t xml:space="preserve"> les services d'annuaire. Une </w:t>
      </w:r>
      <w:r w:rsidR="002910B4">
        <w:t xml:space="preserve">décommission </w:t>
      </w:r>
      <w:r w:rsidR="00AB5654">
        <w:t>soudaine pourrait perturber ces services.</w:t>
      </w:r>
      <w:r w:rsidR="00C87B5B">
        <w:t xml:space="preserve"> Il faut donc reconfigurer les applications et services afin qu’ils s’appuient sur un autre contrôleur de domaine </w:t>
      </w:r>
      <w:r w:rsidR="008F4826">
        <w:t>pour l’authentification et les services d’annuaire.</w:t>
      </w:r>
    </w:p>
    <w:p w14:paraId="75AAE00E" w14:textId="667352EB" w:rsidR="00AB5654" w:rsidRDefault="00AB5654" w:rsidP="006C4282">
      <w:pPr>
        <w:pStyle w:val="ListParagraph"/>
        <w:numPr>
          <w:ilvl w:val="0"/>
          <w:numId w:val="18"/>
        </w:numPr>
      </w:pPr>
      <w:r>
        <w:lastRenderedPageBreak/>
        <w:t xml:space="preserve">Si le contrôleur de domaine sert également de serveur DNS ou DHCP, </w:t>
      </w:r>
      <w:r w:rsidR="00707827">
        <w:t>il faut</w:t>
      </w:r>
      <w:r>
        <w:t xml:space="preserve"> que ces services </w:t>
      </w:r>
      <w:r w:rsidR="00977363">
        <w:t>soient</w:t>
      </w:r>
      <w:r>
        <w:t xml:space="preserve"> déplacés ou répliqués vers d'autres serveurs.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4FBB83A1" w:rsidR="00A31416" w:rsidRDefault="00B235E0" w:rsidP="000C6373">
      <w:r>
        <w:t xml:space="preserve">Les commandes PowerShell suivantes permettent </w:t>
      </w:r>
      <w:r w:rsidR="009374E3">
        <w:t>de décommissionner un contrôleur de domaine</w:t>
      </w:r>
      <w:r w:rsidR="00A31416">
        <w:t> :</w:t>
      </w:r>
    </w:p>
    <w:p w14:paraId="21DE7252" w14:textId="3F71E969" w:rsidR="007E3B3E" w:rsidRPr="007E3B3E" w:rsidRDefault="007E3B3E" w:rsidP="007E3B3E">
      <w:pPr>
        <w:pStyle w:val="PlainText"/>
        <w:rPr>
          <w:rFonts w:cs="Courier New"/>
          <w:sz w:val="20"/>
          <w:szCs w:val="20"/>
          <w:lang w:val="fr-FR"/>
        </w:rPr>
      </w:pPr>
      <w:r>
        <w:t>#</w:t>
      </w:r>
      <w:r>
        <w:br/>
        <w:t># Importer le module Active Directory</w:t>
      </w:r>
    </w:p>
    <w:p w14:paraId="6DD465C4" w14:textId="77777777" w:rsidR="007E3B3E" w:rsidRDefault="007E3B3E" w:rsidP="007E3B3E">
      <w:pPr>
        <w:pStyle w:val="PlainText"/>
      </w:pPr>
      <w:r>
        <w:t>#</w:t>
      </w:r>
    </w:p>
    <w:p w14:paraId="258A085F" w14:textId="231AF2D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>
        <w:t xml:space="preserve">Import-Module </w:t>
      </w:r>
      <w:proofErr w:type="spellStart"/>
      <w:r>
        <w:t>ActiveDirectory</w:t>
      </w:r>
      <w:proofErr w:type="spellEnd"/>
      <w:r>
        <w:rPr>
          <w:rStyle w:val="HTMLCode"/>
          <w:rFonts w:eastAsiaTheme="minorEastAsia"/>
          <w:lang w:val="fr-FR"/>
        </w:rPr>
        <w:br/>
      </w: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 xml:space="preserve"># </w:t>
      </w:r>
      <w:r w:rsidR="00F23455">
        <w:rPr>
          <w:rStyle w:val="HTMLCode"/>
          <w:rFonts w:eastAsiaTheme="minorEastAsia"/>
          <w:lang w:val="fr-FR"/>
        </w:rPr>
        <w:t>N</w:t>
      </w:r>
      <w:r w:rsidR="00F23455" w:rsidRPr="007E3B3E">
        <w:rPr>
          <w:rStyle w:val="HTMLCode"/>
          <w:rFonts w:eastAsiaTheme="minorEastAsia"/>
          <w:lang w:val="fr-FR"/>
        </w:rPr>
        <w:t>om du contrôleur de domaine à décommissionner</w:t>
      </w:r>
    </w:p>
    <w:p w14:paraId="545769C9" w14:textId="2E1952CC" w:rsidR="002D6F6D" w:rsidRPr="007E3B3E" w:rsidRDefault="007E3B3E" w:rsidP="002D6F6D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 w:rsidR="000F2917">
        <w:rPr>
          <w:rStyle w:val="HTMLCode"/>
          <w:rFonts w:eastAsiaTheme="minorEastAsia"/>
          <w:lang w:val="fr-FR"/>
        </w:rPr>
        <w:t>doma</w:t>
      </w:r>
      <w:r w:rsidRPr="007E3B3E">
        <w:rPr>
          <w:rStyle w:val="HTMLCode"/>
          <w:rFonts w:eastAsiaTheme="minorEastAsia"/>
          <w:lang w:val="fr-FR"/>
        </w:rPr>
        <w:t>inController</w:t>
      </w:r>
      <w:r w:rsidR="000F2917">
        <w:rPr>
          <w:rStyle w:val="HTMLCode"/>
          <w:rFonts w:eastAsiaTheme="minorEastAsia"/>
          <w:lang w:val="fr-FR"/>
        </w:rPr>
        <w:t>ToDemote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Pr="007E3B3E">
        <w:rPr>
          <w:rStyle w:val="HTMLCode"/>
          <w:rFonts w:eastAsiaTheme="minorEastAsia"/>
          <w:lang w:val="fr-FR"/>
        </w:rPr>
        <w:t>NomDuDC</w:t>
      </w:r>
      <w:r w:rsidR="002D6F6D">
        <w:rPr>
          <w:rStyle w:val="HTMLCode"/>
          <w:rFonts w:eastAsiaTheme="minorEastAsia"/>
          <w:lang w:val="fr-FR"/>
        </w:rPr>
        <w:t>ÀDécommissionner</w:t>
      </w:r>
      <w:proofErr w:type="spellEnd"/>
      <w:r w:rsidRPr="007E3B3E">
        <w:rPr>
          <w:rStyle w:val="HTMLCode"/>
          <w:rFonts w:eastAsiaTheme="minorEastAsia"/>
          <w:lang w:val="fr-FR"/>
        </w:rPr>
        <w:t>"</w:t>
      </w:r>
      <w:r w:rsidR="002D6F6D">
        <w:rPr>
          <w:rStyle w:val="HTMLCode"/>
          <w:rFonts w:eastAsiaTheme="minorEastAsia"/>
          <w:lang w:val="fr-FR"/>
        </w:rPr>
        <w:br/>
      </w:r>
      <w:r w:rsidR="002D6F6D">
        <w:rPr>
          <w:rStyle w:val="HTMLCode"/>
          <w:rFonts w:eastAsiaTheme="minorEastAsia"/>
          <w:lang w:val="fr-FR"/>
        </w:rPr>
        <w:br/>
        <w:t>#</w:t>
      </w:r>
      <w:r w:rsidR="002D6F6D">
        <w:rPr>
          <w:rStyle w:val="HTMLCode"/>
          <w:rFonts w:eastAsiaTheme="minorEastAsia"/>
          <w:lang w:val="fr-FR"/>
        </w:rPr>
        <w:br/>
      </w:r>
      <w:r w:rsidR="002D6F6D" w:rsidRPr="007E3B3E">
        <w:rPr>
          <w:rStyle w:val="HTMLCode"/>
          <w:rFonts w:eastAsiaTheme="minorEastAsia"/>
          <w:lang w:val="fr-FR"/>
        </w:rPr>
        <w:t xml:space="preserve"># </w:t>
      </w:r>
      <w:r w:rsidR="002D6F6D">
        <w:rPr>
          <w:rStyle w:val="HTMLCode"/>
          <w:rFonts w:eastAsiaTheme="minorEastAsia"/>
          <w:lang w:val="fr-FR"/>
        </w:rPr>
        <w:t>N</w:t>
      </w:r>
      <w:r w:rsidR="002D6F6D" w:rsidRPr="007E3B3E">
        <w:rPr>
          <w:rStyle w:val="HTMLCode"/>
          <w:rFonts w:eastAsiaTheme="minorEastAsia"/>
          <w:lang w:val="fr-FR"/>
        </w:rPr>
        <w:t xml:space="preserve">om du contrôleur de domaine à </w:t>
      </w:r>
      <w:r w:rsidR="007E2BC4">
        <w:rPr>
          <w:rStyle w:val="HTMLCode"/>
          <w:rFonts w:eastAsiaTheme="minorEastAsia"/>
          <w:lang w:val="fr-FR"/>
        </w:rPr>
        <w:t xml:space="preserve">qui transférer les rôles FSMO </w:t>
      </w:r>
      <w:r w:rsidR="000409A9">
        <w:rPr>
          <w:rStyle w:val="HTMLCode"/>
          <w:rFonts w:eastAsiaTheme="minorEastAsia"/>
          <w:lang w:val="fr-FR"/>
        </w:rPr>
        <w:t xml:space="preserve">du contrôleur de domaine à </w:t>
      </w:r>
      <w:r w:rsidR="002D6F6D" w:rsidRPr="007E3B3E">
        <w:rPr>
          <w:rStyle w:val="HTMLCode"/>
          <w:rFonts w:eastAsiaTheme="minorEastAsia"/>
          <w:lang w:val="fr-FR"/>
        </w:rPr>
        <w:t>décommissionner</w:t>
      </w:r>
    </w:p>
    <w:p w14:paraId="4D8492DA" w14:textId="01B314C7" w:rsidR="006C68AC" w:rsidRPr="006C68AC" w:rsidRDefault="002D6F6D" w:rsidP="006C68AC">
      <w:pPr>
        <w:pStyle w:val="PlainText"/>
        <w:rPr>
          <w:rFonts w:cs="Courier New"/>
          <w:sz w:val="20"/>
          <w:szCs w:val="20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>
        <w:rPr>
          <w:rStyle w:val="HTMLCode"/>
          <w:rFonts w:eastAsiaTheme="minorEastAsia"/>
          <w:lang w:val="fr-FR"/>
        </w:rPr>
        <w:t>doma</w:t>
      </w:r>
      <w:r w:rsidRPr="007E3B3E">
        <w:rPr>
          <w:rStyle w:val="HTMLCode"/>
          <w:rFonts w:eastAsiaTheme="minorEastAsia"/>
          <w:lang w:val="fr-FR"/>
        </w:rPr>
        <w:t>inController</w:t>
      </w:r>
      <w:r>
        <w:rPr>
          <w:rStyle w:val="HTMLCode"/>
          <w:rFonts w:eastAsiaTheme="minorEastAsia"/>
          <w:lang w:val="fr-FR"/>
        </w:rPr>
        <w:t>To</w:t>
      </w:r>
      <w:r w:rsidR="007E2BC4">
        <w:rPr>
          <w:rStyle w:val="HTMLCode"/>
          <w:rFonts w:eastAsiaTheme="minorEastAsia"/>
          <w:lang w:val="fr-FR"/>
        </w:rPr>
        <w:t>Pr</w:t>
      </w:r>
      <w:r>
        <w:rPr>
          <w:rStyle w:val="HTMLCode"/>
          <w:rFonts w:eastAsiaTheme="minorEastAsia"/>
          <w:lang w:val="fr-FR"/>
        </w:rPr>
        <w:t>o</w:t>
      </w:r>
      <w:r w:rsidR="007E2BC4">
        <w:rPr>
          <w:rStyle w:val="HTMLCode"/>
          <w:rFonts w:eastAsiaTheme="minorEastAsia"/>
          <w:lang w:val="fr-FR"/>
        </w:rPr>
        <w:t>mo</w:t>
      </w:r>
      <w:r>
        <w:rPr>
          <w:rStyle w:val="HTMLCode"/>
          <w:rFonts w:eastAsiaTheme="minorEastAsia"/>
          <w:lang w:val="fr-FR"/>
        </w:rPr>
        <w:t>te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Pr="007E3B3E">
        <w:rPr>
          <w:rStyle w:val="HTMLCode"/>
          <w:rFonts w:eastAsiaTheme="minorEastAsia"/>
          <w:lang w:val="fr-FR"/>
        </w:rPr>
        <w:t>NomDuDC</w:t>
      </w:r>
      <w:r>
        <w:rPr>
          <w:rStyle w:val="HTMLCode"/>
          <w:rFonts w:eastAsiaTheme="minorEastAsia"/>
          <w:lang w:val="fr-FR"/>
        </w:rPr>
        <w:t>À</w:t>
      </w:r>
      <w:r w:rsidR="000409A9">
        <w:rPr>
          <w:rStyle w:val="HTMLCode"/>
          <w:rFonts w:eastAsiaTheme="minorEastAsia"/>
          <w:lang w:val="fr-FR"/>
        </w:rPr>
        <w:t>C</w:t>
      </w:r>
      <w:r>
        <w:rPr>
          <w:rStyle w:val="HTMLCode"/>
          <w:rFonts w:eastAsiaTheme="minorEastAsia"/>
          <w:lang w:val="fr-FR"/>
        </w:rPr>
        <w:t>ommissionner</w:t>
      </w:r>
      <w:proofErr w:type="spellEnd"/>
      <w:r w:rsidRPr="007E3B3E">
        <w:rPr>
          <w:rStyle w:val="HTMLCode"/>
          <w:rFonts w:eastAsiaTheme="minorEastAsia"/>
          <w:lang w:val="fr-FR"/>
        </w:rPr>
        <w:t>"</w:t>
      </w:r>
      <w:r w:rsidR="006C68AC">
        <w:rPr>
          <w:rStyle w:val="HTMLCode"/>
          <w:rFonts w:eastAsiaTheme="minorEastAsia"/>
          <w:lang w:val="fr-FR"/>
        </w:rPr>
        <w:br/>
      </w:r>
      <w:r w:rsidR="006C68AC">
        <w:rPr>
          <w:rStyle w:val="HTMLCode"/>
          <w:rFonts w:eastAsiaTheme="minorEastAsia"/>
          <w:lang w:val="fr-FR"/>
        </w:rPr>
        <w:br/>
        <w:t>#</w:t>
      </w:r>
      <w:r w:rsidR="006C68AC">
        <w:rPr>
          <w:rStyle w:val="HTMLCode"/>
          <w:rFonts w:eastAsiaTheme="minorEastAsia"/>
          <w:lang w:val="fr-FR"/>
        </w:rPr>
        <w:br/>
        <w:t>#</w:t>
      </w:r>
      <w:r w:rsidR="00D533EC">
        <w:rPr>
          <w:rStyle w:val="HTMLCode"/>
          <w:rFonts w:eastAsiaTheme="minorEastAsia"/>
          <w:lang w:val="fr-FR"/>
        </w:rPr>
        <w:t xml:space="preserve"> Nom de la zone DNS dans laquelle supprimer </w:t>
      </w:r>
      <w:r w:rsidR="00962E12">
        <w:rPr>
          <w:rStyle w:val="HTMLCode"/>
          <w:rFonts w:eastAsiaTheme="minorEastAsia"/>
          <w:lang w:val="fr-FR"/>
        </w:rPr>
        <w:t>l’enregistrement du contrôleur de domaine à décommissionner</w:t>
      </w:r>
      <w:r w:rsidR="006C68AC">
        <w:rPr>
          <w:rStyle w:val="HTMLCode"/>
          <w:rFonts w:eastAsiaTheme="minorEastAsia"/>
          <w:lang w:val="fr-FR"/>
        </w:rPr>
        <w:br/>
        <w:t>#</w:t>
      </w:r>
      <w:r w:rsidR="006C68AC">
        <w:rPr>
          <w:rStyle w:val="HTMLCode"/>
          <w:rFonts w:eastAsiaTheme="minorEastAsia"/>
          <w:lang w:val="fr-FR"/>
        </w:rPr>
        <w:br/>
        <w:t>$</w:t>
      </w:r>
      <w:proofErr w:type="spellStart"/>
      <w:r w:rsidR="00127A23">
        <w:rPr>
          <w:rStyle w:val="HTMLCode"/>
          <w:rFonts w:eastAsiaTheme="minorEastAsia"/>
          <w:lang w:val="fr-FR"/>
        </w:rPr>
        <w:t>DNSZone</w:t>
      </w:r>
      <w:r w:rsidR="006C68AC" w:rsidRPr="007E3B3E">
        <w:rPr>
          <w:rStyle w:val="HTMLCode"/>
          <w:rFonts w:eastAsiaTheme="minorEastAsia"/>
          <w:lang w:val="fr-FR"/>
        </w:rPr>
        <w:t>N</w:t>
      </w:r>
      <w:r w:rsidR="00127A23">
        <w:rPr>
          <w:rStyle w:val="HTMLCode"/>
          <w:rFonts w:eastAsiaTheme="minorEastAsia"/>
          <w:lang w:val="fr-FR"/>
        </w:rPr>
        <w:t>a</w:t>
      </w:r>
      <w:r w:rsidR="006C68AC" w:rsidRPr="007E3B3E">
        <w:rPr>
          <w:rStyle w:val="HTMLCode"/>
          <w:rFonts w:eastAsiaTheme="minorEastAsia"/>
          <w:lang w:val="fr-FR"/>
        </w:rPr>
        <w:t>me</w:t>
      </w:r>
      <w:proofErr w:type="spellEnd"/>
      <w:r w:rsidR="00127A23">
        <w:rPr>
          <w:rStyle w:val="HTMLCode"/>
          <w:rFonts w:eastAsiaTheme="minorEastAsia"/>
          <w:lang w:val="fr-FR"/>
        </w:rPr>
        <w:t xml:space="preserve"> = </w:t>
      </w:r>
      <w:r w:rsidR="00127A23" w:rsidRPr="007E3B3E">
        <w:rPr>
          <w:rStyle w:val="HTMLCode"/>
          <w:rFonts w:eastAsiaTheme="minorEastAsia"/>
          <w:lang w:val="fr-FR"/>
        </w:rPr>
        <w:t>"</w:t>
      </w:r>
      <w:proofErr w:type="spellStart"/>
      <w:r w:rsidR="00127A23" w:rsidRPr="007E3B3E">
        <w:rPr>
          <w:rStyle w:val="HTMLCode"/>
          <w:rFonts w:eastAsiaTheme="minorEastAsia"/>
          <w:lang w:val="fr-FR"/>
        </w:rPr>
        <w:t>NomDe</w:t>
      </w:r>
      <w:r w:rsidR="00127A23">
        <w:rPr>
          <w:rStyle w:val="HTMLCode"/>
          <w:rFonts w:eastAsiaTheme="minorEastAsia"/>
          <w:lang w:val="fr-FR"/>
        </w:rPr>
        <w:t>La</w:t>
      </w:r>
      <w:r w:rsidR="00127A23" w:rsidRPr="007E3B3E">
        <w:rPr>
          <w:rStyle w:val="HTMLCode"/>
          <w:rFonts w:eastAsiaTheme="minorEastAsia"/>
          <w:lang w:val="fr-FR"/>
        </w:rPr>
        <w:t>ZoneDNS</w:t>
      </w:r>
      <w:proofErr w:type="spellEnd"/>
      <w:r w:rsidR="00127A23" w:rsidRPr="007E3B3E">
        <w:rPr>
          <w:rStyle w:val="HTMLCode"/>
          <w:rFonts w:eastAsiaTheme="minorEastAsia"/>
          <w:lang w:val="fr-FR"/>
        </w:rPr>
        <w:t>"</w:t>
      </w:r>
    </w:p>
    <w:p w14:paraId="5C88C127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0566D95A" w14:textId="20579B30" w:rsidR="007E3B3E" w:rsidRPr="007E3B3E" w:rsidRDefault="00F23455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# </w:t>
      </w:r>
      <w:r w:rsidR="006F35FE">
        <w:rPr>
          <w:rStyle w:val="HTMLCode"/>
          <w:rFonts w:eastAsiaTheme="minorEastAsia"/>
          <w:lang w:val="fr-FR"/>
        </w:rPr>
        <w:t>Récupérer le contrôleur de domaine grâce à son nom</w:t>
      </w:r>
    </w:p>
    <w:p w14:paraId="55ACFF8D" w14:textId="49693111" w:rsidR="007E3B3E" w:rsidRPr="007E3B3E" w:rsidRDefault="00F23455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$dc = 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Get-ADDomainController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="00E71F08" w:rsidRPr="007E3B3E">
        <w:rPr>
          <w:rStyle w:val="HTMLCode"/>
          <w:rFonts w:eastAsiaTheme="minorEastAsia"/>
          <w:lang w:val="fr-FR"/>
        </w:rPr>
        <w:t xml:space="preserve"> </w:t>
      </w:r>
      <w:r w:rsidR="007E3B3E" w:rsidRPr="007E3B3E">
        <w:rPr>
          <w:rStyle w:val="HTMLCode"/>
          <w:rFonts w:eastAsiaTheme="minorEastAsia"/>
          <w:lang w:val="fr-FR"/>
        </w:rPr>
        <w:t>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ErrorAction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SilentlyContinue</w:t>
      </w:r>
      <w:proofErr w:type="spellEnd"/>
    </w:p>
    <w:p w14:paraId="68D4A45A" w14:textId="461B90D2" w:rsidR="007E3B3E" w:rsidRPr="007E3B3E" w:rsidRDefault="00A54BF8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  <w:t>#</w:t>
      </w:r>
      <w:r w:rsidR="006F35FE" w:rsidRPr="006F35FE">
        <w:rPr>
          <w:rStyle w:val="HTMLCode"/>
          <w:rFonts w:eastAsiaTheme="minorEastAsia"/>
          <w:lang w:val="fr-FR"/>
        </w:rPr>
        <w:t xml:space="preserve"> </w:t>
      </w:r>
      <w:r w:rsidR="006F35FE" w:rsidRPr="007E3B3E">
        <w:rPr>
          <w:rStyle w:val="HTMLCode"/>
          <w:rFonts w:eastAsiaTheme="minorEastAsia"/>
          <w:lang w:val="fr-FR"/>
        </w:rPr>
        <w:t>Vérifier que le serveur spécifié est un contrôleur de domaine</w:t>
      </w:r>
      <w:r>
        <w:rPr>
          <w:rStyle w:val="HTMLCode"/>
          <w:rFonts w:eastAsiaTheme="minorEastAsia"/>
          <w:lang w:val="fr-FR"/>
        </w:rPr>
        <w:br/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if (-not $dc) {</w:t>
      </w:r>
    </w:p>
    <w:p w14:paraId="40B2129F" w14:textId="2EC09D85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 Write-Host "</w:t>
      </w:r>
      <w:r w:rsidR="00500900">
        <w:rPr>
          <w:rStyle w:val="HTMLCode"/>
          <w:rFonts w:eastAsiaTheme="minorEastAsia"/>
          <w:lang w:val="fr-FR"/>
        </w:rPr>
        <w:t>The server $</w:t>
      </w:r>
      <w:proofErr w:type="spellStart"/>
      <w:r w:rsidR="00500900">
        <w:rPr>
          <w:rStyle w:val="HTMLCode"/>
          <w:rFonts w:eastAsiaTheme="minorEastAsia"/>
          <w:lang w:val="fr-FR"/>
        </w:rPr>
        <w:t>doma</w:t>
      </w:r>
      <w:r w:rsidR="00500900" w:rsidRPr="007E3B3E">
        <w:rPr>
          <w:rStyle w:val="HTMLCode"/>
          <w:rFonts w:eastAsiaTheme="minorEastAsia"/>
          <w:lang w:val="fr-FR"/>
        </w:rPr>
        <w:t>inController</w:t>
      </w:r>
      <w:r w:rsidR="00500900">
        <w:rPr>
          <w:rStyle w:val="HTMLCode"/>
          <w:rFonts w:eastAsiaTheme="minorEastAsia"/>
          <w:lang w:val="fr-FR"/>
        </w:rPr>
        <w:t>ToDemote</w:t>
      </w:r>
      <w:proofErr w:type="spellEnd"/>
      <w:r w:rsidR="00500900" w:rsidRPr="007E3B3E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is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not a </w:t>
      </w:r>
      <w:proofErr w:type="spellStart"/>
      <w:r w:rsidR="00500900">
        <w:rPr>
          <w:rStyle w:val="HTMLCode"/>
          <w:rFonts w:eastAsiaTheme="minorEastAsia"/>
          <w:lang w:val="fr-FR"/>
        </w:rPr>
        <w:t>domain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controlleur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or </w:t>
      </w:r>
      <w:proofErr w:type="spellStart"/>
      <w:r w:rsidR="00500900">
        <w:rPr>
          <w:rStyle w:val="HTMLCode"/>
          <w:rFonts w:eastAsiaTheme="minorEastAsia"/>
          <w:lang w:val="fr-FR"/>
        </w:rPr>
        <w:t>cannot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be</w:t>
      </w:r>
      <w:proofErr w:type="spellEnd"/>
      <w:r w:rsidR="00500900">
        <w:rPr>
          <w:rStyle w:val="HTMLCode"/>
          <w:rFonts w:eastAsiaTheme="minorEastAsia"/>
          <w:lang w:val="fr-FR"/>
        </w:rPr>
        <w:t xml:space="preserve"> </w:t>
      </w:r>
      <w:proofErr w:type="spellStart"/>
      <w:r w:rsidR="00500900">
        <w:rPr>
          <w:rStyle w:val="HTMLCode"/>
          <w:rFonts w:eastAsiaTheme="minorEastAsia"/>
          <w:lang w:val="fr-FR"/>
        </w:rPr>
        <w:t>found</w:t>
      </w:r>
      <w:proofErr w:type="spellEnd"/>
      <w:r w:rsidRPr="007E3B3E">
        <w:rPr>
          <w:rStyle w:val="HTMLCode"/>
          <w:rFonts w:eastAsiaTheme="minorEastAsia"/>
          <w:lang w:val="fr-FR"/>
        </w:rPr>
        <w:t>."</w:t>
      </w:r>
    </w:p>
    <w:p w14:paraId="0A813641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 exit</w:t>
      </w:r>
    </w:p>
    <w:p w14:paraId="1A0B22F3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}</w:t>
      </w:r>
    </w:p>
    <w:p w14:paraId="494CD242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232B1382" w14:textId="1104F487" w:rsidR="007E3B3E" w:rsidRPr="007E3B3E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 xml:space="preserve"># </w:t>
      </w:r>
      <w:r>
        <w:rPr>
          <w:rStyle w:val="HTMLCode"/>
          <w:rFonts w:eastAsiaTheme="minorEastAsia"/>
          <w:lang w:val="fr-FR"/>
        </w:rPr>
        <w:t>Lister les</w:t>
      </w:r>
      <w:r w:rsidR="007E3B3E" w:rsidRPr="007E3B3E">
        <w:rPr>
          <w:rStyle w:val="HTMLCode"/>
          <w:rFonts w:eastAsiaTheme="minorEastAsia"/>
          <w:lang w:val="fr-FR"/>
        </w:rPr>
        <w:t xml:space="preserve"> rôles FSMO</w:t>
      </w:r>
      <w:r>
        <w:rPr>
          <w:rStyle w:val="HTMLCode"/>
          <w:rFonts w:eastAsiaTheme="minorEastAsia"/>
          <w:lang w:val="fr-FR"/>
        </w:rPr>
        <w:t xml:space="preserve"> à transférer</w:t>
      </w:r>
    </w:p>
    <w:p w14:paraId="7BC4DECF" w14:textId="77777777" w:rsidR="009019A4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$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fsmoRoles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=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SchemaMaster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DomainNamingMaster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PDCEmulator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RIDMaster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", "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InfrastructureMaster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>"</w:t>
      </w:r>
      <w:r w:rsidR="006D4902">
        <w:rPr>
          <w:rStyle w:val="HTMLCode"/>
          <w:rFonts w:eastAsiaTheme="minorEastAsia"/>
          <w:lang w:val="fr-FR"/>
        </w:rPr>
        <w:br/>
      </w:r>
    </w:p>
    <w:p w14:paraId="46981A6C" w14:textId="672DAACE" w:rsidR="007E3B3E" w:rsidRPr="007E3B3E" w:rsidRDefault="009019A4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  <w:t># Parcourir chaque rôle FSMO à transférer</w:t>
      </w:r>
      <w:r>
        <w:rPr>
          <w:rStyle w:val="HTMLCode"/>
          <w:rFonts w:eastAsiaTheme="minorEastAsia"/>
          <w:lang w:val="fr-FR"/>
        </w:rPr>
        <w:br/>
        <w:t>#</w:t>
      </w:r>
    </w:p>
    <w:p w14:paraId="7C57C6BD" w14:textId="5DD0F827" w:rsidR="003F0AEF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foreach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($</w:t>
      </w:r>
      <w:proofErr w:type="spellStart"/>
      <w:r w:rsidRPr="007E3B3E">
        <w:rPr>
          <w:rStyle w:val="HTMLCode"/>
          <w:rFonts w:eastAsiaTheme="minorEastAsia"/>
          <w:lang w:val="fr-FR"/>
        </w:rPr>
        <w:t>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in $</w:t>
      </w:r>
      <w:proofErr w:type="spellStart"/>
      <w:r w:rsidRPr="007E3B3E">
        <w:rPr>
          <w:rStyle w:val="HTMLCode"/>
          <w:rFonts w:eastAsiaTheme="minorEastAsia"/>
          <w:lang w:val="fr-FR"/>
        </w:rPr>
        <w:t>fsmoRoles</w:t>
      </w:r>
      <w:proofErr w:type="spellEnd"/>
      <w:r w:rsidRPr="007E3B3E">
        <w:rPr>
          <w:rStyle w:val="HTMLCode"/>
          <w:rFonts w:eastAsiaTheme="minorEastAsia"/>
          <w:lang w:val="fr-FR"/>
        </w:rPr>
        <w:t>) {</w:t>
      </w:r>
      <w:r w:rsidR="003F0AEF">
        <w:rPr>
          <w:rStyle w:val="HTMLCode"/>
          <w:rFonts w:eastAsiaTheme="minorEastAsia"/>
          <w:lang w:val="fr-FR"/>
        </w:rPr>
        <w:br/>
      </w:r>
      <w:r w:rsidR="003F0AEF">
        <w:rPr>
          <w:rStyle w:val="HTMLCode"/>
          <w:rFonts w:eastAsiaTheme="minorEastAsia"/>
          <w:lang w:val="fr-FR"/>
        </w:rPr>
        <w:tab/>
        <w:t>#</w:t>
      </w:r>
      <w:r w:rsidR="003F0AEF">
        <w:rPr>
          <w:rStyle w:val="HTMLCode"/>
          <w:rFonts w:eastAsiaTheme="minorEastAsia"/>
          <w:lang w:val="fr-FR"/>
        </w:rPr>
        <w:br/>
      </w:r>
      <w:r w:rsidR="003F0AEF">
        <w:rPr>
          <w:rStyle w:val="HTMLCode"/>
          <w:rFonts w:eastAsiaTheme="minorEastAsia"/>
          <w:lang w:val="fr-FR"/>
        </w:rPr>
        <w:lastRenderedPageBreak/>
        <w:t xml:space="preserve"> </w:t>
      </w:r>
      <w:r w:rsidR="003F0AEF">
        <w:rPr>
          <w:rStyle w:val="HTMLCode"/>
          <w:rFonts w:eastAsiaTheme="minorEastAsia"/>
          <w:lang w:val="fr-FR"/>
        </w:rPr>
        <w:tab/>
        <w:t xml:space="preserve"># </w:t>
      </w:r>
      <w:r w:rsidR="00CF2C0C">
        <w:rPr>
          <w:rStyle w:val="HTMLCode"/>
          <w:rFonts w:eastAsiaTheme="minorEastAsia"/>
          <w:lang w:val="fr-FR"/>
        </w:rPr>
        <w:t xml:space="preserve">Récupérer le contrôleur de domaine </w:t>
      </w:r>
      <w:r w:rsidR="0050066A">
        <w:rPr>
          <w:rStyle w:val="HTMLCode"/>
          <w:rFonts w:eastAsiaTheme="minorEastAsia"/>
          <w:lang w:val="fr-FR"/>
        </w:rPr>
        <w:t>ayant le</w:t>
      </w:r>
      <w:r w:rsidR="00CF2C0C">
        <w:rPr>
          <w:rStyle w:val="HTMLCode"/>
          <w:rFonts w:eastAsiaTheme="minorEastAsia"/>
          <w:lang w:val="fr-FR"/>
        </w:rPr>
        <w:t xml:space="preserve"> rôle</w:t>
      </w:r>
      <w:r w:rsidR="00C84AB7">
        <w:rPr>
          <w:rStyle w:val="HTMLCode"/>
          <w:rFonts w:eastAsiaTheme="minorEastAsia"/>
          <w:lang w:val="fr-FR"/>
        </w:rPr>
        <w:t xml:space="preserve"> actuel</w:t>
      </w:r>
      <w:r w:rsidR="003F0AEF">
        <w:rPr>
          <w:rStyle w:val="HTMLCode"/>
          <w:rFonts w:eastAsiaTheme="minorEastAsia"/>
          <w:lang w:val="fr-FR"/>
        </w:rPr>
        <w:br/>
        <w:t xml:space="preserve"> </w:t>
      </w:r>
      <w:r w:rsidR="003F0AEF">
        <w:rPr>
          <w:rStyle w:val="HTMLCode"/>
          <w:rFonts w:eastAsiaTheme="minorEastAsia"/>
          <w:lang w:val="fr-FR"/>
        </w:rPr>
        <w:tab/>
        <w:t>#</w:t>
      </w:r>
    </w:p>
    <w:p w14:paraId="39E8788E" w14:textId="3DFF0CF7" w:rsidR="00A4470A" w:rsidRDefault="007E3B3E" w:rsidP="00A4470A">
      <w:pPr>
        <w:pStyle w:val="PlainText"/>
        <w:ind w:firstLine="720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$</w:t>
      </w:r>
      <w:proofErr w:type="spellStart"/>
      <w:r w:rsidRPr="007E3B3E">
        <w:rPr>
          <w:rStyle w:val="HTMLCode"/>
          <w:rFonts w:eastAsiaTheme="minorEastAsia"/>
          <w:lang w:val="fr-FR"/>
        </w:rPr>
        <w:t>currentRoleHolder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= </w:t>
      </w:r>
      <w:proofErr w:type="spellStart"/>
      <w:r w:rsidRPr="007E3B3E">
        <w:rPr>
          <w:rStyle w:val="HTMLCode"/>
          <w:rFonts w:eastAsiaTheme="minorEastAsia"/>
          <w:lang w:val="fr-FR"/>
        </w:rPr>
        <w:t>Get-ADDomainController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Filter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{ </w:t>
      </w:r>
      <w:proofErr w:type="spellStart"/>
      <w:r w:rsidRPr="007E3B3E">
        <w:rPr>
          <w:rStyle w:val="HTMLCode"/>
          <w:rFonts w:eastAsiaTheme="minorEastAsia"/>
          <w:lang w:val="fr-FR"/>
        </w:rPr>
        <w:t>OperationsMasterRole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-eq $</w:t>
      </w:r>
      <w:proofErr w:type="spellStart"/>
      <w:r w:rsidRPr="007E3B3E">
        <w:rPr>
          <w:rStyle w:val="HTMLCode"/>
          <w:rFonts w:eastAsiaTheme="minorEastAsia"/>
          <w:lang w:val="fr-FR"/>
        </w:rPr>
        <w:t>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}</w:t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tab/>
        <w:t>#</w:t>
      </w:r>
      <w:r w:rsidR="0050066A">
        <w:rPr>
          <w:rStyle w:val="HTMLCode"/>
          <w:rFonts w:eastAsiaTheme="minorEastAsia"/>
          <w:lang w:val="fr-FR"/>
        </w:rPr>
        <w:br/>
      </w:r>
      <w:r w:rsidR="0050066A">
        <w:rPr>
          <w:rStyle w:val="HTMLCode"/>
          <w:rFonts w:eastAsiaTheme="minorEastAsia"/>
          <w:lang w:val="fr-FR"/>
        </w:rPr>
        <w:tab/>
        <w:t>#</w:t>
      </w:r>
      <w:r w:rsidR="00983565">
        <w:rPr>
          <w:rStyle w:val="HTMLCode"/>
          <w:rFonts w:eastAsiaTheme="minorEastAsia"/>
          <w:lang w:val="fr-FR"/>
        </w:rPr>
        <w:t xml:space="preserve"> Si le contrôleur de domaine ayant le rôle actuel est le contrôleur de domaine à décommissionner</w:t>
      </w:r>
      <w:r w:rsidR="0050066A">
        <w:rPr>
          <w:rStyle w:val="HTMLCode"/>
          <w:rFonts w:eastAsiaTheme="minorEastAsia"/>
          <w:lang w:val="fr-FR"/>
        </w:rPr>
        <w:br/>
      </w:r>
      <w:r w:rsidR="00983565">
        <w:rPr>
          <w:rStyle w:val="HTMLCode"/>
          <w:rFonts w:eastAsiaTheme="minorEastAsia"/>
          <w:lang w:val="fr-FR"/>
        </w:rPr>
        <w:tab/>
        <w:t>#</w:t>
      </w:r>
      <w:r w:rsidR="00983565">
        <w:rPr>
          <w:rStyle w:val="HTMLCode"/>
          <w:rFonts w:eastAsiaTheme="minorEastAsia"/>
          <w:lang w:val="fr-FR"/>
        </w:rPr>
        <w:br/>
        <w:t xml:space="preserve"> </w:t>
      </w:r>
      <w:r w:rsidR="00983565">
        <w:rPr>
          <w:rStyle w:val="HTMLCode"/>
          <w:rFonts w:eastAsiaTheme="minorEastAsia"/>
          <w:lang w:val="fr-FR"/>
        </w:rPr>
        <w:tab/>
      </w:r>
      <w:r w:rsidRPr="007E3B3E">
        <w:rPr>
          <w:rStyle w:val="HTMLCode"/>
          <w:rFonts w:eastAsiaTheme="minorEastAsia"/>
          <w:lang w:val="fr-FR"/>
        </w:rPr>
        <w:t>if ($</w:t>
      </w:r>
      <w:proofErr w:type="spellStart"/>
      <w:r w:rsidRPr="007E3B3E">
        <w:rPr>
          <w:rStyle w:val="HTMLCode"/>
          <w:rFonts w:eastAsiaTheme="minorEastAsia"/>
          <w:lang w:val="fr-FR"/>
        </w:rPr>
        <w:t>currentRoleHolder.Name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-eq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Pr="007E3B3E">
        <w:rPr>
          <w:rStyle w:val="HTMLCode"/>
          <w:rFonts w:eastAsiaTheme="minorEastAsia"/>
          <w:lang w:val="fr-FR"/>
        </w:rPr>
        <w:t>) {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>#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 xml:space="preserve"># Transférer le rôle actuel </w:t>
      </w:r>
      <w:r w:rsidR="0063077D">
        <w:rPr>
          <w:rStyle w:val="HTMLCode"/>
          <w:rFonts w:eastAsiaTheme="minorEastAsia"/>
          <w:lang w:val="fr-FR"/>
        </w:rPr>
        <w:t>au contrôleur de domaine à commissionner</w:t>
      </w:r>
      <w:r w:rsidR="00A4470A">
        <w:rPr>
          <w:rStyle w:val="HTMLCode"/>
          <w:rFonts w:eastAsiaTheme="minorEastAsia"/>
          <w:lang w:val="fr-FR"/>
        </w:rPr>
        <w:br/>
      </w:r>
      <w:r w:rsidR="00A4470A">
        <w:rPr>
          <w:rStyle w:val="HTMLCode"/>
          <w:rFonts w:eastAsiaTheme="minorEastAsia"/>
          <w:lang w:val="fr-FR"/>
        </w:rPr>
        <w:tab/>
      </w:r>
      <w:r w:rsidR="00A4470A">
        <w:rPr>
          <w:rStyle w:val="HTMLCode"/>
          <w:rFonts w:eastAsiaTheme="minorEastAsia"/>
          <w:lang w:val="fr-FR"/>
        </w:rPr>
        <w:tab/>
        <w:t>#</w:t>
      </w:r>
    </w:p>
    <w:p w14:paraId="6E9A0ABE" w14:textId="73352CCE" w:rsidR="003A3795" w:rsidRPr="003A3795" w:rsidRDefault="00A4470A" w:rsidP="003A3795">
      <w:pPr>
        <w:pStyle w:val="PlainText"/>
        <w:ind w:firstLine="720"/>
        <w:rPr>
          <w:rFonts w:cs="Courier New"/>
          <w:sz w:val="20"/>
          <w:szCs w:val="20"/>
          <w:lang w:val="fr-FR"/>
        </w:rPr>
      </w:pPr>
      <w:r>
        <w:rPr>
          <w:rStyle w:val="HTMLCode"/>
          <w:rFonts w:eastAsiaTheme="minorEastAsia"/>
          <w:lang w:val="fr-FR"/>
        </w:rPr>
        <w:t xml:space="preserve"> </w:t>
      </w:r>
      <w:r>
        <w:rPr>
          <w:rStyle w:val="HTMLCode"/>
          <w:rFonts w:eastAsiaTheme="minorEastAsia"/>
          <w:lang w:val="fr-FR"/>
        </w:rPr>
        <w:tab/>
      </w:r>
      <w:r w:rsidR="007E3B3E" w:rsidRPr="007E3B3E">
        <w:rPr>
          <w:rStyle w:val="HTMLCode"/>
          <w:rFonts w:eastAsiaTheme="minorEastAsia"/>
          <w:lang w:val="fr-FR"/>
        </w:rPr>
        <w:t>Move-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ADDirectoryServerOperationMasterRole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5C3D58">
        <w:rPr>
          <w:rStyle w:val="HTMLCode"/>
          <w:rFonts w:eastAsiaTheme="minorEastAsia"/>
          <w:lang w:val="fr-FR"/>
        </w:rPr>
        <w:t>doma</w:t>
      </w:r>
      <w:r w:rsidR="005C3D58" w:rsidRPr="007E3B3E">
        <w:rPr>
          <w:rStyle w:val="HTMLCode"/>
          <w:rFonts w:eastAsiaTheme="minorEastAsia"/>
          <w:lang w:val="fr-FR"/>
        </w:rPr>
        <w:t>inController</w:t>
      </w:r>
      <w:r w:rsidR="005C3D58">
        <w:rPr>
          <w:rStyle w:val="HTMLCode"/>
          <w:rFonts w:eastAsiaTheme="minorEastAsia"/>
          <w:lang w:val="fr-FR"/>
        </w:rPr>
        <w:t>ToPromote</w:t>
      </w:r>
      <w:proofErr w:type="spellEnd"/>
      <w:r w:rsidR="005C3D58" w:rsidRPr="007E3B3E">
        <w:rPr>
          <w:rStyle w:val="HTMLCode"/>
          <w:rFonts w:eastAsiaTheme="minorEastAsia"/>
          <w:lang w:val="fr-FR"/>
        </w:rPr>
        <w:t xml:space="preserve"> </w:t>
      </w:r>
      <w:r w:rsidR="007E3B3E" w:rsidRPr="007E3B3E">
        <w:rPr>
          <w:rStyle w:val="HTMLCode"/>
          <w:rFonts w:eastAsiaTheme="minorEastAsia"/>
          <w:lang w:val="fr-FR"/>
        </w:rPr>
        <w:t>-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OperationMasterRole</w:t>
      </w:r>
      <w:proofErr w:type="spellEnd"/>
      <w:r w:rsidR="007E3B3E" w:rsidRPr="007E3B3E">
        <w:rPr>
          <w:rStyle w:val="HTMLCode"/>
          <w:rFonts w:eastAsiaTheme="minorEastAsia"/>
          <w:lang w:val="fr-FR"/>
        </w:rPr>
        <w:t xml:space="preserve"> $</w:t>
      </w:r>
      <w:proofErr w:type="spellStart"/>
      <w:r w:rsidR="007E3B3E" w:rsidRPr="007E3B3E">
        <w:rPr>
          <w:rStyle w:val="HTMLCode"/>
          <w:rFonts w:eastAsiaTheme="minorEastAsia"/>
          <w:lang w:val="fr-FR"/>
        </w:rPr>
        <w:t>role</w:t>
      </w:r>
      <w:proofErr w:type="spellEnd"/>
    </w:p>
    <w:p w14:paraId="22EEB08E" w14:textId="324DF43B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   </w:t>
      </w:r>
      <w:r w:rsidR="00FC57D8">
        <w:rPr>
          <w:rStyle w:val="HTMLCode"/>
          <w:rFonts w:eastAsiaTheme="minorEastAsia"/>
          <w:lang w:val="fr-FR"/>
        </w:rPr>
        <w:tab/>
      </w:r>
      <w:r w:rsidRPr="007E3B3E">
        <w:rPr>
          <w:rStyle w:val="HTMLCode"/>
          <w:rFonts w:eastAsiaTheme="minorEastAsia"/>
          <w:lang w:val="fr-FR"/>
        </w:rPr>
        <w:t>}</w:t>
      </w:r>
    </w:p>
    <w:p w14:paraId="39F80F54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}</w:t>
      </w:r>
    </w:p>
    <w:p w14:paraId="2F5B1B56" w14:textId="250B6F9C" w:rsidR="003D5401" w:rsidRPr="007E3B3E" w:rsidRDefault="003D5401" w:rsidP="00A06A00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br/>
        <w:t>#</w:t>
      </w:r>
    </w:p>
    <w:p w14:paraId="5982C9A2" w14:textId="609E050C" w:rsidR="003D5401" w:rsidRPr="003D5401" w:rsidRDefault="003D5401" w:rsidP="003D5401">
      <w:pPr>
        <w:pStyle w:val="PlainText"/>
        <w:rPr>
          <w:rFonts w:cs="Courier New"/>
          <w:sz w:val="20"/>
          <w:szCs w:val="20"/>
          <w:lang w:val="fr-FR"/>
        </w:rPr>
      </w:pPr>
      <w:r w:rsidRPr="007E3B3E">
        <w:rPr>
          <w:rStyle w:val="HTMLCode"/>
          <w:rFonts w:eastAsiaTheme="minorEastAsia"/>
          <w:lang w:val="fr-FR"/>
        </w:rPr>
        <w:t xml:space="preserve"># </w:t>
      </w:r>
      <w:r w:rsidR="00A06A00">
        <w:rPr>
          <w:rStyle w:val="HTMLCode"/>
          <w:rFonts w:eastAsiaTheme="minorEastAsia"/>
          <w:lang w:val="fr-FR"/>
        </w:rPr>
        <w:t>Décommissionner</w:t>
      </w:r>
      <w:r w:rsidRPr="007E3B3E">
        <w:rPr>
          <w:rStyle w:val="HTMLCode"/>
          <w:rFonts w:eastAsiaTheme="minorEastAsia"/>
          <w:lang w:val="fr-FR"/>
        </w:rPr>
        <w:t xml:space="preserve"> le contrôleur de domaine</w:t>
      </w:r>
      <w:r>
        <w:rPr>
          <w:rStyle w:val="HTMLCode"/>
          <w:rFonts w:eastAsiaTheme="minorEastAsia"/>
          <w:lang w:val="fr-FR"/>
        </w:rPr>
        <w:br/>
        <w:t>#</w:t>
      </w:r>
    </w:p>
    <w:p w14:paraId="6C10F1BD" w14:textId="2FCDA6BB" w:rsidR="007E3B3E" w:rsidRPr="007E3B3E" w:rsidRDefault="007E3B3E" w:rsidP="00A06A00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Uninstall-ADDSDomainController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DemoteOperationMasterRole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RemoveApplicationPartitions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-Force</w:t>
      </w:r>
      <w:r w:rsidR="009E5084">
        <w:rPr>
          <w:rStyle w:val="HTMLCode"/>
          <w:rFonts w:eastAsiaTheme="minorEastAsia"/>
          <w:lang w:val="fr-FR"/>
        </w:rPr>
        <w:t xml:space="preserve"> </w:t>
      </w:r>
      <w:r w:rsidR="009E5084">
        <w:t xml:space="preserve">-Target </w:t>
      </w:r>
      <w:r w:rsidR="009E5084" w:rsidRPr="007E3B3E">
        <w:rPr>
          <w:rStyle w:val="HTMLCode"/>
          <w:rFonts w:eastAsiaTheme="minorEastAsia"/>
          <w:lang w:val="fr-FR"/>
        </w:rPr>
        <w:t>$</w:t>
      </w:r>
      <w:proofErr w:type="spellStart"/>
      <w:r w:rsidR="009E5084">
        <w:rPr>
          <w:rStyle w:val="HTMLCode"/>
          <w:rFonts w:eastAsiaTheme="minorEastAsia"/>
          <w:lang w:val="fr-FR"/>
        </w:rPr>
        <w:t>doma</w:t>
      </w:r>
      <w:r w:rsidR="009E5084" w:rsidRPr="007E3B3E">
        <w:rPr>
          <w:rStyle w:val="HTMLCode"/>
          <w:rFonts w:eastAsiaTheme="minorEastAsia"/>
          <w:lang w:val="fr-FR"/>
        </w:rPr>
        <w:t>inController</w:t>
      </w:r>
      <w:r w:rsidR="009E5084">
        <w:rPr>
          <w:rStyle w:val="HTMLCode"/>
          <w:rFonts w:eastAsiaTheme="minorEastAsia"/>
          <w:lang w:val="fr-FR"/>
        </w:rPr>
        <w:t>ToDemote</w:t>
      </w:r>
      <w:proofErr w:type="spellEnd"/>
    </w:p>
    <w:p w14:paraId="6116D84B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4474A02B" w14:textId="3B33457C" w:rsidR="007E3B3E" w:rsidRPr="007E3B3E" w:rsidRDefault="00A06A00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  <w:r>
        <w:rPr>
          <w:rStyle w:val="HTMLCode"/>
          <w:rFonts w:eastAsiaTheme="minorEastAsia"/>
          <w:lang w:val="fr-FR"/>
        </w:rPr>
        <w:br/>
      </w:r>
      <w:r w:rsidR="007E3B3E" w:rsidRPr="007E3B3E">
        <w:rPr>
          <w:rStyle w:val="HTMLCode"/>
          <w:rFonts w:eastAsiaTheme="minorEastAsia"/>
          <w:lang w:val="fr-FR"/>
        </w:rPr>
        <w:t># Supprimer les métadonnées du contrôleur de domaine</w:t>
      </w:r>
    </w:p>
    <w:p w14:paraId="4931732D" w14:textId="54245ECC" w:rsidR="007E3B3E" w:rsidRPr="007E3B3E" w:rsidRDefault="00A06A00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091C7239" w14:textId="72F0EBBD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Remove-ADDomainController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E71F08">
        <w:rPr>
          <w:rStyle w:val="HTMLCode"/>
          <w:rFonts w:eastAsiaTheme="minorEastAsia"/>
          <w:lang w:val="fr-FR"/>
        </w:rPr>
        <w:t>doma</w:t>
      </w:r>
      <w:r w:rsidR="00E71F08" w:rsidRPr="007E3B3E">
        <w:rPr>
          <w:rStyle w:val="HTMLCode"/>
          <w:rFonts w:eastAsiaTheme="minorEastAsia"/>
          <w:lang w:val="fr-FR"/>
        </w:rPr>
        <w:t>inController</w:t>
      </w:r>
      <w:r w:rsidR="00E71F08">
        <w:rPr>
          <w:rStyle w:val="HTMLCode"/>
          <w:rFonts w:eastAsiaTheme="minorEastAsia"/>
          <w:lang w:val="fr-FR"/>
        </w:rPr>
        <w:t>ToDemote</w:t>
      </w:r>
      <w:proofErr w:type="spellEnd"/>
      <w:r w:rsidR="00E71F08" w:rsidRPr="007E3B3E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</w:t>
      </w:r>
      <w:proofErr w:type="spellStart"/>
      <w:r w:rsidRPr="007E3B3E">
        <w:rPr>
          <w:rStyle w:val="HTMLCode"/>
          <w:rFonts w:eastAsiaTheme="minorEastAsia"/>
          <w:lang w:val="fr-FR"/>
        </w:rPr>
        <w:t>MetadataCleanup</w:t>
      </w:r>
      <w:proofErr w:type="spellEnd"/>
    </w:p>
    <w:p w14:paraId="2356A543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57B1B99C" w14:textId="582A714F" w:rsidR="00686659" w:rsidRDefault="00686659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4E0EC9CA" w14:textId="2EE664B1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 Supprimer l'objet ordinateur du contrôleur de domaine</w:t>
      </w:r>
    </w:p>
    <w:p w14:paraId="28602B0B" w14:textId="6F49C328" w:rsidR="007E3B3E" w:rsidRPr="007E3B3E" w:rsidRDefault="00686659" w:rsidP="007E3B3E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>#</w:t>
      </w:r>
    </w:p>
    <w:p w14:paraId="0C60049D" w14:textId="6C72F4CC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proofErr w:type="spellStart"/>
      <w:r w:rsidRPr="007E3B3E">
        <w:rPr>
          <w:rStyle w:val="HTMLCode"/>
          <w:rFonts w:eastAsiaTheme="minorEastAsia"/>
          <w:lang w:val="fr-FR"/>
        </w:rPr>
        <w:t>Remove-ADComputer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-Identity $</w:t>
      </w:r>
      <w:proofErr w:type="spellStart"/>
      <w:r w:rsidR="00686659">
        <w:rPr>
          <w:rStyle w:val="HTMLCode"/>
          <w:rFonts w:eastAsiaTheme="minorEastAsia"/>
          <w:lang w:val="fr-FR"/>
        </w:rPr>
        <w:t>doma</w:t>
      </w:r>
      <w:r w:rsidR="00686659" w:rsidRPr="007E3B3E">
        <w:rPr>
          <w:rStyle w:val="HTMLCode"/>
          <w:rFonts w:eastAsiaTheme="minorEastAsia"/>
          <w:lang w:val="fr-FR"/>
        </w:rPr>
        <w:t>inController</w:t>
      </w:r>
      <w:r w:rsidR="00686659">
        <w:rPr>
          <w:rStyle w:val="HTMLCode"/>
          <w:rFonts w:eastAsiaTheme="minorEastAsia"/>
          <w:lang w:val="fr-FR"/>
        </w:rPr>
        <w:t>ToDemote</w:t>
      </w:r>
      <w:proofErr w:type="spellEnd"/>
    </w:p>
    <w:p w14:paraId="5A9DB6AD" w14:textId="77777777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</w:p>
    <w:p w14:paraId="6F75FB2A" w14:textId="6260B4FF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</w:t>
      </w:r>
    </w:p>
    <w:p w14:paraId="1C315ED0" w14:textId="7FE8BD79" w:rsidR="007E3B3E" w:rsidRPr="007E3B3E" w:rsidRDefault="007E3B3E" w:rsidP="007E3B3E">
      <w:pPr>
        <w:pStyle w:val="PlainText"/>
        <w:rPr>
          <w:rStyle w:val="HTMLCode"/>
          <w:rFonts w:eastAsiaTheme="minorEastAsia"/>
          <w:lang w:val="fr-FR"/>
        </w:rPr>
      </w:pPr>
      <w:r w:rsidRPr="007E3B3E">
        <w:rPr>
          <w:rStyle w:val="HTMLCode"/>
          <w:rFonts w:eastAsiaTheme="minorEastAsia"/>
          <w:lang w:val="fr-FR"/>
        </w:rPr>
        <w:t># Supprimer les enregistrements DNS associés au contrôleur de domaine</w:t>
      </w:r>
      <w:r w:rsidR="008A446E">
        <w:rPr>
          <w:rStyle w:val="HTMLCode"/>
          <w:rFonts w:eastAsiaTheme="minorEastAsia"/>
          <w:lang w:val="fr-FR"/>
        </w:rPr>
        <w:br/>
        <w:t>#</w:t>
      </w:r>
    </w:p>
    <w:p w14:paraId="71A58B87" w14:textId="52871F92" w:rsidR="00391B0D" w:rsidRDefault="007E3B3E" w:rsidP="00671D32">
      <w:pPr>
        <w:pStyle w:val="PlainText"/>
      </w:pPr>
      <w:proofErr w:type="spellStart"/>
      <w:r w:rsidRPr="007E3B3E">
        <w:rPr>
          <w:rStyle w:val="HTMLCode"/>
          <w:rFonts w:eastAsiaTheme="minorEastAsia"/>
          <w:lang w:val="fr-FR"/>
        </w:rPr>
        <w:t>Remove-DnsServerResourceRecord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-</w:t>
      </w:r>
      <w:proofErr w:type="spellStart"/>
      <w:r w:rsidRPr="007E3B3E">
        <w:rPr>
          <w:rStyle w:val="HTMLCode"/>
          <w:rFonts w:eastAsiaTheme="minorEastAsia"/>
          <w:lang w:val="fr-FR"/>
        </w:rPr>
        <w:t>ZoneName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</w:t>
      </w:r>
      <w:r w:rsidR="006C68AC">
        <w:rPr>
          <w:rStyle w:val="HTMLCode"/>
          <w:rFonts w:eastAsiaTheme="minorEastAsia"/>
          <w:lang w:val="fr-FR"/>
        </w:rPr>
        <w:t>$</w:t>
      </w:r>
      <w:proofErr w:type="spellStart"/>
      <w:r w:rsidR="00127A23">
        <w:rPr>
          <w:rStyle w:val="HTMLCode"/>
          <w:rFonts w:eastAsiaTheme="minorEastAsia"/>
          <w:lang w:val="fr-FR"/>
        </w:rPr>
        <w:t>DNSZone</w:t>
      </w:r>
      <w:r w:rsidR="00127A23" w:rsidRPr="007E3B3E">
        <w:rPr>
          <w:rStyle w:val="HTMLCode"/>
          <w:rFonts w:eastAsiaTheme="minorEastAsia"/>
          <w:lang w:val="fr-FR"/>
        </w:rPr>
        <w:t>N</w:t>
      </w:r>
      <w:r w:rsidR="00127A23">
        <w:rPr>
          <w:rStyle w:val="HTMLCode"/>
          <w:rFonts w:eastAsiaTheme="minorEastAsia"/>
          <w:lang w:val="fr-FR"/>
        </w:rPr>
        <w:t>a</w:t>
      </w:r>
      <w:r w:rsidR="00127A23" w:rsidRPr="007E3B3E">
        <w:rPr>
          <w:rStyle w:val="HTMLCode"/>
          <w:rFonts w:eastAsiaTheme="minorEastAsia"/>
          <w:lang w:val="fr-FR"/>
        </w:rPr>
        <w:t>me</w:t>
      </w:r>
      <w:proofErr w:type="spellEnd"/>
      <w:r w:rsidR="00127A23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-Name $</w:t>
      </w:r>
      <w:proofErr w:type="spellStart"/>
      <w:r w:rsidR="008A446E">
        <w:rPr>
          <w:rStyle w:val="HTMLCode"/>
          <w:rFonts w:eastAsiaTheme="minorEastAsia"/>
          <w:lang w:val="fr-FR"/>
        </w:rPr>
        <w:t>doma</w:t>
      </w:r>
      <w:r w:rsidR="008A446E" w:rsidRPr="007E3B3E">
        <w:rPr>
          <w:rStyle w:val="HTMLCode"/>
          <w:rFonts w:eastAsiaTheme="minorEastAsia"/>
          <w:lang w:val="fr-FR"/>
        </w:rPr>
        <w:t>inController</w:t>
      </w:r>
      <w:r w:rsidR="008A446E">
        <w:rPr>
          <w:rStyle w:val="HTMLCode"/>
          <w:rFonts w:eastAsiaTheme="minorEastAsia"/>
          <w:lang w:val="fr-FR"/>
        </w:rPr>
        <w:t>ToDemote</w:t>
      </w:r>
      <w:proofErr w:type="spellEnd"/>
      <w:r w:rsidR="008A446E" w:rsidRPr="007E3B3E">
        <w:rPr>
          <w:rStyle w:val="HTMLCode"/>
          <w:rFonts w:eastAsiaTheme="minorEastAsia"/>
          <w:lang w:val="fr-FR"/>
        </w:rPr>
        <w:t xml:space="preserve"> </w:t>
      </w:r>
      <w:r w:rsidRPr="007E3B3E">
        <w:rPr>
          <w:rStyle w:val="HTMLCode"/>
          <w:rFonts w:eastAsiaTheme="minorEastAsia"/>
          <w:lang w:val="fr-FR"/>
        </w:rPr>
        <w:t>-</w:t>
      </w:r>
      <w:proofErr w:type="spellStart"/>
      <w:r w:rsidRPr="007E3B3E">
        <w:rPr>
          <w:rStyle w:val="HTMLCode"/>
          <w:rFonts w:eastAsiaTheme="minorEastAsia"/>
          <w:lang w:val="fr-FR"/>
        </w:rPr>
        <w:t>RRType</w:t>
      </w:r>
      <w:proofErr w:type="spellEnd"/>
      <w:r w:rsidRPr="007E3B3E">
        <w:rPr>
          <w:rStyle w:val="HTMLCode"/>
          <w:rFonts w:eastAsiaTheme="minorEastAsia"/>
          <w:lang w:val="fr-FR"/>
        </w:rPr>
        <w:t xml:space="preserve"> "A" -Force</w:t>
      </w:r>
    </w:p>
    <w:p w14:paraId="7AF56251" w14:textId="77777777" w:rsidR="00B32E6C" w:rsidRDefault="00B32E6C" w:rsidP="00734842"/>
    <w:p w14:paraId="6C359E16" w14:textId="30B716E0" w:rsidR="00734842" w:rsidRDefault="00734842" w:rsidP="00734842">
      <w:r w:rsidRPr="00734842">
        <w:t>Documentation</w:t>
      </w:r>
      <w:r>
        <w:t> :</w:t>
      </w:r>
    </w:p>
    <w:p w14:paraId="7350C7AF" w14:textId="66ABBA1A" w:rsidR="00692154" w:rsidRDefault="00692154" w:rsidP="00C6114F">
      <w:pPr>
        <w:pStyle w:val="ListParagraph"/>
        <w:numPr>
          <w:ilvl w:val="0"/>
          <w:numId w:val="17"/>
        </w:numPr>
      </w:pPr>
      <w:hyperlink r:id="rId8" w:history="1">
        <w:r w:rsidRPr="00692154">
          <w:rPr>
            <w:rStyle w:val="Hyperlink"/>
            <w:sz w:val="20"/>
          </w:rPr>
          <w:t>https://learn.microsoft.com/en-us/windows-server/identity/ad-ds/deploy/demoting-domain-controllers-and-domains--level-200-</w:t>
        </w:r>
      </w:hyperlink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2D60D96B" w14:textId="7615C45A" w:rsidR="00AB2C16" w:rsidRDefault="004E422D" w:rsidP="00AB2C16">
      <w:pPr>
        <w:rPr>
          <w:lang w:eastAsia="fr-FR"/>
        </w:rPr>
      </w:pPr>
      <w:r>
        <w:t xml:space="preserve">Pour vérifier la bonne correction de l’anomalie, il est possible de d’exécuter à nouveau la partie </w:t>
      </w:r>
      <w:r w:rsidRPr="003479A1">
        <w:rPr>
          <w:lang w:eastAsia="fr-FR"/>
        </w:rPr>
        <w:t>"</w:t>
      </w:r>
      <w:r>
        <w:rPr>
          <w:lang w:eastAsia="fr-FR"/>
        </w:rPr>
        <w:t>Détection</w:t>
      </w:r>
      <w:r w:rsidRPr="003479A1">
        <w:rPr>
          <w:lang w:eastAsia="fr-FR"/>
        </w:rPr>
        <w:t>"</w:t>
      </w:r>
      <w:r>
        <w:rPr>
          <w:lang w:eastAsia="fr-FR"/>
        </w:rPr>
        <w:t xml:space="preserve"> et de constater qu’aucun contrôleur de domaine n’est listé.</w:t>
      </w:r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C0EA" w14:textId="77777777" w:rsidR="0010383A" w:rsidRDefault="0010383A" w:rsidP="004E6E8A">
      <w:r>
        <w:separator/>
      </w:r>
    </w:p>
  </w:endnote>
  <w:endnote w:type="continuationSeparator" w:id="0">
    <w:p w14:paraId="30C9D343" w14:textId="77777777" w:rsidR="0010383A" w:rsidRDefault="0010383A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DE95" w14:textId="77777777" w:rsidR="0010383A" w:rsidRDefault="0010383A" w:rsidP="004E6E8A">
      <w:r>
        <w:separator/>
      </w:r>
    </w:p>
  </w:footnote>
  <w:footnote w:type="continuationSeparator" w:id="0">
    <w:p w14:paraId="185E8BF3" w14:textId="77777777" w:rsidR="0010383A" w:rsidRDefault="0010383A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6"/>
  </w:num>
  <w:num w:numId="11" w16cid:durableId="1618676560">
    <w:abstractNumId w:val="8"/>
  </w:num>
  <w:num w:numId="12" w16cid:durableId="1168667304">
    <w:abstractNumId w:val="14"/>
  </w:num>
  <w:num w:numId="13" w16cid:durableId="1451627964">
    <w:abstractNumId w:val="18"/>
  </w:num>
  <w:num w:numId="14" w16cid:durableId="1404184367">
    <w:abstractNumId w:val="15"/>
  </w:num>
  <w:num w:numId="15" w16cid:durableId="1213153922">
    <w:abstractNumId w:val="12"/>
  </w:num>
  <w:num w:numId="16" w16cid:durableId="571891901">
    <w:abstractNumId w:val="17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03F7"/>
    <w:rsid w:val="000251DD"/>
    <w:rsid w:val="00026BA6"/>
    <w:rsid w:val="00034174"/>
    <w:rsid w:val="00034616"/>
    <w:rsid w:val="000409A9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4FD7"/>
    <w:rsid w:val="0007763F"/>
    <w:rsid w:val="00090886"/>
    <w:rsid w:val="00090C4D"/>
    <w:rsid w:val="00091BA9"/>
    <w:rsid w:val="000950D5"/>
    <w:rsid w:val="000A04FE"/>
    <w:rsid w:val="000A2974"/>
    <w:rsid w:val="000A2C75"/>
    <w:rsid w:val="000A49D6"/>
    <w:rsid w:val="000B15D2"/>
    <w:rsid w:val="000B1DED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0E04"/>
    <w:rsid w:val="000E1B42"/>
    <w:rsid w:val="000F1B3A"/>
    <w:rsid w:val="000F2917"/>
    <w:rsid w:val="000F3534"/>
    <w:rsid w:val="000F4F49"/>
    <w:rsid w:val="000F60FA"/>
    <w:rsid w:val="0010383A"/>
    <w:rsid w:val="00105D8B"/>
    <w:rsid w:val="00110D44"/>
    <w:rsid w:val="001115DB"/>
    <w:rsid w:val="001119B0"/>
    <w:rsid w:val="001147D1"/>
    <w:rsid w:val="0011736C"/>
    <w:rsid w:val="00117DBC"/>
    <w:rsid w:val="0012745B"/>
    <w:rsid w:val="00127A23"/>
    <w:rsid w:val="0013156B"/>
    <w:rsid w:val="00131DED"/>
    <w:rsid w:val="00136CFA"/>
    <w:rsid w:val="001404D2"/>
    <w:rsid w:val="0015074B"/>
    <w:rsid w:val="001541D6"/>
    <w:rsid w:val="001700EA"/>
    <w:rsid w:val="001704C6"/>
    <w:rsid w:val="001721E4"/>
    <w:rsid w:val="001737A1"/>
    <w:rsid w:val="001778F6"/>
    <w:rsid w:val="00177D34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399E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4308"/>
    <w:rsid w:val="00236B64"/>
    <w:rsid w:val="00241767"/>
    <w:rsid w:val="002458D9"/>
    <w:rsid w:val="00251CB5"/>
    <w:rsid w:val="00260835"/>
    <w:rsid w:val="00270AC1"/>
    <w:rsid w:val="002737F7"/>
    <w:rsid w:val="002815CE"/>
    <w:rsid w:val="0028233A"/>
    <w:rsid w:val="00283842"/>
    <w:rsid w:val="002910B4"/>
    <w:rsid w:val="00293646"/>
    <w:rsid w:val="00295503"/>
    <w:rsid w:val="00295823"/>
    <w:rsid w:val="0029639D"/>
    <w:rsid w:val="002A028E"/>
    <w:rsid w:val="002A2020"/>
    <w:rsid w:val="002B1030"/>
    <w:rsid w:val="002B1794"/>
    <w:rsid w:val="002C3014"/>
    <w:rsid w:val="002C4657"/>
    <w:rsid w:val="002D4F42"/>
    <w:rsid w:val="002D6F6D"/>
    <w:rsid w:val="002E2268"/>
    <w:rsid w:val="002E37C4"/>
    <w:rsid w:val="002F03DD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19"/>
    <w:rsid w:val="003563A5"/>
    <w:rsid w:val="00361088"/>
    <w:rsid w:val="00370A2F"/>
    <w:rsid w:val="0037320B"/>
    <w:rsid w:val="003749BC"/>
    <w:rsid w:val="00382D26"/>
    <w:rsid w:val="00383E7E"/>
    <w:rsid w:val="00391B0D"/>
    <w:rsid w:val="003933D2"/>
    <w:rsid w:val="003A14D9"/>
    <w:rsid w:val="003A1B06"/>
    <w:rsid w:val="003A3795"/>
    <w:rsid w:val="003A599F"/>
    <w:rsid w:val="003B0ADA"/>
    <w:rsid w:val="003B3D63"/>
    <w:rsid w:val="003C6038"/>
    <w:rsid w:val="003D28D7"/>
    <w:rsid w:val="003D5401"/>
    <w:rsid w:val="003D7743"/>
    <w:rsid w:val="003E2A88"/>
    <w:rsid w:val="003E3629"/>
    <w:rsid w:val="003E5297"/>
    <w:rsid w:val="003F051F"/>
    <w:rsid w:val="003F0AEF"/>
    <w:rsid w:val="003F0DE8"/>
    <w:rsid w:val="003F2715"/>
    <w:rsid w:val="003F39E2"/>
    <w:rsid w:val="00412D39"/>
    <w:rsid w:val="00412EF6"/>
    <w:rsid w:val="0041438E"/>
    <w:rsid w:val="00431430"/>
    <w:rsid w:val="0043377B"/>
    <w:rsid w:val="00435A54"/>
    <w:rsid w:val="00440858"/>
    <w:rsid w:val="004412D0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2B54"/>
    <w:rsid w:val="004C7DAC"/>
    <w:rsid w:val="004D08FF"/>
    <w:rsid w:val="004D0B85"/>
    <w:rsid w:val="004D4AD5"/>
    <w:rsid w:val="004E422D"/>
    <w:rsid w:val="004E527E"/>
    <w:rsid w:val="004E6E8A"/>
    <w:rsid w:val="0050066A"/>
    <w:rsid w:val="00500900"/>
    <w:rsid w:val="00517480"/>
    <w:rsid w:val="005174A8"/>
    <w:rsid w:val="00521C79"/>
    <w:rsid w:val="00530478"/>
    <w:rsid w:val="00544A21"/>
    <w:rsid w:val="00555ED9"/>
    <w:rsid w:val="00556759"/>
    <w:rsid w:val="00562A6D"/>
    <w:rsid w:val="00566D66"/>
    <w:rsid w:val="0057038E"/>
    <w:rsid w:val="0057343C"/>
    <w:rsid w:val="005743C9"/>
    <w:rsid w:val="00575892"/>
    <w:rsid w:val="0057625C"/>
    <w:rsid w:val="00581BAA"/>
    <w:rsid w:val="005868E7"/>
    <w:rsid w:val="005902B0"/>
    <w:rsid w:val="00592CBF"/>
    <w:rsid w:val="00595870"/>
    <w:rsid w:val="00595BC8"/>
    <w:rsid w:val="005A232B"/>
    <w:rsid w:val="005C37E9"/>
    <w:rsid w:val="005C3D58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77D"/>
    <w:rsid w:val="00630D80"/>
    <w:rsid w:val="00631977"/>
    <w:rsid w:val="006324EB"/>
    <w:rsid w:val="0065272E"/>
    <w:rsid w:val="00660208"/>
    <w:rsid w:val="00662FBB"/>
    <w:rsid w:val="00671D32"/>
    <w:rsid w:val="006763EA"/>
    <w:rsid w:val="00676CA0"/>
    <w:rsid w:val="00680373"/>
    <w:rsid w:val="00680816"/>
    <w:rsid w:val="00686659"/>
    <w:rsid w:val="00692154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C6053"/>
    <w:rsid w:val="006C68AC"/>
    <w:rsid w:val="006D216E"/>
    <w:rsid w:val="006D4902"/>
    <w:rsid w:val="006D5E97"/>
    <w:rsid w:val="006D5FD9"/>
    <w:rsid w:val="006D75D4"/>
    <w:rsid w:val="006E447A"/>
    <w:rsid w:val="006F1191"/>
    <w:rsid w:val="006F18FF"/>
    <w:rsid w:val="006F275A"/>
    <w:rsid w:val="006F35FE"/>
    <w:rsid w:val="006F70BE"/>
    <w:rsid w:val="00700599"/>
    <w:rsid w:val="00707827"/>
    <w:rsid w:val="00712067"/>
    <w:rsid w:val="00712151"/>
    <w:rsid w:val="00715D25"/>
    <w:rsid w:val="007208E4"/>
    <w:rsid w:val="007251B1"/>
    <w:rsid w:val="00725274"/>
    <w:rsid w:val="00734842"/>
    <w:rsid w:val="007358B1"/>
    <w:rsid w:val="00742AD2"/>
    <w:rsid w:val="00743933"/>
    <w:rsid w:val="007512ED"/>
    <w:rsid w:val="007546D2"/>
    <w:rsid w:val="00756229"/>
    <w:rsid w:val="007563BF"/>
    <w:rsid w:val="00756B6E"/>
    <w:rsid w:val="00757342"/>
    <w:rsid w:val="00767723"/>
    <w:rsid w:val="00776A0B"/>
    <w:rsid w:val="0078051A"/>
    <w:rsid w:val="00784BF1"/>
    <w:rsid w:val="007859DC"/>
    <w:rsid w:val="00790CDB"/>
    <w:rsid w:val="00795F2C"/>
    <w:rsid w:val="007B0862"/>
    <w:rsid w:val="007C4824"/>
    <w:rsid w:val="007D2C8E"/>
    <w:rsid w:val="007D32AF"/>
    <w:rsid w:val="007D4362"/>
    <w:rsid w:val="007D5057"/>
    <w:rsid w:val="007E2BC4"/>
    <w:rsid w:val="007E3B3E"/>
    <w:rsid w:val="007E50F7"/>
    <w:rsid w:val="007F4082"/>
    <w:rsid w:val="007F7924"/>
    <w:rsid w:val="00800B6C"/>
    <w:rsid w:val="008015AC"/>
    <w:rsid w:val="008051FB"/>
    <w:rsid w:val="00805BE8"/>
    <w:rsid w:val="0081307C"/>
    <w:rsid w:val="00831B47"/>
    <w:rsid w:val="0084463D"/>
    <w:rsid w:val="0085471A"/>
    <w:rsid w:val="00857195"/>
    <w:rsid w:val="00864433"/>
    <w:rsid w:val="008A446E"/>
    <w:rsid w:val="008A4912"/>
    <w:rsid w:val="008B5EB1"/>
    <w:rsid w:val="008B6383"/>
    <w:rsid w:val="008B6F55"/>
    <w:rsid w:val="008C1E5E"/>
    <w:rsid w:val="008C5542"/>
    <w:rsid w:val="008D0BF6"/>
    <w:rsid w:val="008F1B61"/>
    <w:rsid w:val="008F226B"/>
    <w:rsid w:val="008F4826"/>
    <w:rsid w:val="008F4A62"/>
    <w:rsid w:val="009019A4"/>
    <w:rsid w:val="00903E30"/>
    <w:rsid w:val="00907573"/>
    <w:rsid w:val="00917BD9"/>
    <w:rsid w:val="00922ECD"/>
    <w:rsid w:val="009261CA"/>
    <w:rsid w:val="009263A3"/>
    <w:rsid w:val="00930380"/>
    <w:rsid w:val="00930D5E"/>
    <w:rsid w:val="009374E3"/>
    <w:rsid w:val="00946B08"/>
    <w:rsid w:val="00950DE1"/>
    <w:rsid w:val="0096015D"/>
    <w:rsid w:val="00962E12"/>
    <w:rsid w:val="009664C8"/>
    <w:rsid w:val="009671F9"/>
    <w:rsid w:val="009706E7"/>
    <w:rsid w:val="0097195A"/>
    <w:rsid w:val="00977363"/>
    <w:rsid w:val="00983565"/>
    <w:rsid w:val="00984EBA"/>
    <w:rsid w:val="00985B19"/>
    <w:rsid w:val="00990722"/>
    <w:rsid w:val="009B313E"/>
    <w:rsid w:val="009B3987"/>
    <w:rsid w:val="009B39E6"/>
    <w:rsid w:val="009C47C5"/>
    <w:rsid w:val="009C5BDD"/>
    <w:rsid w:val="009E5084"/>
    <w:rsid w:val="009F0A1F"/>
    <w:rsid w:val="009F0E56"/>
    <w:rsid w:val="009F185C"/>
    <w:rsid w:val="009F366E"/>
    <w:rsid w:val="00A0204D"/>
    <w:rsid w:val="00A035B6"/>
    <w:rsid w:val="00A06A00"/>
    <w:rsid w:val="00A07044"/>
    <w:rsid w:val="00A30E00"/>
    <w:rsid w:val="00A31416"/>
    <w:rsid w:val="00A34D5A"/>
    <w:rsid w:val="00A41073"/>
    <w:rsid w:val="00A41983"/>
    <w:rsid w:val="00A42CA6"/>
    <w:rsid w:val="00A4470A"/>
    <w:rsid w:val="00A45612"/>
    <w:rsid w:val="00A54BF8"/>
    <w:rsid w:val="00A57855"/>
    <w:rsid w:val="00A60A04"/>
    <w:rsid w:val="00A6375B"/>
    <w:rsid w:val="00A64DB9"/>
    <w:rsid w:val="00A674EC"/>
    <w:rsid w:val="00A73CDC"/>
    <w:rsid w:val="00A8746A"/>
    <w:rsid w:val="00AA1D8D"/>
    <w:rsid w:val="00AA27B4"/>
    <w:rsid w:val="00AA2B20"/>
    <w:rsid w:val="00AB1D79"/>
    <w:rsid w:val="00AB2C16"/>
    <w:rsid w:val="00AB5654"/>
    <w:rsid w:val="00AC11D9"/>
    <w:rsid w:val="00AC1541"/>
    <w:rsid w:val="00AC38A4"/>
    <w:rsid w:val="00AC3ED5"/>
    <w:rsid w:val="00AC5137"/>
    <w:rsid w:val="00AF39C2"/>
    <w:rsid w:val="00B00A90"/>
    <w:rsid w:val="00B04E3E"/>
    <w:rsid w:val="00B0670F"/>
    <w:rsid w:val="00B13636"/>
    <w:rsid w:val="00B1480D"/>
    <w:rsid w:val="00B15374"/>
    <w:rsid w:val="00B235E0"/>
    <w:rsid w:val="00B23DDA"/>
    <w:rsid w:val="00B304D4"/>
    <w:rsid w:val="00B30BB9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A6684"/>
    <w:rsid w:val="00BB02CE"/>
    <w:rsid w:val="00BB0911"/>
    <w:rsid w:val="00BD4A21"/>
    <w:rsid w:val="00BF4F72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582C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84AB7"/>
    <w:rsid w:val="00C87B5B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F2C0C"/>
    <w:rsid w:val="00CF34B5"/>
    <w:rsid w:val="00D001EC"/>
    <w:rsid w:val="00D04395"/>
    <w:rsid w:val="00D1411A"/>
    <w:rsid w:val="00D2352D"/>
    <w:rsid w:val="00D30706"/>
    <w:rsid w:val="00D35C82"/>
    <w:rsid w:val="00D3778B"/>
    <w:rsid w:val="00D40254"/>
    <w:rsid w:val="00D47333"/>
    <w:rsid w:val="00D533EC"/>
    <w:rsid w:val="00D53873"/>
    <w:rsid w:val="00D600F6"/>
    <w:rsid w:val="00D6323F"/>
    <w:rsid w:val="00D641C3"/>
    <w:rsid w:val="00D73511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20ADE"/>
    <w:rsid w:val="00E31DD7"/>
    <w:rsid w:val="00E4325C"/>
    <w:rsid w:val="00E43960"/>
    <w:rsid w:val="00E448B3"/>
    <w:rsid w:val="00E4632D"/>
    <w:rsid w:val="00E5118B"/>
    <w:rsid w:val="00E51576"/>
    <w:rsid w:val="00E5181E"/>
    <w:rsid w:val="00E51ACC"/>
    <w:rsid w:val="00E5330F"/>
    <w:rsid w:val="00E54362"/>
    <w:rsid w:val="00E56C84"/>
    <w:rsid w:val="00E62200"/>
    <w:rsid w:val="00E71F08"/>
    <w:rsid w:val="00E812EC"/>
    <w:rsid w:val="00E83CD3"/>
    <w:rsid w:val="00E86201"/>
    <w:rsid w:val="00E90602"/>
    <w:rsid w:val="00E9115C"/>
    <w:rsid w:val="00E920F0"/>
    <w:rsid w:val="00EA5EC5"/>
    <w:rsid w:val="00EB1CA5"/>
    <w:rsid w:val="00EB2E29"/>
    <w:rsid w:val="00EB4582"/>
    <w:rsid w:val="00EC5958"/>
    <w:rsid w:val="00EC5B2A"/>
    <w:rsid w:val="00EC6E40"/>
    <w:rsid w:val="00ED18B7"/>
    <w:rsid w:val="00EE2DFF"/>
    <w:rsid w:val="00EF17FF"/>
    <w:rsid w:val="00EF6709"/>
    <w:rsid w:val="00F21096"/>
    <w:rsid w:val="00F23455"/>
    <w:rsid w:val="00F30768"/>
    <w:rsid w:val="00F43AAB"/>
    <w:rsid w:val="00F51863"/>
    <w:rsid w:val="00F73D57"/>
    <w:rsid w:val="00F77101"/>
    <w:rsid w:val="00F92D57"/>
    <w:rsid w:val="00F944F4"/>
    <w:rsid w:val="00FA5E09"/>
    <w:rsid w:val="00FC1652"/>
    <w:rsid w:val="00FC57D8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identity/ad-ds/deploy/demoting-domain-controllers-and-domains--level-200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984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498</cp:revision>
  <dcterms:created xsi:type="dcterms:W3CDTF">2013-12-23T23:15:00Z</dcterms:created>
  <dcterms:modified xsi:type="dcterms:W3CDTF">2024-07-10T12:12:00Z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