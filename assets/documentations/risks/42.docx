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2CE7A" w14:textId="7635DEF4" w:rsidR="004738FD" w:rsidRPr="006053A4" w:rsidRDefault="00000000" w:rsidP="00EE085D">
      <w:pPr>
        <w:pStyle w:val="Titre1"/>
        <w:rPr>
          <w:rFonts w:hint="eastAsia"/>
        </w:rPr>
      </w:pPr>
      <w:r w:rsidRPr="006053A4">
        <w:t>Utilisation de mots de passe réversibles pour les comptes d'utilisateurs</w:t>
      </w:r>
    </w:p>
    <w:p w14:paraId="6EB7D2EB" w14:textId="77777777" w:rsidR="004738FD" w:rsidRDefault="00000000" w:rsidP="00B46B46">
      <w:pPr>
        <w:pStyle w:val="Sansinterligne"/>
      </w:pPr>
      <w:r w:rsidRPr="00B46B46">
        <w:t>ID METSYS : 42</w:t>
      </w:r>
      <w:r>
        <w:br/>
      </w:r>
      <w:r w:rsidRPr="00B46B46">
        <w:t xml:space="preserve">ID PingCastle : </w:t>
      </w:r>
      <w:hyperlink r:id="rId8">
        <w:r w:rsidRPr="00B46B46">
          <w:t>S-Reversible</w:t>
        </w:r>
      </w:hyperlink>
      <w:r>
        <w:br/>
      </w:r>
      <w:r w:rsidRPr="00B46B46">
        <w:t xml:space="preserve">ID PurplKnight : </w:t>
      </w:r>
      <w:hyperlink r:id="rId9">
        <w:r w:rsidRPr="00B46B46">
          <w:t>User accounts that store passwords with reversible encryption</w:t>
        </w:r>
      </w:hyperlink>
      <w:r>
        <w:br/>
      </w:r>
      <w:r w:rsidRPr="00A76589">
        <w:t xml:space="preserve">ID ANSSI : </w:t>
      </w:r>
      <w:hyperlink r:id="rId10" w:anchor="reversible_password">
        <w:r w:rsidRPr="00A76589">
          <w:t>vuln3_reversible_password</w:t>
        </w:r>
      </w:hyperlink>
    </w:p>
    <w:p w14:paraId="1D236ED8" w14:textId="77777777" w:rsidR="004738FD" w:rsidRPr="006053A4" w:rsidRDefault="00000000" w:rsidP="00B46B46">
      <w:pPr>
        <w:pStyle w:val="Sansinterligne"/>
      </w:pPr>
      <w:r w:rsidRPr="00B46B46">
        <w:t>Charge de travail : 0.5 jour</w:t>
      </w:r>
      <w:r w:rsidRPr="006053A4">
        <w:br/>
      </w:r>
      <w:r w:rsidRPr="00B46B46">
        <w:t>Difficulté : 1 - Requière quelques connaissances sur l'anomalie</w:t>
      </w:r>
    </w:p>
    <w:p w14:paraId="7360167A" w14:textId="77777777" w:rsidR="004738FD" w:rsidRPr="000F5134" w:rsidRDefault="00000000">
      <w:pPr>
        <w:pStyle w:val="paragraphetitlestyle"/>
        <w:rPr>
          <w:rStyle w:val="lev"/>
          <w:rFonts w:hint="eastAsia"/>
          <w:b/>
          <w:bCs/>
        </w:rPr>
      </w:pPr>
      <w:r w:rsidRPr="000F5134">
        <w:rPr>
          <w:rStyle w:val="lev"/>
          <w:b/>
          <w:bCs/>
        </w:rPr>
        <w:t>Description</w:t>
      </w:r>
    </w:p>
    <w:p w14:paraId="484B477F" w14:textId="77777777" w:rsidR="004738FD" w:rsidRPr="006053A4" w:rsidRDefault="00000000" w:rsidP="00F05A43">
      <w:pPr>
        <w:rPr>
          <w:rFonts w:hint="eastAsia"/>
        </w:rPr>
      </w:pPr>
      <w:r w:rsidRPr="006053A4">
        <w:t>Il est possible que des domaines aient des comptes avec un chiffrement réversible. Dans ce cas, cela signifie que le mot de passe est réellement stocké en texte clair dans l'attribut « supplementalCredential » du compte et qu'il peut être récupéré à l'aide d'une attaque « DCSync ».</w:t>
      </w:r>
    </w:p>
    <w:p w14:paraId="0B02B2AD" w14:textId="77777777" w:rsidR="004738FD" w:rsidRPr="000F5134" w:rsidRDefault="00000000">
      <w:pPr>
        <w:pStyle w:val="paragraphetitlestyle"/>
        <w:rPr>
          <w:rStyle w:val="lev"/>
          <w:rFonts w:hint="eastAsia"/>
          <w:b/>
          <w:bCs/>
        </w:rPr>
      </w:pPr>
      <w:r w:rsidRPr="000F5134">
        <w:rPr>
          <w:rStyle w:val="lev"/>
          <w:b/>
          <w:bCs/>
        </w:rPr>
        <w:t>Recommandation</w:t>
      </w:r>
    </w:p>
    <w:p w14:paraId="018D3AAB" w14:textId="77777777" w:rsidR="004738FD" w:rsidRPr="006053A4" w:rsidRDefault="00000000" w:rsidP="00F05A43">
      <w:pPr>
        <w:rPr>
          <w:rFonts w:hint="eastAsia"/>
        </w:rPr>
      </w:pPr>
      <w:r w:rsidRPr="006053A4">
        <w:t xml:space="preserve">Pour éliminer ce risque, il ne devrait y avoir aucun compte avec un chiffrement réversible. Vous devez les supprimer en supprimant le drapeau « Stocker le mot de passe en utilisant un chiffrement réversible » sur tous les comptes, de sorte que le mot de passe en texte clair soit supprimé lors du prochain changement de mot de passe. </w:t>
      </w:r>
    </w:p>
    <w:p w14:paraId="22105EDB" w14:textId="77777777" w:rsidR="004738FD" w:rsidRPr="006053A4" w:rsidRDefault="00000000" w:rsidP="00F05A43">
      <w:pPr>
        <w:rPr>
          <w:rFonts w:hint="eastAsia"/>
        </w:rPr>
      </w:pPr>
      <w:r w:rsidRPr="006053A4">
        <w:t>Vous pouvez obtenir une liste de tous les comptes potentiellement compromis en exécutant la commande PowerShell suivante :</w:t>
      </w:r>
    </w:p>
    <w:p w14:paraId="351C1858" w14:textId="488DC7B2" w:rsidR="006F6176" w:rsidRPr="00B46B46" w:rsidRDefault="00000000" w:rsidP="00B46B46">
      <w:pPr>
        <w:pStyle w:val="Textebrut"/>
      </w:pPr>
      <w:r w:rsidRPr="00B46B46">
        <w:t>Get-adobject -ldapfilter "(userAccountControl:1.2.840.113556.1.4.803:=128)" -properties useraccountcontrol</w:t>
      </w:r>
    </w:p>
    <w:p w14:paraId="33313789" w14:textId="53FBCCCD" w:rsidR="004738FD" w:rsidRPr="000F5134" w:rsidRDefault="004738FD" w:rsidP="00F05A43">
      <w:pPr>
        <w:rPr>
          <w:rFonts w:hint="eastAsia"/>
          <w:lang w:val="en-US"/>
        </w:rPr>
      </w:pPr>
    </w:p>
    <w:sectPr w:rsidR="004738FD" w:rsidRPr="000F5134" w:rsidSect="001F5A4B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02233" w14:textId="77777777" w:rsidR="001F5A4B" w:rsidRDefault="001F5A4B" w:rsidP="006053A4">
      <w:pPr>
        <w:rPr>
          <w:rFonts w:hint="eastAsia"/>
        </w:rPr>
      </w:pPr>
      <w:r>
        <w:separator/>
      </w:r>
    </w:p>
  </w:endnote>
  <w:endnote w:type="continuationSeparator" w:id="0">
    <w:p w14:paraId="41C86B33" w14:textId="77777777" w:rsidR="001F5A4B" w:rsidRDefault="001F5A4B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01C62" w14:textId="77777777" w:rsidR="001F5A4B" w:rsidRDefault="001F5A4B" w:rsidP="006053A4">
      <w:pPr>
        <w:rPr>
          <w:rFonts w:hint="eastAsia"/>
        </w:rPr>
      </w:pPr>
      <w:r>
        <w:separator/>
      </w:r>
    </w:p>
  </w:footnote>
  <w:footnote w:type="continuationSeparator" w:id="0">
    <w:p w14:paraId="2C0E1E2D" w14:textId="77777777" w:rsidR="001F5A4B" w:rsidRDefault="001F5A4B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134"/>
    <w:rsid w:val="0015074B"/>
    <w:rsid w:val="001F5A4B"/>
    <w:rsid w:val="0029639D"/>
    <w:rsid w:val="00326F90"/>
    <w:rsid w:val="004738FD"/>
    <w:rsid w:val="00604893"/>
    <w:rsid w:val="006053A4"/>
    <w:rsid w:val="006F6176"/>
    <w:rsid w:val="00A76589"/>
    <w:rsid w:val="00AA1D8D"/>
    <w:rsid w:val="00B2305C"/>
    <w:rsid w:val="00B46B46"/>
    <w:rsid w:val="00B47730"/>
    <w:rsid w:val="00CB0664"/>
    <w:rsid w:val="00D63FC0"/>
    <w:rsid w:val="00D823EE"/>
    <w:rsid w:val="00EC6720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46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B46B46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0F5134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  <w:style w:type="paragraph" w:styleId="Textebrut">
    <w:name w:val="Plain Text"/>
    <w:basedOn w:val="Code"/>
    <w:link w:val="TextebrutCar"/>
    <w:uiPriority w:val="99"/>
    <w:unhideWhenUsed/>
    <w:qFormat/>
    <w:rsid w:val="00B46B46"/>
  </w:style>
  <w:style w:type="character" w:customStyle="1" w:styleId="TextebrutCar">
    <w:name w:val="Texte brut Car"/>
    <w:basedOn w:val="Policepardfaut"/>
    <w:link w:val="Textebrut"/>
    <w:uiPriority w:val="99"/>
    <w:rsid w:val="00B46B46"/>
    <w:rPr>
      <w:rFonts w:ascii="Consolas" w:hAnsi="Consolas"/>
      <w:color w:val="000000"/>
      <w:sz w:val="18"/>
      <w:shd w:val="clear" w:color="auto" w:fill="D6E3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11</cp:revision>
  <dcterms:created xsi:type="dcterms:W3CDTF">2013-12-23T23:15:00Z</dcterms:created>
  <dcterms:modified xsi:type="dcterms:W3CDTF">2024-04-02T16:11:00Z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