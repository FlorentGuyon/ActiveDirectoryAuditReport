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A453" w14:textId="15007353" w:rsidR="004738FD" w:rsidRPr="006053A4" w:rsidRDefault="00000000" w:rsidP="00EE085D">
      <w:pPr>
        <w:pStyle w:val="Titre1"/>
        <w:rPr>
          <w:rFonts w:hint="eastAsia"/>
        </w:rPr>
      </w:pPr>
      <w:r w:rsidRPr="006053A4">
        <w:t>Utilisateurs principaux avec SPN ne prenant pas en charge le chiffrement AES sur Kerberos</w:t>
      </w:r>
    </w:p>
    <w:p w14:paraId="5AD7BF92" w14:textId="77777777" w:rsidR="004738FD" w:rsidRDefault="00000000" w:rsidP="00A14DA5">
      <w:pPr>
        <w:pStyle w:val="Sansinterligne"/>
      </w:pPr>
      <w:r w:rsidRPr="00A14DA5">
        <w:t>ID METSYS : 24</w:t>
      </w:r>
      <w:r>
        <w:br/>
      </w:r>
      <w:r w:rsidRPr="00A14DA5">
        <w:t xml:space="preserve">ID </w:t>
      </w:r>
      <w:proofErr w:type="spellStart"/>
      <w:r w:rsidRPr="00A14DA5">
        <w:t>PingCastle</w:t>
      </w:r>
      <w:proofErr w:type="spellEnd"/>
      <w:r w:rsidRPr="00A14DA5">
        <w:t xml:space="preserve"> : </w:t>
      </w:r>
      <w:hyperlink r:id="rId8">
        <w:r w:rsidRPr="00A14DA5">
          <w:t>P-</w:t>
        </w:r>
        <w:proofErr w:type="spellStart"/>
        <w:r w:rsidRPr="00A14DA5">
          <w:t>Kerberoasting</w:t>
        </w:r>
        <w:proofErr w:type="spellEnd"/>
      </w:hyperlink>
      <w:r>
        <w:br/>
      </w:r>
      <w:r w:rsidRPr="00A14DA5">
        <w:t xml:space="preserve">ID </w:t>
      </w:r>
      <w:proofErr w:type="spellStart"/>
      <w:r w:rsidRPr="00A14DA5">
        <w:t>PurplKnight</w:t>
      </w:r>
      <w:proofErr w:type="spellEnd"/>
      <w:r w:rsidRPr="00A14DA5">
        <w:t xml:space="preserve"> : </w:t>
      </w:r>
      <w:hyperlink r:id="rId9">
        <w:proofErr w:type="spellStart"/>
        <w:r w:rsidRPr="00A14DA5">
          <w:t>Primary</w:t>
        </w:r>
        <w:proofErr w:type="spellEnd"/>
        <w:r w:rsidRPr="00A14DA5">
          <w:t xml:space="preserve"> </w:t>
        </w:r>
        <w:proofErr w:type="spellStart"/>
        <w:r w:rsidRPr="00A14DA5">
          <w:t>users</w:t>
        </w:r>
        <w:proofErr w:type="spellEnd"/>
        <w:r w:rsidRPr="00A14DA5">
          <w:t xml:space="preserve"> </w:t>
        </w:r>
        <w:proofErr w:type="spellStart"/>
        <w:r w:rsidRPr="00A14DA5">
          <w:t>with</w:t>
        </w:r>
        <w:proofErr w:type="spellEnd"/>
        <w:r w:rsidRPr="00A14DA5">
          <w:t xml:space="preserve"> SPN not </w:t>
        </w:r>
        <w:proofErr w:type="spellStart"/>
        <w:r w:rsidRPr="00A14DA5">
          <w:t>supporting</w:t>
        </w:r>
        <w:proofErr w:type="spellEnd"/>
        <w:r w:rsidRPr="00A14DA5">
          <w:t xml:space="preserve"> AES </w:t>
        </w:r>
        <w:proofErr w:type="spellStart"/>
        <w:r w:rsidRPr="00A14DA5">
          <w:t>encryption</w:t>
        </w:r>
        <w:proofErr w:type="spellEnd"/>
        <w:r w:rsidRPr="00A14DA5">
          <w:t xml:space="preserve"> on Kerberos</w:t>
        </w:r>
      </w:hyperlink>
      <w:r w:rsidRPr="00A14DA5">
        <w:t xml:space="preserve">, </w:t>
      </w:r>
      <w:hyperlink r:id="rId10">
        <w:proofErr w:type="spellStart"/>
        <w:r w:rsidRPr="00A14DA5">
          <w:t>Privileged</w:t>
        </w:r>
        <w:proofErr w:type="spellEnd"/>
        <w:r w:rsidRPr="00A14DA5">
          <w:t xml:space="preserve"> </w:t>
        </w:r>
        <w:proofErr w:type="spellStart"/>
        <w:r w:rsidRPr="00A14DA5">
          <w:t>users</w:t>
        </w:r>
        <w:proofErr w:type="spellEnd"/>
        <w:r w:rsidRPr="00A14DA5">
          <w:t xml:space="preserve"> </w:t>
        </w:r>
        <w:proofErr w:type="spellStart"/>
        <w:r w:rsidRPr="00A14DA5">
          <w:t>with</w:t>
        </w:r>
        <w:proofErr w:type="spellEnd"/>
        <w:r w:rsidRPr="00A14DA5">
          <w:t xml:space="preserve"> </w:t>
        </w:r>
        <w:proofErr w:type="spellStart"/>
        <w:r w:rsidRPr="00A14DA5">
          <w:t>ServicePrincipalNames</w:t>
        </w:r>
        <w:proofErr w:type="spellEnd"/>
        <w:r w:rsidRPr="00A14DA5">
          <w:t xml:space="preserve"> </w:t>
        </w:r>
        <w:proofErr w:type="spellStart"/>
        <w:r w:rsidRPr="00A14DA5">
          <w:t>defined</w:t>
        </w:r>
        <w:proofErr w:type="spellEnd"/>
      </w:hyperlink>
      <w:r w:rsidRPr="00A14DA5">
        <w:t xml:space="preserve">, </w:t>
      </w:r>
      <w:hyperlink r:id="rId11">
        <w:proofErr w:type="spellStart"/>
        <w:r w:rsidRPr="00A14DA5">
          <w:t>Users</w:t>
        </w:r>
        <w:proofErr w:type="spellEnd"/>
        <w:r w:rsidRPr="00A14DA5">
          <w:t xml:space="preserve"> </w:t>
        </w:r>
        <w:proofErr w:type="spellStart"/>
        <w:r w:rsidRPr="00A14DA5">
          <w:t>with</w:t>
        </w:r>
        <w:proofErr w:type="spellEnd"/>
        <w:r w:rsidRPr="00A14DA5">
          <w:t xml:space="preserve"> </w:t>
        </w:r>
        <w:proofErr w:type="spellStart"/>
        <w:r w:rsidRPr="00A14DA5">
          <w:t>ServicePrincipalName</w:t>
        </w:r>
        <w:proofErr w:type="spellEnd"/>
        <w:r w:rsidRPr="00A14DA5">
          <w:t xml:space="preserve"> </w:t>
        </w:r>
        <w:proofErr w:type="spellStart"/>
        <w:r w:rsidRPr="00A14DA5">
          <w:t>defined</w:t>
        </w:r>
        <w:proofErr w:type="spellEnd"/>
      </w:hyperlink>
      <w:r>
        <w:br/>
      </w:r>
      <w:r w:rsidRPr="004B793D">
        <w:t xml:space="preserve">ID ANSSI : </w:t>
      </w:r>
      <w:hyperlink r:id="rId12" w:anchor="spn_priv">
        <w:r w:rsidRPr="004B793D">
          <w:t>vuln1_spn_priv</w:t>
        </w:r>
      </w:hyperlink>
    </w:p>
    <w:p w14:paraId="21DD1F74" w14:textId="77777777" w:rsidR="004738FD" w:rsidRPr="006053A4" w:rsidRDefault="00000000" w:rsidP="004B793D">
      <w:pPr>
        <w:pStyle w:val="Sansinterligne"/>
      </w:pPr>
      <w:r w:rsidRPr="004B793D">
        <w:t>Charge de travail : 1 jour</w:t>
      </w:r>
      <w:r w:rsidRPr="006053A4">
        <w:br/>
      </w:r>
      <w:r w:rsidRPr="004B793D">
        <w:t>Difficulté : 1 - Requière quelques connaissances sur l'anomalie</w:t>
      </w:r>
    </w:p>
    <w:p w14:paraId="3B0C6FB2" w14:textId="77777777" w:rsidR="004738FD" w:rsidRPr="00B76C05" w:rsidRDefault="00000000">
      <w:pPr>
        <w:pStyle w:val="paragraphetitlestyle"/>
        <w:rPr>
          <w:rStyle w:val="lev"/>
          <w:rFonts w:hint="eastAsia"/>
          <w:b/>
          <w:bCs/>
        </w:rPr>
      </w:pPr>
      <w:r w:rsidRPr="00B76C05">
        <w:rPr>
          <w:rStyle w:val="lev"/>
          <w:b/>
          <w:bCs/>
        </w:rPr>
        <w:t>Description</w:t>
      </w:r>
    </w:p>
    <w:p w14:paraId="6725CF3C" w14:textId="77777777" w:rsidR="004738FD" w:rsidRPr="006053A4" w:rsidRDefault="00000000" w:rsidP="00A14DA5">
      <w:pPr>
        <w:rPr>
          <w:rFonts w:hint="eastAsia"/>
        </w:rPr>
      </w:pPr>
      <w:r w:rsidRPr="006053A4">
        <w:t>Pour accéder à un service à l'aide de Kerberos, un utilisateur demande un ticket (appelé TGS) au contrôleur de domaine spécifique au service. Ce ticket est chiffré à l'aide d'une dérivation du mot de passe du service, mais il peut être découvert par force brute pour récupérer le mot de passe d'origine.</w:t>
      </w:r>
    </w:p>
    <w:p w14:paraId="308C2D41" w14:textId="77777777" w:rsidR="004738FD" w:rsidRPr="006053A4" w:rsidRDefault="00000000" w:rsidP="00A14DA5">
      <w:pPr>
        <w:rPr>
          <w:rFonts w:hint="eastAsia"/>
        </w:rPr>
      </w:pPr>
      <w:r w:rsidRPr="006053A4">
        <w:t>Tout compte ayant l'attribut SPN renseigné est considéré comme un compte de service. Étant donné que n'importe quel utilisateur peut demander un ticket pour un compte de service, ces comptes peuvent avoir leur mot de passe récupéré. De plus, il est connu que les services n'ont pas leur mot de passe modifié régulièrement et utilisent des mots bien connus.</w:t>
      </w:r>
    </w:p>
    <w:p w14:paraId="0CB0E524" w14:textId="77777777" w:rsidR="004738FD" w:rsidRPr="006053A4" w:rsidRDefault="00000000" w:rsidP="00A14DA5">
      <w:pPr>
        <w:rPr>
          <w:rFonts w:hint="eastAsia"/>
        </w:rPr>
      </w:pPr>
      <w:r w:rsidRPr="006053A4">
        <w:t>Le chiffrement AES est plus fort que le chiffrement RC4. Configurer les utilisateurs principaux avec SPN pour prendre en charge le chiffrement AES ne permettra pas de contrer des attaques telles que le « </w:t>
      </w:r>
      <w:proofErr w:type="spellStart"/>
      <w:r w:rsidRPr="006053A4">
        <w:t>Kerberoasting</w:t>
      </w:r>
      <w:proofErr w:type="spellEnd"/>
      <w:r w:rsidRPr="006053A4">
        <w:t> », mais cela force l'utilisation d'AES par défaut, ce qui signifie qu'il est possible de surveiller les attaques de rétrogradation du chiffrement vers RC4 (attaques « </w:t>
      </w:r>
      <w:proofErr w:type="spellStart"/>
      <w:r w:rsidRPr="006053A4">
        <w:t>Kerberoasting</w:t>
      </w:r>
      <w:proofErr w:type="spellEnd"/>
      <w:r w:rsidRPr="006053A4">
        <w:t> »).</w:t>
      </w:r>
    </w:p>
    <w:p w14:paraId="79535756" w14:textId="77777777" w:rsidR="004738FD" w:rsidRPr="00B76C05" w:rsidRDefault="00000000">
      <w:pPr>
        <w:pStyle w:val="paragraphetitlestyle"/>
        <w:rPr>
          <w:rStyle w:val="lev"/>
          <w:rFonts w:hint="eastAsia"/>
          <w:b/>
          <w:bCs/>
        </w:rPr>
      </w:pPr>
      <w:r w:rsidRPr="00B76C05">
        <w:rPr>
          <w:rStyle w:val="lev"/>
          <w:b/>
          <w:bCs/>
        </w:rPr>
        <w:t>Recommandation</w:t>
      </w:r>
    </w:p>
    <w:p w14:paraId="0D4A8677" w14:textId="77777777" w:rsidR="004738FD" w:rsidRPr="006053A4" w:rsidRDefault="00000000" w:rsidP="00A14DA5">
      <w:pPr>
        <w:rPr>
          <w:rFonts w:hint="eastAsia"/>
        </w:rPr>
      </w:pPr>
      <w:r w:rsidRPr="006053A4">
        <w:t xml:space="preserve">Si le compte est un compte de service, le service devrait être supprimé du groupe privilégié ou avoir un processus de changement de mot de passe régulier. </w:t>
      </w:r>
    </w:p>
    <w:p w14:paraId="7F153F65" w14:textId="77777777" w:rsidR="004738FD" w:rsidRPr="006053A4" w:rsidRDefault="00000000" w:rsidP="00A14DA5">
      <w:pPr>
        <w:rPr>
          <w:rFonts w:hint="eastAsia"/>
        </w:rPr>
      </w:pPr>
      <w:r w:rsidRPr="006053A4">
        <w:t xml:space="preserve">Si l'utilisateur est une personne, l'attribut SPN du compte devrait être supprimé. Dans la mesure du possible, utilisez des comptes de service gérés par groupe (Group </w:t>
      </w:r>
      <w:proofErr w:type="spellStart"/>
      <w:r w:rsidRPr="006053A4">
        <w:t>Managed</w:t>
      </w:r>
      <w:proofErr w:type="spellEnd"/>
      <w:r w:rsidRPr="006053A4">
        <w:t xml:space="preserve"> Service </w:t>
      </w:r>
      <w:proofErr w:type="spellStart"/>
      <w:r w:rsidRPr="006053A4">
        <w:t>Accounts</w:t>
      </w:r>
      <w:proofErr w:type="spellEnd"/>
      <w:r w:rsidRPr="006053A4">
        <w:t>) plutôt que des utilisateurs réguliers</w:t>
      </w:r>
    </w:p>
    <w:p w14:paraId="6D2E006C" w14:textId="16B63E24" w:rsidR="000C5A23" w:rsidRPr="006053A4" w:rsidRDefault="00000000" w:rsidP="00A14DA5">
      <w:pPr>
        <w:rPr>
          <w:rFonts w:hint="eastAsia"/>
        </w:rPr>
      </w:pPr>
      <w:r w:rsidRPr="006053A4">
        <w:t xml:space="preserve">La meilleure pratique consiste à activer la prise en charge du chiffrement AES sur les comptes de service. Suivez les </w:t>
      </w:r>
      <w:hyperlink r:id="rId13">
        <w:proofErr w:type="spellStart"/>
        <w:r w:rsidRPr="00EB3643">
          <w:rPr>
            <w:rStyle w:val="LienChar"/>
          </w:rPr>
          <w:t>recommendations</w:t>
        </w:r>
        <w:proofErr w:type="spellEnd"/>
        <w:r w:rsidRPr="00EB3643">
          <w:rPr>
            <w:rStyle w:val="LienChar"/>
          </w:rPr>
          <w:t xml:space="preserve"> de Microsoft</w:t>
        </w:r>
        <w:r w:rsidRPr="00EB3643">
          <w:rPr>
            <w:rStyle w:val="paragraphelinkstyle"/>
            <w:u w:val="none"/>
          </w:rPr>
          <w:t>.</w:t>
        </w:r>
      </w:hyperlink>
    </w:p>
    <w:p w14:paraId="33313789" w14:textId="4D5500A8" w:rsidR="004738FD" w:rsidRPr="006053A4" w:rsidRDefault="004738FD" w:rsidP="00F05A43">
      <w:pPr>
        <w:rPr>
          <w:rFonts w:hint="eastAsia"/>
        </w:rPr>
      </w:pPr>
    </w:p>
    <w:sectPr w:rsidR="004738FD" w:rsidRPr="006053A4" w:rsidSect="00387DB4">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C4FF4" w14:textId="77777777" w:rsidR="00387DB4" w:rsidRDefault="00387DB4" w:rsidP="006053A4">
      <w:pPr>
        <w:rPr>
          <w:rFonts w:hint="eastAsia"/>
        </w:rPr>
      </w:pPr>
      <w:r>
        <w:separator/>
      </w:r>
    </w:p>
  </w:endnote>
  <w:endnote w:type="continuationSeparator" w:id="0">
    <w:p w14:paraId="29267131" w14:textId="77777777" w:rsidR="00387DB4" w:rsidRDefault="00387DB4"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28270" w14:textId="77777777" w:rsidR="00387DB4" w:rsidRDefault="00387DB4" w:rsidP="006053A4">
      <w:pPr>
        <w:rPr>
          <w:rFonts w:hint="eastAsia"/>
        </w:rPr>
      </w:pPr>
      <w:r>
        <w:separator/>
      </w:r>
    </w:p>
  </w:footnote>
  <w:footnote w:type="continuationSeparator" w:id="0">
    <w:p w14:paraId="158A18CA" w14:textId="77777777" w:rsidR="00387DB4" w:rsidRDefault="00387DB4"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A23"/>
    <w:rsid w:val="0015074B"/>
    <w:rsid w:val="0029639D"/>
    <w:rsid w:val="00326F90"/>
    <w:rsid w:val="00387DB4"/>
    <w:rsid w:val="004738FD"/>
    <w:rsid w:val="004B793D"/>
    <w:rsid w:val="0051335A"/>
    <w:rsid w:val="005E54C3"/>
    <w:rsid w:val="00604893"/>
    <w:rsid w:val="006053A4"/>
    <w:rsid w:val="008B5B1F"/>
    <w:rsid w:val="00A14DA5"/>
    <w:rsid w:val="00AA1D8D"/>
    <w:rsid w:val="00B47730"/>
    <w:rsid w:val="00B76C05"/>
    <w:rsid w:val="00CB0664"/>
    <w:rsid w:val="00D823EE"/>
    <w:rsid w:val="00EB3643"/>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4B793D"/>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B76C05"/>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 w:type="paragraph" w:customStyle="1" w:styleId="Lien">
    <w:name w:val="Lien"/>
    <w:basedOn w:val="Normal"/>
    <w:link w:val="LienChar"/>
    <w:qFormat/>
    <w:rsid w:val="00EB3643"/>
    <w:rPr>
      <w:u w:val="single"/>
    </w:rPr>
  </w:style>
  <w:style w:type="character" w:customStyle="1" w:styleId="LienChar">
    <w:name w:val="Lien Char"/>
    <w:basedOn w:val="Policepardfaut"/>
    <w:link w:val="Lien"/>
    <w:rsid w:val="00EB3643"/>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13" Type="http://schemas.openxmlformats.org/officeDocument/2006/relationships/hyperlink" Target="https://docs.microsoft.com/en-us/windows/security/threat-protection/security-policy-settings/network-security-configure-encryption-types-allowed-for-kerber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ert.ssi.gouv.fr/uploads/guide-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rple-knight.com/fr/security-indicato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urple-knight.com/fr/security-indicators/" TargetMode="External"/><Relationship Id="rId4" Type="http://schemas.openxmlformats.org/officeDocument/2006/relationships/settings" Target="settings.xml"/><Relationship Id="rId9" Type="http://schemas.openxmlformats.org/officeDocument/2006/relationships/hyperlink" Target="https://www.purple-knight.com/fr/security-indicator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401</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11</cp:revision>
  <dcterms:created xsi:type="dcterms:W3CDTF">2013-12-23T23:15:00Z</dcterms:created>
  <dcterms:modified xsi:type="dcterms:W3CDTF">2024-04-02T15:19:00Z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