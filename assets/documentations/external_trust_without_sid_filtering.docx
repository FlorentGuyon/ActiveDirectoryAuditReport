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ED82" w14:textId="17CE77F7" w:rsidR="00A42CA6" w:rsidRPr="00544A21" w:rsidRDefault="00616BB6" w:rsidP="00FF4A96">
      <w:pPr>
        <w:pStyle w:val="Heading1"/>
      </w:pPr>
      <w:r w:rsidRPr="00C478A3">
        <w:t>C</w:t>
      </w:r>
      <w:r w:rsidR="00073631">
        <w:t>ontexte</w:t>
      </w:r>
    </w:p>
    <w:p w14:paraId="5298649C" w14:textId="22969E50" w:rsidR="00743933" w:rsidRDefault="00B13636" w:rsidP="00D92D65">
      <w:r>
        <w:t xml:space="preserve">Si l’historique d’identificateurs de sécurité est </w:t>
      </w:r>
      <w:r w:rsidR="00210F87">
        <w:t>utilisé</w:t>
      </w:r>
      <w:r>
        <w:t xml:space="preserve"> lors d’une</w:t>
      </w:r>
      <w:r w:rsidR="00C9162E">
        <w:t xml:space="preserve"> migration</w:t>
      </w:r>
      <w:r>
        <w:t xml:space="preserve">, alors </w:t>
      </w:r>
      <w:r w:rsidR="00C9162E">
        <w:t>cel</w:t>
      </w:r>
      <w:r>
        <w:t>ui</w:t>
      </w:r>
      <w:r w:rsidR="00C9162E">
        <w:t>-ci</w:t>
      </w:r>
      <w:r>
        <w:t xml:space="preserve"> doit être </w:t>
      </w:r>
      <w:r w:rsidR="00210F87">
        <w:t>supprimé</w:t>
      </w:r>
      <w:r w:rsidR="004A0230">
        <w:t xml:space="preserve"> au plus vite après la fin de la migration. </w:t>
      </w:r>
    </w:p>
    <w:p w14:paraId="45D71E09" w14:textId="2EA89AD4" w:rsidR="00743933" w:rsidRDefault="00743933" w:rsidP="00743933">
      <w:r>
        <w:t xml:space="preserve">Lorsque </w:t>
      </w:r>
      <w:r w:rsidR="00210F87">
        <w:t>le filtrage d’identificateurs de sécurité est désactivé, autrement dit, lorsque l’</w:t>
      </w:r>
      <w:r>
        <w:t xml:space="preserve">historique d’identificateurs de sécurité </w:t>
      </w:r>
      <w:r w:rsidR="00210F87">
        <w:t>n’</w:t>
      </w:r>
      <w:r>
        <w:t xml:space="preserve">est </w:t>
      </w:r>
      <w:r w:rsidR="00210F87">
        <w:t>pas utilisé</w:t>
      </w:r>
      <w:r>
        <w:t>, mais qu’un historique d’identificateurs de sécurité est tout de même présenté lors d’une requête d’accès aux ressources du domaine venant d’une relation de confiance, alors plusieurs scénarios sont possibles en fonction de la configuration du contrôle d’authentification Active Directory :</w:t>
      </w:r>
    </w:p>
    <w:p w14:paraId="68A821A6" w14:textId="77777777" w:rsidR="00743933" w:rsidRDefault="00743933" w:rsidP="00DE173E">
      <w:pPr>
        <w:pStyle w:val="ListParagraph"/>
        <w:numPr>
          <w:ilvl w:val="0"/>
          <w:numId w:val="14"/>
        </w:numPr>
      </w:pPr>
      <w:r>
        <w:t>Acceptation de l’authentification sans tenir compte de l’historique d’identificateurs de sécurité.</w:t>
      </w:r>
    </w:p>
    <w:p w14:paraId="151FCA1A" w14:textId="77777777" w:rsidR="00743933" w:rsidRDefault="00743933" w:rsidP="00DE173E">
      <w:pPr>
        <w:pStyle w:val="ListParagraph"/>
        <w:numPr>
          <w:ilvl w:val="0"/>
          <w:numId w:val="14"/>
        </w:numPr>
      </w:pPr>
      <w:r>
        <w:t>Rejet de l’authentification.</w:t>
      </w:r>
    </w:p>
    <w:p w14:paraId="7F991764" w14:textId="77777777" w:rsidR="00743933" w:rsidRDefault="00743933" w:rsidP="00DE173E">
      <w:pPr>
        <w:pStyle w:val="ListParagraph"/>
        <w:numPr>
          <w:ilvl w:val="0"/>
          <w:numId w:val="14"/>
        </w:numPr>
      </w:pPr>
      <w:r>
        <w:t>Rejet de l’authentification et mise en quarantaine de la relation de confiance.</w:t>
      </w:r>
    </w:p>
    <w:p w14:paraId="447DE8A5" w14:textId="456A0B3F" w:rsidR="00743933" w:rsidRPr="00D1411A" w:rsidRDefault="00743933" w:rsidP="00FF4A96">
      <w:pPr>
        <w:pStyle w:val="Heading1"/>
      </w:pPr>
      <w:r w:rsidRPr="00D1411A">
        <w:t>Conséquences</w:t>
      </w:r>
    </w:p>
    <w:p w14:paraId="3CB9E053" w14:textId="301F86AA" w:rsidR="004A0230" w:rsidRDefault="004A0230" w:rsidP="00D92D65">
      <w:r>
        <w:t>Désactiver l</w:t>
      </w:r>
      <w:r w:rsidR="00C9162E">
        <w:t xml:space="preserve">’historique d’identificateurs de sécurité </w:t>
      </w:r>
      <w:r>
        <w:t>permet d’</w:t>
      </w:r>
      <w:r w:rsidR="00B13636">
        <w:t xml:space="preserve">éviter </w:t>
      </w:r>
      <w:r>
        <w:t>les scénarios suivants :</w:t>
      </w:r>
    </w:p>
    <w:p w14:paraId="75ADD08A" w14:textId="490D88F2" w:rsidR="004A0230" w:rsidRPr="004A0230" w:rsidRDefault="004A0230" w:rsidP="00DE173E">
      <w:pPr>
        <w:pStyle w:val="ListParagraph"/>
        <w:numPr>
          <w:ilvl w:val="0"/>
          <w:numId w:val="15"/>
        </w:numPr>
        <w:rPr>
          <w:lang w:eastAsia="fr-FR"/>
        </w:rPr>
      </w:pPr>
      <w:r w:rsidRPr="004A0230">
        <w:rPr>
          <w:b/>
          <w:bCs/>
          <w:lang w:eastAsia="fr-FR"/>
        </w:rPr>
        <w:t>Déplacement latéral</w:t>
      </w:r>
      <w:r w:rsidRPr="004A0230">
        <w:rPr>
          <w:lang w:eastAsia="fr-FR"/>
        </w:rPr>
        <w:t xml:space="preserve"> : Si un attaquant obtient l'accès à un compte utilisateur avec l'historique</w:t>
      </w:r>
      <w:r>
        <w:rPr>
          <w:lang w:eastAsia="fr-FR"/>
        </w:rPr>
        <w:t xml:space="preserve"> </w:t>
      </w:r>
      <w:r>
        <w:t xml:space="preserve">d’identificateurs de sécurité </w:t>
      </w:r>
      <w:r w:rsidRPr="004A0230">
        <w:rPr>
          <w:lang w:eastAsia="fr-FR"/>
        </w:rPr>
        <w:t>activé, il pourrait exploiter cette fonctionnalité pour se déplacer latéralement dans le réseau. En se faisant passer pour un utilisateur d'un autre domaine ou d'une autre forêt avec des privilèges élevés, l'attaquant pourrait accéder à des ressources dans d'autres domaines ou forêts où l'utilisateur compromis a des autorisations.</w:t>
      </w:r>
    </w:p>
    <w:p w14:paraId="28264754" w14:textId="2523040A" w:rsidR="004A0230" w:rsidRPr="004A0230" w:rsidRDefault="004A0230" w:rsidP="00DE173E">
      <w:pPr>
        <w:pStyle w:val="ListParagraph"/>
        <w:numPr>
          <w:ilvl w:val="0"/>
          <w:numId w:val="15"/>
        </w:numPr>
        <w:rPr>
          <w:lang w:eastAsia="fr-FR"/>
        </w:rPr>
      </w:pPr>
      <w:r w:rsidRPr="004A0230">
        <w:rPr>
          <w:b/>
          <w:bCs/>
          <w:lang w:eastAsia="fr-FR"/>
        </w:rPr>
        <w:t>Élévation de privilèges</w:t>
      </w:r>
      <w:r w:rsidRPr="004A0230">
        <w:rPr>
          <w:lang w:eastAsia="fr-FR"/>
        </w:rPr>
        <w:t xml:space="preserve"> : Si un attaquant compromet un compte utilisateur avec l'historique </w:t>
      </w:r>
      <w:r>
        <w:t>d’identificateurs de sécurité</w:t>
      </w:r>
      <w:r w:rsidRPr="004A0230">
        <w:rPr>
          <w:lang w:eastAsia="fr-FR"/>
        </w:rPr>
        <w:t xml:space="preserve"> activé et parvient à élever ses privilèges dans son propre domaine, il pourrait exploiter l'historique </w:t>
      </w:r>
      <w:r>
        <w:t xml:space="preserve">d’identificateurs de sécurité </w:t>
      </w:r>
      <w:r w:rsidRPr="004A0230">
        <w:rPr>
          <w:lang w:eastAsia="fr-FR"/>
        </w:rPr>
        <w:t>pour escalader davantage les privilèges dans d'autres domaines ou forêts où l'utilisateur compromis a des autorisations historiques. Cela pourrait conduire à l'obtention d'un accès administratif à des systèmes critiques ou à des données sensibles.</w:t>
      </w:r>
    </w:p>
    <w:p w14:paraId="21A81E27" w14:textId="1FEA8103" w:rsidR="00C9162E" w:rsidRDefault="004A0230" w:rsidP="00DE173E">
      <w:pPr>
        <w:pStyle w:val="ListParagraph"/>
        <w:numPr>
          <w:ilvl w:val="0"/>
          <w:numId w:val="15"/>
        </w:numPr>
        <w:rPr>
          <w:lang w:eastAsia="fr-FR"/>
        </w:rPr>
      </w:pPr>
      <w:r w:rsidRPr="004A0230">
        <w:rPr>
          <w:b/>
          <w:bCs/>
          <w:lang w:eastAsia="fr-FR"/>
        </w:rPr>
        <w:t>Persistance</w:t>
      </w:r>
      <w:r w:rsidRPr="004A0230">
        <w:rPr>
          <w:lang w:eastAsia="fr-FR"/>
        </w:rPr>
        <w:t xml:space="preserve"> : Un attaquant qui obtient l'accès à un environnement peut tenter d'établir une </w:t>
      </w:r>
      <w:r>
        <w:rPr>
          <w:lang w:eastAsia="fr-FR"/>
        </w:rPr>
        <w:t xml:space="preserve">présence </w:t>
      </w:r>
      <w:r w:rsidRPr="004A0230">
        <w:rPr>
          <w:lang w:eastAsia="fr-FR"/>
        </w:rPr>
        <w:t>persistan</w:t>
      </w:r>
      <w:r>
        <w:rPr>
          <w:lang w:eastAsia="fr-FR"/>
        </w:rPr>
        <w:t>t</w:t>
      </w:r>
      <w:r w:rsidRPr="004A0230">
        <w:rPr>
          <w:lang w:eastAsia="fr-FR"/>
        </w:rPr>
        <w:t xml:space="preserve">e en modifiant l'historique </w:t>
      </w:r>
      <w:r>
        <w:t xml:space="preserve">d’identificateurs de sécurité </w:t>
      </w:r>
      <w:r w:rsidRPr="004A0230">
        <w:rPr>
          <w:lang w:eastAsia="fr-FR"/>
        </w:rPr>
        <w:t xml:space="preserve">des comptes utilisateur compromis. En ajoutant leur propre </w:t>
      </w:r>
      <w:r>
        <w:t xml:space="preserve">identificateur de sécurité </w:t>
      </w:r>
      <w:r w:rsidRPr="004A0230">
        <w:rPr>
          <w:lang w:eastAsia="fr-FR"/>
        </w:rPr>
        <w:t>à l'historique d'un compte à privilèges élevés, l'attaquant pourrait maintenir l'accès aux ressources même si leur accès initial est détecté et corrigé.</w:t>
      </w:r>
    </w:p>
    <w:p w14:paraId="31389FCE" w14:textId="1E550AEA" w:rsidR="00D92D65" w:rsidRDefault="00743933" w:rsidP="00FF4A96">
      <w:pPr>
        <w:pStyle w:val="Heading2"/>
      </w:pPr>
      <w:r>
        <w:t>Chaine de cyberattaques</w:t>
      </w:r>
    </w:p>
    <w:p w14:paraId="25D76542" w14:textId="61D216A4" w:rsidR="00743933" w:rsidRPr="00743933" w:rsidRDefault="00743933" w:rsidP="00743933">
      <w:r>
        <w:t xml:space="preserve">Désactivé l’historique d’identificateurs de sécurité permet d’éviter l’accomplissement des étapes suivantes </w:t>
      </w:r>
      <w:r w:rsidR="00B61E2A">
        <w:t xml:space="preserve">d’une chaine de cyberattaques </w:t>
      </w:r>
      <w:r>
        <w:t>:</w:t>
      </w:r>
    </w:p>
    <w:p w14:paraId="5F3A977A" w14:textId="2DFB9858" w:rsidR="00743933" w:rsidRPr="00743933" w:rsidRDefault="00743933" w:rsidP="00DE173E">
      <w:pPr>
        <w:pStyle w:val="ListParagraph"/>
        <w:numPr>
          <w:ilvl w:val="0"/>
          <w:numId w:val="16"/>
        </w:numPr>
        <w:rPr>
          <w:lang w:eastAsia="fr-FR"/>
        </w:rPr>
      </w:pPr>
      <w:r w:rsidRPr="00743933">
        <w:rPr>
          <w:b/>
          <w:bCs/>
          <w:lang w:eastAsia="fr-FR"/>
        </w:rPr>
        <w:lastRenderedPageBreak/>
        <w:t>Reconnaissance</w:t>
      </w:r>
      <w:r w:rsidRPr="00743933">
        <w:rPr>
          <w:lang w:eastAsia="fr-FR"/>
        </w:rPr>
        <w:t xml:space="preserve"> :</w:t>
      </w:r>
      <w:r w:rsidR="00B61E2A">
        <w:rPr>
          <w:lang w:eastAsia="fr-FR"/>
        </w:rPr>
        <w:t xml:space="preserve"> </w:t>
      </w:r>
      <w:r w:rsidRPr="00743933">
        <w:rPr>
          <w:lang w:eastAsia="fr-FR"/>
        </w:rPr>
        <w:t xml:space="preserve">La désactivation de l'historique </w:t>
      </w:r>
      <w:r w:rsidR="00B61E2A">
        <w:t xml:space="preserve">d’identificateurs de sécurité </w:t>
      </w:r>
      <w:r w:rsidRPr="00743933">
        <w:rPr>
          <w:lang w:eastAsia="fr-FR"/>
        </w:rPr>
        <w:t>rend plus difficile pour les attaquants de tirer parti des autorisations historiques lors des activités de reconnaissance.</w:t>
      </w:r>
    </w:p>
    <w:p w14:paraId="43320B70" w14:textId="7A28D460" w:rsidR="00743933" w:rsidRPr="00743933" w:rsidRDefault="00743933" w:rsidP="00DE173E">
      <w:pPr>
        <w:pStyle w:val="ListParagraph"/>
        <w:numPr>
          <w:ilvl w:val="0"/>
          <w:numId w:val="16"/>
        </w:numPr>
        <w:rPr>
          <w:lang w:eastAsia="fr-FR"/>
        </w:rPr>
      </w:pPr>
      <w:r w:rsidRPr="00743933">
        <w:rPr>
          <w:b/>
          <w:bCs/>
          <w:lang w:eastAsia="fr-FR"/>
        </w:rPr>
        <w:t>Exploitation</w:t>
      </w:r>
      <w:r w:rsidRPr="00743933">
        <w:rPr>
          <w:lang w:eastAsia="fr-FR"/>
        </w:rPr>
        <w:t xml:space="preserve"> : La désactivation de l'historique </w:t>
      </w:r>
      <w:r w:rsidR="00B61E2A">
        <w:t xml:space="preserve">d’identificateurs de sécurité </w:t>
      </w:r>
      <w:r w:rsidRPr="00743933">
        <w:rPr>
          <w:lang w:eastAsia="fr-FR"/>
        </w:rPr>
        <w:t>peut rendre plus difficile pour les attaquants d'exploiter les relations de confiance entre les domaines ou les forêts, limitant leur capacité à escalader les privilèges et à se déplacer latéralement dans le réseau.</w:t>
      </w:r>
    </w:p>
    <w:p w14:paraId="71EDAD4A" w14:textId="53C696AB" w:rsidR="00743933" w:rsidRPr="00743933" w:rsidRDefault="00743933" w:rsidP="00DE173E">
      <w:pPr>
        <w:pStyle w:val="ListParagraph"/>
        <w:numPr>
          <w:ilvl w:val="0"/>
          <w:numId w:val="16"/>
        </w:numPr>
        <w:rPr>
          <w:lang w:eastAsia="fr-FR"/>
        </w:rPr>
      </w:pPr>
      <w:r w:rsidRPr="00743933">
        <w:rPr>
          <w:b/>
          <w:bCs/>
          <w:lang w:eastAsia="fr-FR"/>
        </w:rPr>
        <w:t>Installation</w:t>
      </w:r>
      <w:r w:rsidRPr="00743933">
        <w:rPr>
          <w:lang w:eastAsia="fr-FR"/>
        </w:rPr>
        <w:t xml:space="preserve"> : La désactivation de l'historique </w:t>
      </w:r>
      <w:r w:rsidR="00B61E2A">
        <w:t xml:space="preserve">d’identificateurs de sécurité </w:t>
      </w:r>
      <w:r w:rsidRPr="00743933">
        <w:rPr>
          <w:lang w:eastAsia="fr-FR"/>
        </w:rPr>
        <w:t>peut aider à empêcher les attaquants d'utiliser des identifiants compromis avec des autorisations historiques pour maintenir la persistance dans l'environnement.</w:t>
      </w:r>
    </w:p>
    <w:p w14:paraId="461DD569" w14:textId="02591081" w:rsidR="00743933" w:rsidRPr="00743933" w:rsidRDefault="00743933" w:rsidP="00DE173E">
      <w:pPr>
        <w:pStyle w:val="ListParagraph"/>
        <w:numPr>
          <w:ilvl w:val="0"/>
          <w:numId w:val="16"/>
        </w:numPr>
        <w:rPr>
          <w:lang w:eastAsia="fr-FR"/>
        </w:rPr>
      </w:pPr>
      <w:r w:rsidRPr="00743933">
        <w:rPr>
          <w:b/>
          <w:bCs/>
          <w:lang w:eastAsia="fr-FR"/>
        </w:rPr>
        <w:t>Commande et contrôle</w:t>
      </w:r>
      <w:r w:rsidRPr="00743933">
        <w:rPr>
          <w:lang w:eastAsia="fr-FR"/>
        </w:rPr>
        <w:t xml:space="preserve"> : La désactivation de l'historique </w:t>
      </w:r>
      <w:r w:rsidR="00B61E2A">
        <w:t xml:space="preserve">d’identificateurs de sécurité </w:t>
      </w:r>
      <w:r w:rsidRPr="00743933">
        <w:rPr>
          <w:lang w:eastAsia="fr-FR"/>
        </w:rPr>
        <w:t>peut perturber la capacité des attaquants à se faire passer pour des utilisateurs avec des autorisations historiques, rendant plus difficile pour eux d'éviter la détection et de contrôler les systèmes compromis.</w:t>
      </w:r>
    </w:p>
    <w:p w14:paraId="3C0D8DE2" w14:textId="103E3A12" w:rsidR="00E83CD3" w:rsidRPr="005F388F" w:rsidRDefault="00073631" w:rsidP="00FF4A96">
      <w:pPr>
        <w:pStyle w:val="Heading1"/>
      </w:pPr>
      <w:r w:rsidRPr="00FF4A96">
        <w:t>Détection</w:t>
      </w:r>
    </w:p>
    <w:p w14:paraId="73960154" w14:textId="1DE08208" w:rsidR="001F4BED" w:rsidRPr="00AC5137" w:rsidRDefault="00C55C30" w:rsidP="005902B0">
      <w:r>
        <w:t>Les</w:t>
      </w:r>
      <w:r w:rsidR="005902B0">
        <w:t xml:space="preserve"> commandes </w:t>
      </w:r>
      <w:r w:rsidR="0033507C" w:rsidRPr="00AC5137">
        <w:t>PowerShell </w:t>
      </w:r>
      <w:r w:rsidR="005902B0">
        <w:t xml:space="preserve">suivantes </w:t>
      </w:r>
      <w:r>
        <w:t xml:space="preserve">permettent de connaître l’état des fonctionnalités </w:t>
      </w:r>
      <w:r w:rsidR="00C2549C">
        <w:t xml:space="preserve">d’historique d’identificateurs de sécurité (SID </w:t>
      </w:r>
      <w:proofErr w:type="spellStart"/>
      <w:r w:rsidR="00C2549C">
        <w:t>History</w:t>
      </w:r>
      <w:proofErr w:type="spellEnd"/>
      <w:r w:rsidR="00C2549C">
        <w:t xml:space="preserve">) et </w:t>
      </w:r>
      <w:r>
        <w:t xml:space="preserve">de filtrage des </w:t>
      </w:r>
      <w:r w:rsidR="00051115">
        <w:t>identificateurs de sécurité</w:t>
      </w:r>
      <w:r w:rsidR="00C071D5">
        <w:t xml:space="preserve"> </w:t>
      </w:r>
      <w:r w:rsidR="006C1F9C">
        <w:t xml:space="preserve">(SID Filtering) </w:t>
      </w:r>
      <w:r w:rsidR="00C071D5">
        <w:t>d</w:t>
      </w:r>
      <w:r w:rsidR="00ED18B7">
        <w:t>es</w:t>
      </w:r>
      <w:r w:rsidR="00C071D5">
        <w:t xml:space="preserve"> relation</w:t>
      </w:r>
      <w:r w:rsidR="00ED18B7">
        <w:t>s</w:t>
      </w:r>
      <w:r w:rsidR="00C071D5">
        <w:t xml:space="preserve"> de confiance </w:t>
      </w:r>
      <w:r w:rsidR="006C1F9C">
        <w:t xml:space="preserve">(Trust) </w:t>
      </w:r>
      <w:r w:rsidR="002815CE">
        <w:t>avec le</w:t>
      </w:r>
      <w:r w:rsidR="00C071D5">
        <w:t xml:space="preserve"> domaine </w:t>
      </w:r>
      <w:r w:rsidR="002815CE">
        <w:t xml:space="preserve">courant </w:t>
      </w:r>
      <w:r w:rsidR="0033507C" w:rsidRPr="00AC5137">
        <w:t xml:space="preserve">: </w:t>
      </w:r>
    </w:p>
    <w:p w14:paraId="6FC1AF82" w14:textId="77777777" w:rsidR="002B1030" w:rsidRDefault="002B1030" w:rsidP="00C9559C">
      <w:pPr>
        <w:pStyle w:val="PlainText"/>
        <w:rPr>
          <w:lang w:eastAsia="fr-FR"/>
        </w:rPr>
      </w:pPr>
      <w:r>
        <w:rPr>
          <w:lang w:eastAsia="fr-FR"/>
        </w:rPr>
        <w:t>#</w:t>
      </w:r>
    </w:p>
    <w:p w14:paraId="429CA433" w14:textId="0F98B0C2" w:rsidR="00042C92" w:rsidRPr="00D767BE" w:rsidRDefault="00042C92" w:rsidP="00C9559C">
      <w:pPr>
        <w:pStyle w:val="PlainText"/>
        <w:rPr>
          <w:lang w:eastAsia="fr-FR"/>
        </w:rPr>
      </w:pPr>
      <w:r w:rsidRPr="00D767BE">
        <w:rPr>
          <w:lang w:eastAsia="fr-FR"/>
        </w:rPr>
        <w:t># Installer le module PowerShell Active Directory</w:t>
      </w:r>
    </w:p>
    <w:p w14:paraId="3D778237" w14:textId="77777777" w:rsidR="002B1030" w:rsidRDefault="002B1030" w:rsidP="00C9559C">
      <w:pPr>
        <w:pStyle w:val="PlainText"/>
        <w:rPr>
          <w:lang w:eastAsia="fr-FR"/>
        </w:rPr>
      </w:pPr>
      <w:r>
        <w:rPr>
          <w:lang w:eastAsia="fr-FR"/>
        </w:rPr>
        <w:t>#</w:t>
      </w:r>
    </w:p>
    <w:p w14:paraId="52675172" w14:textId="3086C670" w:rsidR="00042C92" w:rsidRDefault="00042C92" w:rsidP="00C9559C">
      <w:pPr>
        <w:pStyle w:val="PlainText"/>
        <w:rPr>
          <w:lang w:eastAsia="fr-FR"/>
        </w:rPr>
      </w:pPr>
      <w:r>
        <w:rPr>
          <w:lang w:eastAsia="fr-FR"/>
        </w:rPr>
        <w:t xml:space="preserve">#Install-Module </w:t>
      </w:r>
      <w:proofErr w:type="spellStart"/>
      <w:r>
        <w:rPr>
          <w:lang w:eastAsia="fr-FR"/>
        </w:rPr>
        <w:t>ActiveDirectory</w:t>
      </w:r>
      <w:proofErr w:type="spellEnd"/>
    </w:p>
    <w:p w14:paraId="5808B30D" w14:textId="77777777" w:rsidR="00042C92" w:rsidRDefault="00042C92" w:rsidP="00C9559C">
      <w:pPr>
        <w:pStyle w:val="PlainText"/>
        <w:rPr>
          <w:lang w:eastAsia="fr-FR"/>
        </w:rPr>
      </w:pPr>
    </w:p>
    <w:p w14:paraId="27957801" w14:textId="77777777" w:rsidR="002B1030" w:rsidRPr="00260835" w:rsidRDefault="002B1030" w:rsidP="00C9559C">
      <w:pPr>
        <w:pStyle w:val="PlainText"/>
        <w:rPr>
          <w:lang w:val="fr-FR" w:eastAsia="fr-FR"/>
        </w:rPr>
      </w:pPr>
      <w:r w:rsidRPr="00260835">
        <w:rPr>
          <w:lang w:val="fr-FR" w:eastAsia="fr-FR"/>
        </w:rPr>
        <w:t>#</w:t>
      </w:r>
    </w:p>
    <w:p w14:paraId="18CBAC0C" w14:textId="11A5FADC" w:rsidR="00042C92" w:rsidRPr="00D767BE" w:rsidRDefault="00042C92" w:rsidP="00C9559C">
      <w:pPr>
        <w:pStyle w:val="PlainText"/>
        <w:rPr>
          <w:lang w:val="fr-FR" w:eastAsia="fr-FR"/>
        </w:rPr>
      </w:pPr>
      <w:r w:rsidRPr="00D767BE">
        <w:rPr>
          <w:lang w:val="fr-FR" w:eastAsia="fr-FR"/>
        </w:rPr>
        <w:t># Importer le module PowerShell Active Directory</w:t>
      </w:r>
    </w:p>
    <w:p w14:paraId="26FDCDEE" w14:textId="77777777" w:rsidR="002B1030" w:rsidRDefault="002B1030" w:rsidP="00C9559C">
      <w:pPr>
        <w:pStyle w:val="PlainText"/>
        <w:rPr>
          <w:lang w:val="fr-FR" w:eastAsia="fr-FR"/>
        </w:rPr>
      </w:pPr>
      <w:r>
        <w:rPr>
          <w:lang w:val="fr-FR" w:eastAsia="fr-FR"/>
        </w:rPr>
        <w:t>#</w:t>
      </w:r>
    </w:p>
    <w:p w14:paraId="7C0D5FBC" w14:textId="2182838F" w:rsidR="00042C92" w:rsidRPr="00D767BE" w:rsidRDefault="00042C92" w:rsidP="00C9559C">
      <w:pPr>
        <w:pStyle w:val="PlainText"/>
        <w:rPr>
          <w:lang w:val="fr-FR" w:eastAsia="fr-FR"/>
        </w:rPr>
      </w:pPr>
      <w:r w:rsidRPr="00D767BE">
        <w:rPr>
          <w:lang w:val="fr-FR" w:eastAsia="fr-FR"/>
        </w:rPr>
        <w:t xml:space="preserve">Import-Module </w:t>
      </w:r>
      <w:proofErr w:type="spellStart"/>
      <w:r w:rsidRPr="00D767BE">
        <w:rPr>
          <w:lang w:val="fr-FR" w:eastAsia="fr-FR"/>
        </w:rPr>
        <w:t>ActiveDirectory</w:t>
      </w:r>
      <w:proofErr w:type="spellEnd"/>
    </w:p>
    <w:p w14:paraId="47B3AFF4" w14:textId="77777777" w:rsidR="00042C92" w:rsidRPr="00D767BE" w:rsidRDefault="00042C92" w:rsidP="00C9559C">
      <w:pPr>
        <w:pStyle w:val="PlainText"/>
        <w:rPr>
          <w:lang w:val="fr-FR" w:eastAsia="fr-FR"/>
        </w:rPr>
      </w:pPr>
    </w:p>
    <w:p w14:paraId="1BABCFFF" w14:textId="77777777" w:rsidR="002B1030" w:rsidRDefault="002B1030" w:rsidP="00C9559C">
      <w:pPr>
        <w:pStyle w:val="PlainText"/>
        <w:rPr>
          <w:lang w:val="fr-FR" w:eastAsia="fr-FR"/>
        </w:rPr>
      </w:pPr>
      <w:r>
        <w:rPr>
          <w:lang w:val="fr-FR" w:eastAsia="fr-FR"/>
        </w:rPr>
        <w:t>#</w:t>
      </w:r>
    </w:p>
    <w:p w14:paraId="0BD8A308" w14:textId="344B99DC" w:rsidR="0033507C" w:rsidRDefault="0033507C" w:rsidP="00C9559C">
      <w:pPr>
        <w:pStyle w:val="PlainText"/>
        <w:rPr>
          <w:lang w:val="fr-FR" w:eastAsia="fr-FR"/>
        </w:rPr>
      </w:pPr>
      <w:r w:rsidRPr="00AC5137">
        <w:rPr>
          <w:lang w:val="fr-FR" w:eastAsia="fr-FR"/>
        </w:rPr>
        <w:t># Vérifier l'état du filtrage de</w:t>
      </w:r>
      <w:r w:rsidR="00680373">
        <w:rPr>
          <w:lang w:val="fr-FR" w:eastAsia="fr-FR"/>
        </w:rPr>
        <w:t xml:space="preserve">s </w:t>
      </w:r>
      <w:r w:rsidR="00051115">
        <w:rPr>
          <w:lang w:val="fr-FR" w:eastAsia="fr-FR"/>
        </w:rPr>
        <w:t>identificateurs de sécurité</w:t>
      </w:r>
      <w:r w:rsidR="00680373">
        <w:rPr>
          <w:lang w:val="fr-FR" w:eastAsia="fr-FR"/>
        </w:rPr>
        <w:t xml:space="preserve"> </w:t>
      </w:r>
      <w:r w:rsidR="00B61B0B">
        <w:rPr>
          <w:lang w:val="fr-FR" w:eastAsia="fr-FR"/>
        </w:rPr>
        <w:t xml:space="preserve">dans les relations de confiance entre deux </w:t>
      </w:r>
      <w:r w:rsidRPr="00AC5137">
        <w:rPr>
          <w:lang w:val="fr-FR" w:eastAsia="fr-FR"/>
        </w:rPr>
        <w:t>domaine</w:t>
      </w:r>
      <w:r w:rsidR="00B61B0B">
        <w:rPr>
          <w:lang w:val="fr-FR" w:eastAsia="fr-FR"/>
        </w:rPr>
        <w:t>s</w:t>
      </w:r>
    </w:p>
    <w:p w14:paraId="0BB93B43" w14:textId="77777777" w:rsidR="00C62725" w:rsidRDefault="00C62725" w:rsidP="00C9559C">
      <w:pPr>
        <w:pStyle w:val="PlainText"/>
        <w:rPr>
          <w:lang w:val="fr-FR" w:eastAsia="fr-FR"/>
        </w:rPr>
      </w:pPr>
      <w:r>
        <w:rPr>
          <w:lang w:val="fr-FR" w:eastAsia="fr-FR"/>
        </w:rPr>
        <w:t>#</w:t>
      </w:r>
    </w:p>
    <w:p w14:paraId="53627749" w14:textId="7BE49872" w:rsidR="001B6070" w:rsidRDefault="001B6070" w:rsidP="00C9559C">
      <w:pPr>
        <w:pStyle w:val="PlainText"/>
        <w:rPr>
          <w:lang w:val="fr-FR" w:eastAsia="fr-FR"/>
        </w:rPr>
      </w:pPr>
      <w:r>
        <w:rPr>
          <w:lang w:val="fr-FR" w:eastAsia="fr-FR"/>
        </w:rPr>
        <w:t xml:space="preserve"># Documentation : </w:t>
      </w:r>
      <w:r w:rsidRPr="001B6070">
        <w:rPr>
          <w:lang w:val="fr-FR" w:eastAsia="fr-FR"/>
        </w:rPr>
        <w:t>https://learn.microsoft.com/en-us/powershell/module/activedirectory/get-adtrust?view=windowsserver2022-ps</w:t>
      </w:r>
    </w:p>
    <w:p w14:paraId="63BD2821" w14:textId="513BE827" w:rsidR="007D4362" w:rsidRDefault="007D4362" w:rsidP="00C9559C">
      <w:pPr>
        <w:pStyle w:val="PlainText"/>
        <w:rPr>
          <w:lang w:val="fr-FR" w:eastAsia="fr-FR"/>
        </w:rPr>
      </w:pPr>
      <w:r w:rsidRPr="00206EC6">
        <w:rPr>
          <w:lang w:val="fr-FR" w:eastAsia="fr-FR"/>
        </w:rPr>
        <w:t># -</w:t>
      </w:r>
      <w:proofErr w:type="spellStart"/>
      <w:r w:rsidRPr="00206EC6">
        <w:rPr>
          <w:lang w:val="fr-FR" w:eastAsia="fr-FR"/>
        </w:rPr>
        <w:t>filter</w:t>
      </w:r>
      <w:proofErr w:type="spellEnd"/>
      <w:r w:rsidRPr="00206EC6">
        <w:rPr>
          <w:lang w:val="fr-FR" w:eastAsia="fr-FR"/>
        </w:rPr>
        <w:t xml:space="preserve"> * : </w:t>
      </w:r>
      <w:r w:rsidR="00206EC6" w:rsidRPr="00206EC6">
        <w:rPr>
          <w:lang w:val="fr-FR" w:eastAsia="fr-FR"/>
        </w:rPr>
        <w:t>Sélectionner toutes les r</w:t>
      </w:r>
      <w:r w:rsidR="00206EC6">
        <w:rPr>
          <w:lang w:val="fr-FR" w:eastAsia="fr-FR"/>
        </w:rPr>
        <w:t>elations de confiance</w:t>
      </w:r>
    </w:p>
    <w:p w14:paraId="3D5BA480" w14:textId="373E17E4" w:rsidR="004532C4" w:rsidRPr="007F7924" w:rsidRDefault="00206EC6" w:rsidP="001404D2">
      <w:pPr>
        <w:pStyle w:val="PlainText"/>
        <w:rPr>
          <w:lang w:val="fr-FR"/>
        </w:rPr>
      </w:pPr>
      <w:r w:rsidRPr="001119B0">
        <w:rPr>
          <w:lang w:val="fr-FR" w:eastAsia="fr-FR"/>
        </w:rPr>
        <w:t xml:space="preserve"># select </w:t>
      </w:r>
      <w:proofErr w:type="spellStart"/>
      <w:proofErr w:type="gramStart"/>
      <w:r w:rsidRPr="001119B0">
        <w:rPr>
          <w:lang w:val="fr-FR" w:eastAsia="fr-FR"/>
        </w:rPr>
        <w:t>name,target</w:t>
      </w:r>
      <w:proofErr w:type="gramEnd"/>
      <w:r w:rsidRPr="001119B0">
        <w:rPr>
          <w:lang w:val="fr-FR" w:eastAsia="fr-FR"/>
        </w:rPr>
        <w:t>,sid</w:t>
      </w:r>
      <w:proofErr w:type="spellEnd"/>
      <w:r w:rsidRPr="001119B0">
        <w:rPr>
          <w:lang w:val="fr-FR" w:eastAsia="fr-FR"/>
        </w:rPr>
        <w:t xml:space="preserve">* : </w:t>
      </w:r>
      <w:r w:rsidR="00575892">
        <w:rPr>
          <w:lang w:val="fr-FR" w:eastAsia="fr-FR"/>
        </w:rPr>
        <w:t>Pour chaque relation de confiance, s</w:t>
      </w:r>
      <w:r w:rsidRPr="001119B0">
        <w:rPr>
          <w:lang w:val="fr-FR" w:eastAsia="fr-FR"/>
        </w:rPr>
        <w:t>électionner</w:t>
      </w:r>
      <w:r w:rsidR="00530478">
        <w:rPr>
          <w:lang w:val="fr-FR" w:eastAsia="fr-FR"/>
        </w:rPr>
        <w:t> :</w:t>
      </w:r>
      <w:r w:rsidR="00530478">
        <w:rPr>
          <w:lang w:val="fr-FR" w:eastAsia="fr-FR"/>
        </w:rPr>
        <w:br/>
        <w:t>#   -</w:t>
      </w:r>
      <w:r w:rsidR="00E54362">
        <w:rPr>
          <w:lang w:val="fr-FR" w:eastAsia="fr-FR"/>
        </w:rPr>
        <w:t xml:space="preserve"> </w:t>
      </w:r>
      <w:r w:rsidR="00C05579">
        <w:rPr>
          <w:lang w:val="fr-FR" w:eastAsia="fr-FR"/>
        </w:rPr>
        <w:t xml:space="preserve">name : </w:t>
      </w:r>
      <w:r w:rsidR="00E54362">
        <w:rPr>
          <w:lang w:val="fr-FR" w:eastAsia="fr-FR"/>
        </w:rPr>
        <w:t>L</w:t>
      </w:r>
      <w:r w:rsidR="001119B0" w:rsidRPr="001119B0">
        <w:rPr>
          <w:lang w:val="fr-FR" w:eastAsia="fr-FR"/>
        </w:rPr>
        <w:t>e nom</w:t>
      </w:r>
      <w:r w:rsidR="00E54362">
        <w:rPr>
          <w:lang w:val="fr-FR" w:eastAsia="fr-FR"/>
        </w:rPr>
        <w:t xml:space="preserve"> de la relation de confiance</w:t>
      </w:r>
      <w:r w:rsidR="00E54362">
        <w:rPr>
          <w:lang w:val="fr-FR" w:eastAsia="fr-FR"/>
        </w:rPr>
        <w:br/>
        <w:t xml:space="preserve">#   - </w:t>
      </w:r>
      <w:proofErr w:type="spellStart"/>
      <w:r w:rsidR="00C05579">
        <w:rPr>
          <w:lang w:val="fr-FR" w:eastAsia="fr-FR"/>
        </w:rPr>
        <w:t>target</w:t>
      </w:r>
      <w:proofErr w:type="spellEnd"/>
      <w:r w:rsidR="00C05579">
        <w:rPr>
          <w:lang w:val="fr-FR" w:eastAsia="fr-FR"/>
        </w:rPr>
        <w:t xml:space="preserve"> : </w:t>
      </w:r>
      <w:r w:rsidR="00E54362">
        <w:rPr>
          <w:lang w:val="fr-FR" w:eastAsia="fr-FR"/>
        </w:rPr>
        <w:t>L</w:t>
      </w:r>
      <w:r w:rsidR="001119B0">
        <w:rPr>
          <w:lang w:val="fr-FR" w:eastAsia="fr-FR"/>
        </w:rPr>
        <w:t xml:space="preserve">e domaine </w:t>
      </w:r>
      <w:r w:rsidR="00E54362">
        <w:rPr>
          <w:lang w:val="fr-FR" w:eastAsia="fr-FR"/>
        </w:rPr>
        <w:t>de</w:t>
      </w:r>
      <w:r w:rsidR="00C05579">
        <w:rPr>
          <w:lang w:val="fr-FR" w:eastAsia="fr-FR"/>
        </w:rPr>
        <w:t xml:space="preserve"> confiance</w:t>
      </w:r>
      <w:r w:rsidR="00C05579">
        <w:rPr>
          <w:lang w:val="fr-FR" w:eastAsia="fr-FR"/>
        </w:rPr>
        <w:br/>
        <w:t xml:space="preserve">#   - </w:t>
      </w:r>
      <w:proofErr w:type="spellStart"/>
      <w:r w:rsidR="00C05579">
        <w:rPr>
          <w:lang w:val="fr-FR" w:eastAsia="fr-FR"/>
        </w:rPr>
        <w:t>SIDFilteringForestAware</w:t>
      </w:r>
      <w:proofErr w:type="spellEnd"/>
      <w:r w:rsidR="00C05579">
        <w:rPr>
          <w:lang w:val="fr-FR" w:eastAsia="fr-FR"/>
        </w:rPr>
        <w:t> : L</w:t>
      </w:r>
      <w:r w:rsidR="001119B0">
        <w:rPr>
          <w:lang w:val="fr-FR" w:eastAsia="fr-FR"/>
        </w:rPr>
        <w:t xml:space="preserve">’état </w:t>
      </w:r>
      <w:r w:rsidR="00E62200">
        <w:rPr>
          <w:lang w:val="fr-FR" w:eastAsia="fr-FR"/>
        </w:rPr>
        <w:t xml:space="preserve">de la fonctionnalité d’historique d’identificateurs de sécurité (SID </w:t>
      </w:r>
      <w:proofErr w:type="spellStart"/>
      <w:r w:rsidR="00E62200">
        <w:rPr>
          <w:lang w:val="fr-FR" w:eastAsia="fr-FR"/>
        </w:rPr>
        <w:t>History</w:t>
      </w:r>
      <w:proofErr w:type="spellEnd"/>
      <w:r w:rsidR="00E62200">
        <w:rPr>
          <w:lang w:val="fr-FR" w:eastAsia="fr-FR"/>
        </w:rPr>
        <w:t>)</w:t>
      </w:r>
      <w:r w:rsidR="00C05579">
        <w:rPr>
          <w:lang w:val="fr-FR" w:eastAsia="fr-FR"/>
        </w:rPr>
        <w:br/>
        <w:t xml:space="preserve">#   - </w:t>
      </w:r>
      <w:proofErr w:type="spellStart"/>
      <w:r w:rsidR="00C05579">
        <w:rPr>
          <w:lang w:val="fr-FR" w:eastAsia="fr-FR"/>
        </w:rPr>
        <w:t>SIDFilteringQuarantined</w:t>
      </w:r>
      <w:proofErr w:type="spellEnd"/>
      <w:r w:rsidR="00C05579">
        <w:rPr>
          <w:lang w:val="fr-FR" w:eastAsia="fr-FR"/>
        </w:rPr>
        <w:t> : L</w:t>
      </w:r>
      <w:r w:rsidR="00E62200">
        <w:rPr>
          <w:lang w:val="fr-FR" w:eastAsia="fr-FR"/>
        </w:rPr>
        <w:t xml:space="preserve">’état de la fonctionnalité de </w:t>
      </w:r>
      <w:r w:rsidR="007F7924">
        <w:rPr>
          <w:lang w:val="fr-FR" w:eastAsia="fr-FR"/>
        </w:rPr>
        <w:t>quarantaine</w:t>
      </w:r>
      <w:r w:rsidR="007F7924">
        <w:rPr>
          <w:lang w:val="fr-FR" w:eastAsia="fr-FR"/>
        </w:rPr>
        <w:br/>
      </w:r>
      <w:r w:rsidR="004532C4" w:rsidRPr="007F7924">
        <w:rPr>
          <w:lang w:val="fr-FR"/>
        </w:rPr>
        <w:t>#</w:t>
      </w:r>
    </w:p>
    <w:p w14:paraId="42CBB80B" w14:textId="505DE65F" w:rsidR="0033507C" w:rsidRPr="001404D2" w:rsidRDefault="001404D2" w:rsidP="001404D2">
      <w:pPr>
        <w:pStyle w:val="PlainText"/>
        <w:rPr>
          <w:rStyle w:val="Strong"/>
          <w:b w:val="0"/>
          <w:bCs/>
        </w:rPr>
      </w:pPr>
      <w:r>
        <w:t>get-</w:t>
      </w:r>
      <w:proofErr w:type="spellStart"/>
      <w:r>
        <w:t>adtrust</w:t>
      </w:r>
      <w:proofErr w:type="spellEnd"/>
      <w:r>
        <w:t xml:space="preserve"> -filter * | select </w:t>
      </w:r>
      <w:proofErr w:type="spellStart"/>
      <w:proofErr w:type="gramStart"/>
      <w:r>
        <w:t>name,target</w:t>
      </w:r>
      <w:proofErr w:type="gramEnd"/>
      <w:r>
        <w:t>,sid</w:t>
      </w:r>
      <w:proofErr w:type="spellEnd"/>
      <w:r>
        <w:t>*</w:t>
      </w:r>
    </w:p>
    <w:p w14:paraId="672144A1" w14:textId="5109565A" w:rsidR="0021561B" w:rsidRDefault="0021561B" w:rsidP="005E6A3E">
      <w:pPr>
        <w:rPr>
          <w:lang w:eastAsia="fr-FR"/>
        </w:rPr>
      </w:pPr>
      <w:r>
        <w:rPr>
          <w:lang w:eastAsia="fr-FR"/>
        </w:rPr>
        <w:t xml:space="preserve">Pour chaque relation de confiance, </w:t>
      </w:r>
      <w:r w:rsidR="00CC0CCE">
        <w:rPr>
          <w:lang w:eastAsia="fr-FR"/>
        </w:rPr>
        <w:t>l</w:t>
      </w:r>
      <w:r w:rsidR="00A30E00">
        <w:rPr>
          <w:lang w:eastAsia="fr-FR"/>
        </w:rPr>
        <w:t xml:space="preserve">’historique d’identificateurs de sécurité </w:t>
      </w:r>
      <w:r w:rsidR="00CC0CCE">
        <w:rPr>
          <w:lang w:eastAsia="fr-FR"/>
        </w:rPr>
        <w:t>devrait être désactivé (</w:t>
      </w:r>
      <w:r w:rsidR="00E5330F">
        <w:rPr>
          <w:lang w:eastAsia="fr-FR"/>
        </w:rPr>
        <w:t>False</w:t>
      </w:r>
      <w:r w:rsidR="00CC0CCE">
        <w:rPr>
          <w:lang w:eastAsia="fr-FR"/>
        </w:rPr>
        <w:t>)</w:t>
      </w:r>
      <w:r w:rsidR="00E5330F">
        <w:rPr>
          <w:lang w:eastAsia="fr-FR"/>
        </w:rPr>
        <w:t xml:space="preserve"> et l</w:t>
      </w:r>
      <w:r w:rsidR="00343FAF">
        <w:rPr>
          <w:lang w:eastAsia="fr-FR"/>
        </w:rPr>
        <w:t>a fonctionnalité de quarantaine devrait être active (</w:t>
      </w:r>
      <w:proofErr w:type="spellStart"/>
      <w:r w:rsidR="00343FAF">
        <w:rPr>
          <w:lang w:eastAsia="fr-FR"/>
        </w:rPr>
        <w:t>True</w:t>
      </w:r>
      <w:proofErr w:type="spellEnd"/>
      <w:r w:rsidR="00343FAF">
        <w:rPr>
          <w:lang w:eastAsia="fr-FR"/>
        </w:rPr>
        <w:t>).</w:t>
      </w:r>
    </w:p>
    <w:p w14:paraId="0CBE013B" w14:textId="7461CDCE" w:rsidR="005E6A3E" w:rsidRDefault="005E6A3E" w:rsidP="005E6A3E">
      <w:pPr>
        <w:rPr>
          <w:lang w:eastAsia="fr-FR"/>
        </w:rPr>
      </w:pPr>
      <w:r>
        <w:rPr>
          <w:lang w:eastAsia="fr-FR"/>
        </w:rPr>
        <w:t>Documentation :</w:t>
      </w:r>
    </w:p>
    <w:p w14:paraId="3A322AF6" w14:textId="5E6BCF6E" w:rsidR="00A64DB9" w:rsidRDefault="0085471A" w:rsidP="00A64DB9">
      <w:pPr>
        <w:pStyle w:val="ListParagraph"/>
        <w:numPr>
          <w:ilvl w:val="0"/>
          <w:numId w:val="19"/>
        </w:numPr>
        <w:rPr>
          <w:lang w:eastAsia="fr-FR"/>
        </w:rPr>
      </w:pPr>
      <w:hyperlink r:id="rId8" w:history="1">
        <w:r w:rsidR="005E6A3E" w:rsidRPr="00A64DB9">
          <w:rPr>
            <w:rStyle w:val="Hyperlink"/>
            <w:lang w:eastAsia="fr-FR"/>
          </w:rPr>
          <w:t>https://learn.microsoft.com/en-us/powershell/module/activedirectory/get-adtrust?view=windowsserver2022-ps</w:t>
        </w:r>
      </w:hyperlink>
    </w:p>
    <w:p w14:paraId="34ED48A1" w14:textId="0DC8816F" w:rsidR="00F73D57" w:rsidRPr="005F388F" w:rsidRDefault="00F73D57" w:rsidP="00FF4A96">
      <w:pPr>
        <w:pStyle w:val="Heading1"/>
      </w:pPr>
      <w:r w:rsidRPr="005F388F">
        <w:t>C</w:t>
      </w:r>
      <w:r w:rsidR="00073631" w:rsidRPr="005F388F">
        <w:t>orrection</w:t>
      </w:r>
    </w:p>
    <w:p w14:paraId="3743966E" w14:textId="179820A8" w:rsidR="006F18FF" w:rsidRPr="006F18FF" w:rsidRDefault="006F18FF" w:rsidP="00FF4A96">
      <w:pPr>
        <w:pStyle w:val="Heading2"/>
      </w:pPr>
      <w:r>
        <w:lastRenderedPageBreak/>
        <w:t>Prérequis</w:t>
      </w:r>
    </w:p>
    <w:p w14:paraId="030E3188" w14:textId="38999796" w:rsidR="006F18FF" w:rsidRDefault="000C6373" w:rsidP="000C6373">
      <w:r>
        <w:t xml:space="preserve">Afin de corriger l’anomalie, il faut d’abord s’assurer </w:t>
      </w:r>
      <w:r w:rsidR="006F18FF">
        <w:t>que les relations de confiance ne sont pas entre domaines d’une même forêt. Car le filtrage des identificateurs de sécurité dans une relation de confiance entre domaines d’une même forêt n’est pas une configuration supportée et peut provoquer des erreurs. Si un domaine au sein d’une forêt n’est pas digne de confiance, alors il faut d’abord séparer les domaines de confiance et les autres domaines dans des forêts différentes. Ainsi, le filtrage des identificateurs de sécurité pourra être appliqué ent</w:t>
      </w:r>
      <w:r w:rsidR="00A31416">
        <w:t>r</w:t>
      </w:r>
      <w:r w:rsidR="006F18FF">
        <w:t>e les forêts.</w:t>
      </w:r>
    </w:p>
    <w:p w14:paraId="2FF2166B" w14:textId="77777777" w:rsidR="006C4282" w:rsidRDefault="006F18FF" w:rsidP="006C4282">
      <w:r>
        <w:t xml:space="preserve">Ensuite, il faut s’assurer </w:t>
      </w:r>
      <w:r w:rsidR="000C6373">
        <w:t>qu’aucune migration de domaine</w:t>
      </w:r>
      <w:r w:rsidR="007F4082">
        <w:t xml:space="preserve"> légitime</w:t>
      </w:r>
      <w:r w:rsidR="000C6373">
        <w:t xml:space="preserve"> ne</w:t>
      </w:r>
      <w:r w:rsidR="007F4082">
        <w:t xml:space="preserve"> </w:t>
      </w:r>
      <w:r w:rsidR="000C6373">
        <w:t>s</w:t>
      </w:r>
      <w:r w:rsidR="007F4082">
        <w:t>oi</w:t>
      </w:r>
      <w:r w:rsidR="000C6373">
        <w:t xml:space="preserve">t en cours, car l’activation du filtrage des identificateurs de sécurité </w:t>
      </w:r>
      <w:r w:rsidR="009F0A1F">
        <w:t xml:space="preserve">sur un domaine qui est en cours de migration </w:t>
      </w:r>
      <w:r w:rsidR="007F4082">
        <w:t>pourrait compromettre le bon fonctionnement</w:t>
      </w:r>
      <w:r w:rsidR="009F0A1F">
        <w:t xml:space="preserve"> des comptes dont l’ancien identificateur de sécurité est </w:t>
      </w:r>
      <w:r w:rsidR="007F4082">
        <w:t xml:space="preserve">encore </w:t>
      </w:r>
      <w:r w:rsidR="009F0A1F">
        <w:t>utilisé</w:t>
      </w:r>
      <w:r w:rsidR="007F4082">
        <w:t xml:space="preserve"> dans des listes de contrôle d’accès (ACL) sur le nouveau domaine</w:t>
      </w:r>
      <w:r w:rsidR="000C6373">
        <w:t>. Si une migration est en cours, celle-ci doit être terminée au plus vite et le</w:t>
      </w:r>
      <w:r w:rsidR="009F0A1F">
        <w:t>s</w:t>
      </w:r>
      <w:r w:rsidR="000C6373">
        <w:t xml:space="preserve"> anciens identificateurs de sécurité ne doivent plus être utilisés</w:t>
      </w:r>
      <w:r w:rsidR="009F0A1F">
        <w:t>.</w:t>
      </w:r>
    </w:p>
    <w:p w14:paraId="4E38E52C" w14:textId="77777777" w:rsidR="002C4657" w:rsidRDefault="00C65B80" w:rsidP="002C4657">
      <w:r>
        <w:t>Pour pouvoir exécuter les commandes suivantes,</w:t>
      </w:r>
      <w:r w:rsidR="009C47C5">
        <w:t xml:space="preserve"> l’utilisateur doit faire partie du groupe </w:t>
      </w:r>
      <w:r w:rsidR="00C135ED">
        <w:t xml:space="preserve">d’administrateurs du domaine, </w:t>
      </w:r>
      <w:proofErr w:type="spellStart"/>
      <w:r w:rsidR="009C47C5" w:rsidRPr="00C135ED">
        <w:rPr>
          <w:i/>
          <w:iCs/>
        </w:rPr>
        <w:t>domain</w:t>
      </w:r>
      <w:proofErr w:type="spellEnd"/>
      <w:r w:rsidR="009C47C5" w:rsidRPr="00C135ED">
        <w:rPr>
          <w:i/>
          <w:iCs/>
        </w:rPr>
        <w:t xml:space="preserve"> </w:t>
      </w:r>
      <w:proofErr w:type="spellStart"/>
      <w:r w:rsidR="009C47C5" w:rsidRPr="00C135ED">
        <w:rPr>
          <w:i/>
          <w:iCs/>
        </w:rPr>
        <w:t>administrators</w:t>
      </w:r>
      <w:proofErr w:type="spellEnd"/>
      <w:r w:rsidR="009C47C5">
        <w:t xml:space="preserve"> </w:t>
      </w:r>
      <w:r w:rsidR="00C135ED">
        <w:t xml:space="preserve">en anglais, </w:t>
      </w:r>
      <w:r w:rsidR="009C47C5">
        <w:t xml:space="preserve">ou </w:t>
      </w:r>
      <w:r w:rsidR="00C135ED">
        <w:t xml:space="preserve">d’administrateurs de l’entreprise, </w:t>
      </w:r>
      <w:proofErr w:type="spellStart"/>
      <w:r w:rsidR="009C47C5" w:rsidRPr="00C135ED">
        <w:rPr>
          <w:i/>
          <w:iCs/>
        </w:rPr>
        <w:t>enterprise</w:t>
      </w:r>
      <w:proofErr w:type="spellEnd"/>
      <w:r w:rsidR="009C47C5" w:rsidRPr="00C135ED">
        <w:rPr>
          <w:i/>
          <w:iCs/>
        </w:rPr>
        <w:t xml:space="preserve"> </w:t>
      </w:r>
      <w:proofErr w:type="spellStart"/>
      <w:r w:rsidR="009C47C5" w:rsidRPr="00C135ED">
        <w:rPr>
          <w:i/>
          <w:iCs/>
        </w:rPr>
        <w:t>administrator</w:t>
      </w:r>
      <w:r w:rsidR="00C135ED" w:rsidRPr="00C135ED">
        <w:rPr>
          <w:i/>
          <w:iCs/>
        </w:rPr>
        <w:t>s</w:t>
      </w:r>
      <w:proofErr w:type="spellEnd"/>
      <w:r w:rsidR="00C135ED">
        <w:t xml:space="preserve"> en anglais</w:t>
      </w:r>
      <w:r w:rsidR="00662FBB">
        <w:t xml:space="preserve">, et le système d’exploitation doit </w:t>
      </w:r>
      <w:r w:rsidR="002C4657">
        <w:t>faire partie de la liste suivante :</w:t>
      </w:r>
    </w:p>
    <w:p w14:paraId="77BC9928" w14:textId="77777777" w:rsidR="002C4657" w:rsidRDefault="002C4657" w:rsidP="002C4657">
      <w:pPr>
        <w:pStyle w:val="ListParagraph"/>
        <w:numPr>
          <w:ilvl w:val="0"/>
          <w:numId w:val="18"/>
        </w:numPr>
      </w:pPr>
      <w:r>
        <w:t>Windows 8</w:t>
      </w:r>
    </w:p>
    <w:p w14:paraId="194C7B03" w14:textId="77777777" w:rsidR="002C4657" w:rsidRDefault="002C4657" w:rsidP="002C4657">
      <w:pPr>
        <w:pStyle w:val="ListParagraph"/>
        <w:numPr>
          <w:ilvl w:val="0"/>
          <w:numId w:val="18"/>
        </w:numPr>
      </w:pPr>
      <w:r>
        <w:t>Windows Server 2008</w:t>
      </w:r>
    </w:p>
    <w:p w14:paraId="2617CFB9" w14:textId="77777777" w:rsidR="002C4657" w:rsidRDefault="002C4657" w:rsidP="002C4657">
      <w:pPr>
        <w:pStyle w:val="ListParagraph"/>
        <w:numPr>
          <w:ilvl w:val="0"/>
          <w:numId w:val="18"/>
        </w:numPr>
      </w:pPr>
      <w:r>
        <w:t>Windows Server 2008 R2</w:t>
      </w:r>
    </w:p>
    <w:p w14:paraId="6BA1E65D" w14:textId="1DA032D0" w:rsidR="002B1794" w:rsidRDefault="002C4657" w:rsidP="006C4282">
      <w:pPr>
        <w:pStyle w:val="ListParagraph"/>
        <w:numPr>
          <w:ilvl w:val="0"/>
          <w:numId w:val="18"/>
        </w:numPr>
      </w:pPr>
      <w:r>
        <w:t>Windows Server 2012</w:t>
      </w:r>
    </w:p>
    <w:p w14:paraId="7552CF19" w14:textId="77777777" w:rsidR="006C4282" w:rsidRDefault="006C4282" w:rsidP="006C4282">
      <w:r>
        <w:t>Documentation :</w:t>
      </w:r>
    </w:p>
    <w:p w14:paraId="3F64B7A5" w14:textId="3D25FA39" w:rsidR="000C6373" w:rsidRDefault="0085471A" w:rsidP="00DE173E">
      <w:pPr>
        <w:pStyle w:val="ListParagraph"/>
        <w:numPr>
          <w:ilvl w:val="0"/>
          <w:numId w:val="12"/>
        </w:numPr>
      </w:pPr>
      <w:hyperlink r:id="rId9" w:history="1">
        <w:r w:rsidR="00517480" w:rsidRPr="00A64DB9">
          <w:rPr>
            <w:rStyle w:val="Hyperlink"/>
            <w:sz w:val="20"/>
          </w:rPr>
          <w:t>https://attack.mitre.org/techniques/T1134/005/</w:t>
        </w:r>
      </w:hyperlink>
    </w:p>
    <w:p w14:paraId="59E9832D" w14:textId="1E9945D2" w:rsidR="00517480" w:rsidRDefault="0085471A" w:rsidP="00DE173E">
      <w:pPr>
        <w:pStyle w:val="ListParagraph"/>
        <w:numPr>
          <w:ilvl w:val="0"/>
          <w:numId w:val="12"/>
        </w:numPr>
      </w:pPr>
      <w:hyperlink r:id="rId10" w:history="1">
        <w:r w:rsidR="00517480" w:rsidRPr="00A64DB9">
          <w:rPr>
            <w:rStyle w:val="Hyperlink"/>
            <w:sz w:val="20"/>
          </w:rPr>
          <w:t>https://learn.microsoft.com/fr-fr/previous-versions/windows/it-pro/windows-server-2012-r2-and-2012/cc835085(v=ws.11)</w:t>
        </w:r>
      </w:hyperlink>
    </w:p>
    <w:p w14:paraId="727ADFD9" w14:textId="081DCB80" w:rsidR="006C4282" w:rsidRDefault="006C4282" w:rsidP="00FF4A96">
      <w:pPr>
        <w:pStyle w:val="Heading2"/>
      </w:pPr>
      <w:r>
        <w:t>Procédure</w:t>
      </w:r>
    </w:p>
    <w:p w14:paraId="0B222537" w14:textId="6000F4FF" w:rsidR="007F4082" w:rsidRDefault="006C4282" w:rsidP="000C6373">
      <w:r>
        <w:t>Pour commencer, il</w:t>
      </w:r>
      <w:r w:rsidR="007F4082">
        <w:t xml:space="preserve"> est recommandé de supprimer les historiques d’identificateurs de sécurité des comptes et groupes d’utilisateurs du domaine.</w:t>
      </w:r>
    </w:p>
    <w:p w14:paraId="34D29208" w14:textId="42DD6420" w:rsidR="00A31416" w:rsidRDefault="00A31416" w:rsidP="000C6373">
      <w:r>
        <w:t>Les commandes PowerShell suivantes permettent de supprimer l’historique d’identificateurs de sécurité de tous les utilisateurs et groupes d’utilisateurs du domaine :</w:t>
      </w:r>
    </w:p>
    <w:p w14:paraId="5E5A7FAF" w14:textId="77777777" w:rsidR="00A31416" w:rsidRPr="00A31416" w:rsidRDefault="00A31416" w:rsidP="00A31416">
      <w:pPr>
        <w:pStyle w:val="PlainText"/>
        <w:rPr>
          <w:rStyle w:val="HTMLCode"/>
          <w:rFonts w:eastAsiaTheme="minorEastAsia"/>
          <w:lang w:val="fr-FR"/>
        </w:rPr>
      </w:pPr>
      <w:r w:rsidRPr="00A31416">
        <w:rPr>
          <w:rStyle w:val="HTMLCode"/>
          <w:rFonts w:eastAsiaTheme="minorEastAsia"/>
          <w:lang w:val="fr-FR"/>
        </w:rPr>
        <w:t>#</w:t>
      </w:r>
    </w:p>
    <w:p w14:paraId="4AB8503A" w14:textId="77777777" w:rsidR="00A31416" w:rsidRPr="00A31416" w:rsidRDefault="00A31416" w:rsidP="00A31416">
      <w:pPr>
        <w:pStyle w:val="PlainText"/>
        <w:rPr>
          <w:rStyle w:val="HTMLCode"/>
          <w:rFonts w:eastAsiaTheme="minorEastAsia"/>
          <w:lang w:val="fr-FR"/>
        </w:rPr>
      </w:pPr>
      <w:r w:rsidRPr="00A31416">
        <w:rPr>
          <w:rStyle w:val="HTMLCode"/>
          <w:rFonts w:eastAsiaTheme="minorEastAsia"/>
          <w:lang w:val="fr-FR"/>
        </w:rPr>
        <w:t># Installer le module Active Directory</w:t>
      </w:r>
      <w:r w:rsidRPr="00A31416">
        <w:rPr>
          <w:rStyle w:val="HTMLCode"/>
          <w:rFonts w:eastAsiaTheme="minorEastAsia"/>
          <w:lang w:val="fr-FR"/>
        </w:rPr>
        <w:br/>
        <w:t>#</w:t>
      </w:r>
    </w:p>
    <w:p w14:paraId="572C4ADA" w14:textId="6BC048DE" w:rsidR="00A31416" w:rsidRPr="001147D1" w:rsidRDefault="00A31416" w:rsidP="00A31416">
      <w:pPr>
        <w:pStyle w:val="PlainText"/>
        <w:rPr>
          <w:rFonts w:cs="Courier New"/>
          <w:sz w:val="20"/>
          <w:szCs w:val="20"/>
          <w:lang w:val="fr-FR"/>
        </w:rPr>
      </w:pPr>
      <w:r w:rsidRPr="001147D1">
        <w:rPr>
          <w:rStyle w:val="HTMLCode"/>
          <w:rFonts w:eastAsiaTheme="minorEastAsia"/>
          <w:lang w:val="fr-FR"/>
        </w:rPr>
        <w:t xml:space="preserve"># Install-Module </w:t>
      </w:r>
      <w:proofErr w:type="spellStart"/>
      <w:r w:rsidRPr="001147D1">
        <w:rPr>
          <w:rStyle w:val="HTMLCode"/>
          <w:rFonts w:eastAsiaTheme="minorEastAsia"/>
          <w:lang w:val="fr-FR"/>
        </w:rPr>
        <w:t>ActiveDirectory</w:t>
      </w:r>
      <w:proofErr w:type="spellEnd"/>
    </w:p>
    <w:p w14:paraId="60223599" w14:textId="77777777" w:rsidR="00A31416" w:rsidRPr="001147D1" w:rsidRDefault="00A31416" w:rsidP="00A31416">
      <w:pPr>
        <w:pStyle w:val="PlainText"/>
        <w:rPr>
          <w:rStyle w:val="HTMLCode"/>
          <w:rFonts w:eastAsiaTheme="minorEastAsia"/>
          <w:lang w:val="fr-FR"/>
        </w:rPr>
      </w:pPr>
    </w:p>
    <w:p w14:paraId="52E6684A" w14:textId="77777777" w:rsidR="00A31416" w:rsidRPr="001147D1" w:rsidRDefault="00A31416" w:rsidP="00A31416">
      <w:pPr>
        <w:pStyle w:val="PlainText"/>
        <w:rPr>
          <w:rStyle w:val="HTMLCode"/>
          <w:rFonts w:eastAsiaTheme="minorEastAsia"/>
          <w:lang w:val="fr-FR"/>
        </w:rPr>
      </w:pPr>
      <w:r w:rsidRPr="001147D1">
        <w:rPr>
          <w:rStyle w:val="HTMLCode"/>
          <w:rFonts w:eastAsiaTheme="minorEastAsia"/>
          <w:lang w:val="fr-FR"/>
        </w:rPr>
        <w:t>#</w:t>
      </w:r>
    </w:p>
    <w:p w14:paraId="76E321FF" w14:textId="5CAAA543" w:rsidR="00A31416" w:rsidRPr="001147D1" w:rsidRDefault="00A31416" w:rsidP="00A31416">
      <w:pPr>
        <w:pStyle w:val="PlainText"/>
        <w:rPr>
          <w:rStyle w:val="HTMLCode"/>
          <w:rFonts w:eastAsiaTheme="minorEastAsia"/>
          <w:lang w:val="fr-FR"/>
        </w:rPr>
      </w:pPr>
      <w:r w:rsidRPr="001147D1">
        <w:rPr>
          <w:rStyle w:val="HTMLCode"/>
          <w:rFonts w:eastAsiaTheme="minorEastAsia"/>
          <w:lang w:val="fr-FR"/>
        </w:rPr>
        <w:t># Importer le module Active Directory</w:t>
      </w:r>
    </w:p>
    <w:p w14:paraId="34F85184" w14:textId="77777777" w:rsidR="00A31416" w:rsidRPr="001147D1" w:rsidRDefault="00A31416" w:rsidP="00A31416">
      <w:pPr>
        <w:pStyle w:val="PlainText"/>
        <w:rPr>
          <w:rStyle w:val="HTMLCode"/>
          <w:rFonts w:eastAsiaTheme="minorEastAsia"/>
          <w:lang w:val="fr-FR"/>
        </w:rPr>
      </w:pPr>
      <w:r w:rsidRPr="001147D1">
        <w:rPr>
          <w:rStyle w:val="HTMLCode"/>
          <w:rFonts w:eastAsiaTheme="minorEastAsia"/>
          <w:lang w:val="fr-FR"/>
        </w:rPr>
        <w:t>#</w:t>
      </w:r>
    </w:p>
    <w:p w14:paraId="029C362A" w14:textId="4E3DD3EF" w:rsidR="00A31416" w:rsidRPr="001147D1" w:rsidRDefault="00A31416" w:rsidP="00A31416">
      <w:pPr>
        <w:pStyle w:val="PlainText"/>
        <w:rPr>
          <w:rStyle w:val="HTMLCode"/>
          <w:rFonts w:eastAsiaTheme="minorEastAsia"/>
          <w:lang w:val="fr-FR"/>
        </w:rPr>
      </w:pPr>
      <w:r w:rsidRPr="001147D1">
        <w:rPr>
          <w:rStyle w:val="HTMLCode"/>
          <w:rFonts w:eastAsiaTheme="minorEastAsia"/>
          <w:lang w:val="fr-FR"/>
        </w:rPr>
        <w:t xml:space="preserve">Import-Module </w:t>
      </w:r>
      <w:proofErr w:type="spellStart"/>
      <w:r w:rsidRPr="001147D1">
        <w:rPr>
          <w:rStyle w:val="HTMLCode"/>
          <w:rFonts w:eastAsiaTheme="minorEastAsia"/>
          <w:lang w:val="fr-FR"/>
        </w:rPr>
        <w:t>ActiveDirectory</w:t>
      </w:r>
      <w:proofErr w:type="spellEnd"/>
    </w:p>
    <w:p w14:paraId="3DD6ACEB" w14:textId="77777777" w:rsidR="00A31416" w:rsidRPr="001147D1" w:rsidRDefault="00A31416" w:rsidP="00A31416">
      <w:pPr>
        <w:pStyle w:val="PlainText"/>
        <w:rPr>
          <w:rStyle w:val="HTMLCode"/>
          <w:rFonts w:eastAsiaTheme="minorEastAsia"/>
          <w:lang w:val="fr-FR"/>
        </w:rPr>
      </w:pPr>
    </w:p>
    <w:p w14:paraId="3C7CA518" w14:textId="77777777" w:rsidR="00A31416" w:rsidRPr="001147D1" w:rsidRDefault="00A31416" w:rsidP="00A31416">
      <w:pPr>
        <w:pStyle w:val="PlainText"/>
        <w:rPr>
          <w:rStyle w:val="HTMLCode"/>
          <w:rFonts w:eastAsiaTheme="minorEastAsia"/>
          <w:lang w:val="fr-FR"/>
        </w:rPr>
      </w:pPr>
      <w:r w:rsidRPr="001147D1">
        <w:rPr>
          <w:rStyle w:val="HTMLCode"/>
          <w:rFonts w:eastAsiaTheme="minorEastAsia"/>
          <w:lang w:val="fr-FR"/>
        </w:rPr>
        <w:t>#</w:t>
      </w:r>
    </w:p>
    <w:p w14:paraId="6FB48E09" w14:textId="41295334" w:rsidR="00A31416" w:rsidRPr="00A31416" w:rsidRDefault="00A31416" w:rsidP="00A31416">
      <w:pPr>
        <w:pStyle w:val="PlainText"/>
        <w:rPr>
          <w:rStyle w:val="HTMLCode"/>
          <w:rFonts w:eastAsiaTheme="minorEastAsia"/>
          <w:lang w:val="fr-FR"/>
        </w:rPr>
      </w:pPr>
      <w:r w:rsidRPr="00A31416">
        <w:rPr>
          <w:rStyle w:val="HTMLCode"/>
          <w:rFonts w:eastAsiaTheme="minorEastAsia"/>
          <w:lang w:val="fr-FR"/>
        </w:rPr>
        <w:t xml:space="preserve"># Rechercher tous les utilisateurs du </w:t>
      </w:r>
      <w:r>
        <w:rPr>
          <w:rStyle w:val="HTMLCode"/>
          <w:rFonts w:eastAsiaTheme="minorEastAsia"/>
          <w:lang w:val="fr-FR"/>
        </w:rPr>
        <w:t>domaine</w:t>
      </w:r>
    </w:p>
    <w:p w14:paraId="04616394" w14:textId="77777777" w:rsidR="00A31416" w:rsidRPr="001147D1" w:rsidRDefault="00A31416" w:rsidP="00A31416">
      <w:pPr>
        <w:pStyle w:val="PlainText"/>
        <w:rPr>
          <w:rStyle w:val="HTMLCode"/>
          <w:rFonts w:eastAsiaTheme="minorEastAsia"/>
          <w:lang w:val="fr-FR"/>
        </w:rPr>
      </w:pPr>
      <w:r w:rsidRPr="001147D1">
        <w:rPr>
          <w:rStyle w:val="HTMLCode"/>
          <w:rFonts w:eastAsiaTheme="minorEastAsia"/>
          <w:lang w:val="fr-FR"/>
        </w:rPr>
        <w:t>#</w:t>
      </w:r>
    </w:p>
    <w:p w14:paraId="07A25BE4" w14:textId="20CE776A" w:rsidR="00A31416" w:rsidRPr="00A31416" w:rsidRDefault="00A31416" w:rsidP="00A31416">
      <w:pPr>
        <w:pStyle w:val="PlainText"/>
        <w:rPr>
          <w:rFonts w:cs="Courier New"/>
          <w:sz w:val="20"/>
          <w:szCs w:val="20"/>
          <w:lang w:val="fr-FR"/>
        </w:rPr>
      </w:pPr>
      <w:r w:rsidRPr="00A31416">
        <w:rPr>
          <w:rStyle w:val="HTMLCode"/>
          <w:rFonts w:eastAsiaTheme="minorEastAsia"/>
          <w:lang w:val="fr-FR"/>
        </w:rPr>
        <w:t xml:space="preserve">$Users = </w:t>
      </w:r>
      <w:proofErr w:type="spellStart"/>
      <w:r w:rsidRPr="00A31416">
        <w:rPr>
          <w:rStyle w:val="HTMLCode"/>
          <w:rFonts w:eastAsiaTheme="minorEastAsia"/>
          <w:lang w:val="fr-FR"/>
        </w:rPr>
        <w:t>Get-ADObject</w:t>
      </w:r>
      <w:proofErr w:type="spellEnd"/>
      <w:r w:rsidRPr="00A31416">
        <w:rPr>
          <w:rStyle w:val="HTMLCode"/>
          <w:rFonts w:eastAsiaTheme="minorEastAsia"/>
          <w:lang w:val="fr-FR"/>
        </w:rPr>
        <w:t xml:space="preserve"> -</w:t>
      </w:r>
      <w:proofErr w:type="spellStart"/>
      <w:r w:rsidRPr="00A31416">
        <w:rPr>
          <w:rStyle w:val="HTMLCode"/>
          <w:rFonts w:eastAsiaTheme="minorEastAsia"/>
          <w:lang w:val="fr-FR"/>
        </w:rPr>
        <w:t>Filter</w:t>
      </w:r>
      <w:proofErr w:type="spellEnd"/>
      <w:r w:rsidRPr="00A31416">
        <w:rPr>
          <w:rStyle w:val="HTMLCode"/>
          <w:rFonts w:eastAsiaTheme="minorEastAsia"/>
          <w:lang w:val="fr-FR"/>
        </w:rPr>
        <w:t xml:space="preserve"> {</w:t>
      </w:r>
      <w:proofErr w:type="spellStart"/>
      <w:r w:rsidRPr="00A31416">
        <w:rPr>
          <w:rStyle w:val="HTMLCode"/>
          <w:rFonts w:eastAsiaTheme="minorEastAsia"/>
          <w:lang w:val="fr-FR"/>
        </w:rPr>
        <w:t>ObjectClass</w:t>
      </w:r>
      <w:proofErr w:type="spellEnd"/>
      <w:r w:rsidRPr="00A31416">
        <w:rPr>
          <w:rStyle w:val="HTMLCode"/>
          <w:rFonts w:eastAsiaTheme="minorEastAsia"/>
          <w:lang w:val="fr-FR"/>
        </w:rPr>
        <w:t xml:space="preserve"> -eq "user"} -</w:t>
      </w:r>
      <w:proofErr w:type="spellStart"/>
      <w:r w:rsidRPr="00A31416">
        <w:rPr>
          <w:rStyle w:val="HTMLCode"/>
          <w:rFonts w:eastAsiaTheme="minorEastAsia"/>
          <w:lang w:val="fr-FR"/>
        </w:rPr>
        <w:t>Properties</w:t>
      </w:r>
      <w:proofErr w:type="spellEnd"/>
      <w:r w:rsidRPr="00A31416">
        <w:rPr>
          <w:rStyle w:val="HTMLCode"/>
          <w:rFonts w:eastAsiaTheme="minorEastAsia"/>
          <w:lang w:val="fr-FR"/>
        </w:rPr>
        <w:t xml:space="preserve"> </w:t>
      </w:r>
      <w:proofErr w:type="spellStart"/>
      <w:r w:rsidRPr="00A31416">
        <w:rPr>
          <w:rStyle w:val="HTMLCode"/>
          <w:rFonts w:eastAsiaTheme="minorEastAsia"/>
          <w:lang w:val="fr-FR"/>
        </w:rPr>
        <w:t>sidHistory</w:t>
      </w:r>
      <w:proofErr w:type="spellEnd"/>
      <w:r w:rsidRPr="00A31416">
        <w:rPr>
          <w:rStyle w:val="HTMLCode"/>
          <w:rFonts w:eastAsiaTheme="minorEastAsia"/>
          <w:lang w:val="fr-FR"/>
        </w:rPr>
        <w:br/>
      </w:r>
      <w:r w:rsidRPr="00A31416">
        <w:rPr>
          <w:rStyle w:val="HTMLCode"/>
          <w:rFonts w:eastAsiaTheme="minorEastAsia"/>
          <w:lang w:val="fr-FR"/>
        </w:rPr>
        <w:lastRenderedPageBreak/>
        <w:br/>
        <w:t>#</w:t>
      </w:r>
      <w:r w:rsidRPr="00A31416">
        <w:rPr>
          <w:rStyle w:val="HTMLCode"/>
          <w:rFonts w:eastAsiaTheme="minorEastAsia"/>
          <w:lang w:val="fr-FR"/>
        </w:rPr>
        <w:br/>
        <w:t># Rechercher tous les group</w:t>
      </w:r>
      <w:r>
        <w:rPr>
          <w:rStyle w:val="HTMLCode"/>
          <w:rFonts w:eastAsiaTheme="minorEastAsia"/>
          <w:lang w:val="fr-FR"/>
        </w:rPr>
        <w:t>e</w:t>
      </w:r>
      <w:r w:rsidRPr="00A31416">
        <w:rPr>
          <w:rStyle w:val="HTMLCode"/>
          <w:rFonts w:eastAsiaTheme="minorEastAsia"/>
          <w:lang w:val="fr-FR"/>
        </w:rPr>
        <w:t>s d’utilisateu</w:t>
      </w:r>
      <w:r>
        <w:rPr>
          <w:rStyle w:val="HTMLCode"/>
          <w:rFonts w:eastAsiaTheme="minorEastAsia"/>
          <w:lang w:val="fr-FR"/>
        </w:rPr>
        <w:t>rs du domaine</w:t>
      </w:r>
      <w:r w:rsidRPr="00A31416">
        <w:rPr>
          <w:rStyle w:val="HTMLCode"/>
          <w:rFonts w:eastAsiaTheme="minorEastAsia"/>
          <w:lang w:val="fr-FR"/>
        </w:rPr>
        <w:br/>
        <w:t>#</w:t>
      </w:r>
    </w:p>
    <w:p w14:paraId="009B4F5F" w14:textId="54D45E09" w:rsidR="00A31416" w:rsidRPr="00A31416" w:rsidRDefault="00A31416" w:rsidP="00A31416">
      <w:pPr>
        <w:pStyle w:val="PlainText"/>
        <w:rPr>
          <w:rStyle w:val="HTMLCode"/>
          <w:rFonts w:eastAsiaTheme="minorEastAsia"/>
        </w:rPr>
      </w:pPr>
      <w:r w:rsidRPr="00A31416">
        <w:rPr>
          <w:rStyle w:val="HTMLCode"/>
          <w:rFonts w:eastAsiaTheme="minorEastAsia"/>
        </w:rPr>
        <w:t>$Groups = Get-</w:t>
      </w:r>
      <w:proofErr w:type="spellStart"/>
      <w:r w:rsidRPr="00A31416">
        <w:rPr>
          <w:rStyle w:val="HTMLCode"/>
          <w:rFonts w:eastAsiaTheme="minorEastAsia"/>
        </w:rPr>
        <w:t>ADObject</w:t>
      </w:r>
      <w:proofErr w:type="spellEnd"/>
      <w:r w:rsidRPr="00A31416">
        <w:rPr>
          <w:rStyle w:val="HTMLCode"/>
          <w:rFonts w:eastAsiaTheme="minorEastAsia"/>
        </w:rPr>
        <w:t xml:space="preserve"> -Filter {</w:t>
      </w:r>
      <w:proofErr w:type="spellStart"/>
      <w:r w:rsidRPr="00A31416">
        <w:rPr>
          <w:rStyle w:val="HTMLCode"/>
          <w:rFonts w:eastAsiaTheme="minorEastAsia"/>
        </w:rPr>
        <w:t>ObjectClass</w:t>
      </w:r>
      <w:proofErr w:type="spellEnd"/>
      <w:r w:rsidRPr="00A31416">
        <w:rPr>
          <w:rStyle w:val="HTMLCode"/>
          <w:rFonts w:eastAsiaTheme="minorEastAsia"/>
        </w:rPr>
        <w:t xml:space="preserve"> -eq "group"}</w:t>
      </w:r>
      <w:r>
        <w:rPr>
          <w:rStyle w:val="HTMLCode"/>
          <w:rFonts w:eastAsiaTheme="minorEastAsia"/>
        </w:rPr>
        <w:t xml:space="preserve"> </w:t>
      </w:r>
      <w:r w:rsidRPr="00A31416">
        <w:rPr>
          <w:rStyle w:val="HTMLCode"/>
          <w:rFonts w:eastAsiaTheme="minorEastAsia"/>
        </w:rPr>
        <w:t xml:space="preserve">-Properties </w:t>
      </w:r>
      <w:proofErr w:type="spellStart"/>
      <w:r w:rsidRPr="00A31416">
        <w:rPr>
          <w:rStyle w:val="HTMLCode"/>
          <w:rFonts w:eastAsiaTheme="minorEastAsia"/>
        </w:rPr>
        <w:t>sidHistory</w:t>
      </w:r>
      <w:proofErr w:type="spellEnd"/>
    </w:p>
    <w:p w14:paraId="61409C64" w14:textId="77777777" w:rsidR="00A31416" w:rsidRPr="00A31416" w:rsidRDefault="00A31416" w:rsidP="00A31416">
      <w:pPr>
        <w:pStyle w:val="PlainText"/>
        <w:rPr>
          <w:rStyle w:val="HTMLCode"/>
          <w:rFonts w:eastAsiaTheme="minorEastAsia"/>
        </w:rPr>
      </w:pPr>
    </w:p>
    <w:p w14:paraId="4FF6F43B" w14:textId="77777777" w:rsidR="00A31416" w:rsidRPr="001147D1" w:rsidRDefault="00A31416" w:rsidP="00A31416">
      <w:pPr>
        <w:pStyle w:val="PlainText"/>
        <w:rPr>
          <w:rStyle w:val="HTMLCode"/>
          <w:rFonts w:eastAsiaTheme="minorEastAsia"/>
          <w:lang w:val="fr-FR"/>
        </w:rPr>
      </w:pPr>
      <w:r w:rsidRPr="001147D1">
        <w:rPr>
          <w:rStyle w:val="HTMLCode"/>
          <w:rFonts w:eastAsiaTheme="minorEastAsia"/>
          <w:lang w:val="fr-FR"/>
        </w:rPr>
        <w:t>#</w:t>
      </w:r>
    </w:p>
    <w:p w14:paraId="06BCA0F8" w14:textId="2EE2187A" w:rsidR="00A31416" w:rsidRPr="001147D1" w:rsidRDefault="00A31416" w:rsidP="00A31416">
      <w:pPr>
        <w:pStyle w:val="PlainText"/>
        <w:rPr>
          <w:rStyle w:val="HTMLCode"/>
          <w:rFonts w:eastAsiaTheme="minorEastAsia"/>
          <w:lang w:val="fr-FR"/>
        </w:rPr>
      </w:pPr>
      <w:r w:rsidRPr="001147D1">
        <w:rPr>
          <w:rStyle w:val="HTMLCode"/>
          <w:rFonts w:eastAsiaTheme="minorEastAsia"/>
          <w:lang w:val="fr-FR"/>
        </w:rPr>
        <w:t># Pour chaque utilisateur</w:t>
      </w:r>
    </w:p>
    <w:p w14:paraId="233A8E1E" w14:textId="77777777" w:rsidR="00A31416" w:rsidRPr="001147D1" w:rsidRDefault="00A31416" w:rsidP="00A31416">
      <w:pPr>
        <w:pStyle w:val="PlainText"/>
        <w:rPr>
          <w:rStyle w:val="HTMLCode"/>
          <w:rFonts w:eastAsiaTheme="minorEastAsia"/>
          <w:lang w:val="fr-FR"/>
        </w:rPr>
      </w:pPr>
      <w:r w:rsidRPr="001147D1">
        <w:rPr>
          <w:rStyle w:val="HTMLCode"/>
          <w:rFonts w:eastAsiaTheme="minorEastAsia"/>
          <w:lang w:val="fr-FR"/>
        </w:rPr>
        <w:t>#</w:t>
      </w:r>
    </w:p>
    <w:p w14:paraId="0D77F39C" w14:textId="57BA8CD3" w:rsidR="00A31416" w:rsidRPr="001147D1" w:rsidRDefault="00A31416" w:rsidP="00A31416">
      <w:pPr>
        <w:pStyle w:val="PlainText"/>
        <w:rPr>
          <w:rStyle w:val="HTMLCode"/>
          <w:rFonts w:eastAsiaTheme="minorEastAsia"/>
          <w:vanish/>
          <w:lang w:val="fr-FR"/>
          <w:specVanish/>
        </w:rPr>
      </w:pPr>
      <w:proofErr w:type="spellStart"/>
      <w:proofErr w:type="gramStart"/>
      <w:r w:rsidRPr="001147D1">
        <w:rPr>
          <w:rStyle w:val="HTMLCode"/>
          <w:rFonts w:eastAsiaTheme="minorEastAsia"/>
          <w:lang w:val="fr-FR"/>
        </w:rPr>
        <w:t>foreach</w:t>
      </w:r>
      <w:proofErr w:type="spellEnd"/>
      <w:proofErr w:type="gramEnd"/>
      <w:r w:rsidRPr="001147D1">
        <w:rPr>
          <w:rStyle w:val="HTMLCode"/>
          <w:rFonts w:eastAsiaTheme="minorEastAsia"/>
          <w:lang w:val="fr-FR"/>
        </w:rPr>
        <w:t xml:space="preserve"> ($User in $Users) {</w:t>
      </w:r>
    </w:p>
    <w:p w14:paraId="1CAABB8A" w14:textId="2B59D7DA" w:rsidR="00090C4D" w:rsidRPr="001147D1" w:rsidRDefault="00090C4D" w:rsidP="00090C4D">
      <w:pPr>
        <w:pStyle w:val="PlainText"/>
        <w:rPr>
          <w:rFonts w:cs="Courier New"/>
          <w:sz w:val="20"/>
          <w:szCs w:val="20"/>
          <w:lang w:val="fr-FR"/>
        </w:rPr>
      </w:pPr>
    </w:p>
    <w:p w14:paraId="3EC73FD0" w14:textId="77777777" w:rsidR="00090C4D" w:rsidRDefault="00090C4D" w:rsidP="00090C4D">
      <w:pPr>
        <w:pStyle w:val="PlainText"/>
        <w:rPr>
          <w:rStyle w:val="HTMLCode"/>
          <w:rFonts w:eastAsiaTheme="minorEastAsia"/>
          <w:lang w:val="fr-FR"/>
        </w:rPr>
      </w:pPr>
      <w:r>
        <w:rPr>
          <w:rStyle w:val="HTMLCode"/>
          <w:rFonts w:eastAsiaTheme="minorEastAsia"/>
          <w:lang w:val="fr-FR"/>
        </w:rPr>
        <w:t xml:space="preserve">    #</w:t>
      </w:r>
    </w:p>
    <w:p w14:paraId="6F2708BB" w14:textId="399F16F8" w:rsidR="00090C4D" w:rsidRDefault="00090C4D" w:rsidP="00090C4D">
      <w:pPr>
        <w:pStyle w:val="PlainText"/>
        <w:rPr>
          <w:rStyle w:val="HTMLCode"/>
          <w:rFonts w:eastAsiaTheme="minorEastAsia"/>
          <w:lang w:val="fr-FR"/>
        </w:rPr>
      </w:pPr>
      <w:r>
        <w:rPr>
          <w:rStyle w:val="HTMLCode"/>
          <w:rFonts w:eastAsiaTheme="minorEastAsia"/>
          <w:lang w:val="fr-FR"/>
        </w:rPr>
        <w:t xml:space="preserve">    # Si l’utilisateur a un historique d’identificateurs de sécurité</w:t>
      </w:r>
    </w:p>
    <w:p w14:paraId="685C1FBC" w14:textId="0B13A7D3" w:rsidR="00090C4D" w:rsidRDefault="00090C4D" w:rsidP="00090C4D">
      <w:pPr>
        <w:pStyle w:val="PlainText"/>
        <w:rPr>
          <w:rStyle w:val="HTMLCode"/>
          <w:rFonts w:eastAsiaTheme="minorEastAsia"/>
          <w:lang w:val="fr-FR"/>
        </w:rPr>
      </w:pPr>
      <w:r>
        <w:rPr>
          <w:rStyle w:val="HTMLCode"/>
          <w:rFonts w:eastAsiaTheme="minorEastAsia"/>
          <w:lang w:val="fr-FR"/>
        </w:rPr>
        <w:t xml:space="preserve">    #</w:t>
      </w:r>
    </w:p>
    <w:p w14:paraId="6A32D5AF" w14:textId="2E985739" w:rsidR="00A31416" w:rsidRPr="00A31416" w:rsidRDefault="00090C4D" w:rsidP="00090C4D">
      <w:pPr>
        <w:pStyle w:val="PlainText"/>
        <w:rPr>
          <w:rStyle w:val="HTMLCode"/>
          <w:rFonts w:eastAsiaTheme="minorEastAsia"/>
          <w:lang w:val="fr-FR"/>
        </w:rPr>
      </w:pPr>
      <w:r>
        <w:rPr>
          <w:rStyle w:val="HTMLCode"/>
          <w:rFonts w:eastAsiaTheme="minorEastAsia"/>
          <w:lang w:val="fr-FR"/>
        </w:rPr>
        <w:t xml:space="preserve">    </w:t>
      </w:r>
      <w:proofErr w:type="gramStart"/>
      <w:r w:rsidR="00A31416" w:rsidRPr="00090C4D">
        <w:rPr>
          <w:rStyle w:val="HTMLCode"/>
          <w:rFonts w:eastAsiaTheme="minorEastAsia"/>
          <w:lang w:val="fr-FR"/>
        </w:rPr>
        <w:t>if</w:t>
      </w:r>
      <w:proofErr w:type="gramEnd"/>
      <w:r w:rsidR="00A31416" w:rsidRPr="00090C4D">
        <w:rPr>
          <w:rStyle w:val="HTMLCode"/>
          <w:rFonts w:eastAsiaTheme="minorEastAsia"/>
          <w:lang w:val="fr-FR"/>
        </w:rPr>
        <w:t xml:space="preserve"> ($</w:t>
      </w:r>
      <w:proofErr w:type="spellStart"/>
      <w:r w:rsidR="00A31416" w:rsidRPr="00090C4D">
        <w:rPr>
          <w:rStyle w:val="HTMLCode"/>
          <w:rFonts w:eastAsiaTheme="minorEastAsia"/>
          <w:lang w:val="fr-FR"/>
        </w:rPr>
        <w:t>User.sidHistory</w:t>
      </w:r>
      <w:proofErr w:type="spellEnd"/>
      <w:r w:rsidR="00A31416" w:rsidRPr="00090C4D">
        <w:rPr>
          <w:rStyle w:val="HTMLCode"/>
          <w:rFonts w:eastAsiaTheme="minorEastAsia"/>
          <w:lang w:val="fr-FR"/>
        </w:rPr>
        <w:t>) {</w:t>
      </w:r>
      <w:r w:rsidRPr="00090C4D">
        <w:rPr>
          <w:rStyle w:val="HTMLCode"/>
          <w:rFonts w:eastAsiaTheme="minorEastAsia"/>
          <w:lang w:val="fr-FR"/>
        </w:rPr>
        <w:br/>
      </w:r>
      <w:r>
        <w:rPr>
          <w:rStyle w:val="HTMLCode"/>
          <w:rFonts w:eastAsiaTheme="minorEastAsia"/>
          <w:lang w:val="fr-FR"/>
        </w:rPr>
        <w:t xml:space="preserve">        </w:t>
      </w:r>
      <w:r w:rsidR="00A31416" w:rsidRPr="00090C4D">
        <w:rPr>
          <w:rStyle w:val="HTMLCode"/>
          <w:rFonts w:eastAsiaTheme="minorEastAsia"/>
          <w:lang w:val="fr-FR"/>
        </w:rPr>
        <w:t>#</w:t>
      </w:r>
      <w:r w:rsidRPr="00090C4D">
        <w:rPr>
          <w:rStyle w:val="HTMLCode"/>
          <w:rFonts w:eastAsiaTheme="minorEastAsia"/>
          <w:lang w:val="fr-FR"/>
        </w:rPr>
        <w:br/>
      </w:r>
      <w:r>
        <w:rPr>
          <w:rStyle w:val="HTMLCode"/>
          <w:rFonts w:eastAsiaTheme="minorEastAsia"/>
          <w:lang w:val="fr-FR"/>
        </w:rPr>
        <w:t xml:space="preserve">        </w:t>
      </w:r>
      <w:r w:rsidR="00A31416" w:rsidRPr="00A31416">
        <w:rPr>
          <w:rStyle w:val="HTMLCode"/>
          <w:rFonts w:eastAsiaTheme="minorEastAsia"/>
          <w:lang w:val="fr-FR"/>
        </w:rPr>
        <w:t xml:space="preserve"># </w:t>
      </w:r>
      <w:r w:rsidR="00A31416">
        <w:rPr>
          <w:rStyle w:val="HTMLCode"/>
          <w:rFonts w:eastAsiaTheme="minorEastAsia"/>
          <w:lang w:val="fr-FR"/>
        </w:rPr>
        <w:t>Supprimer</w:t>
      </w:r>
      <w:r w:rsidR="00A31416" w:rsidRPr="00A31416">
        <w:rPr>
          <w:rStyle w:val="HTMLCode"/>
          <w:rFonts w:eastAsiaTheme="minorEastAsia"/>
          <w:lang w:val="fr-FR"/>
        </w:rPr>
        <w:t xml:space="preserve"> l</w:t>
      </w:r>
      <w:r w:rsidR="00A31416">
        <w:rPr>
          <w:rStyle w:val="HTMLCode"/>
          <w:rFonts w:eastAsiaTheme="minorEastAsia"/>
          <w:lang w:val="fr-FR"/>
        </w:rPr>
        <w:t>’historique d’identificateurs de sécurité</w:t>
      </w:r>
    </w:p>
    <w:p w14:paraId="204EC08F" w14:textId="287E0A7C" w:rsidR="00A31416" w:rsidRPr="00A31416" w:rsidRDefault="00090C4D" w:rsidP="00A31416">
      <w:pPr>
        <w:pStyle w:val="PlainText"/>
        <w:ind w:firstLine="720"/>
        <w:rPr>
          <w:rStyle w:val="HTMLCode"/>
          <w:rFonts w:eastAsiaTheme="minorEastAsia"/>
          <w:lang w:val="fr-FR"/>
        </w:rPr>
      </w:pPr>
      <w:r>
        <w:rPr>
          <w:rStyle w:val="HTMLCode"/>
          <w:rFonts w:eastAsiaTheme="minorEastAsia"/>
          <w:lang w:val="fr-FR"/>
        </w:rPr>
        <w:t xml:space="preserve">  </w:t>
      </w:r>
      <w:r w:rsidR="00A31416" w:rsidRPr="00A31416">
        <w:rPr>
          <w:rStyle w:val="HTMLCode"/>
          <w:rFonts w:eastAsiaTheme="minorEastAsia"/>
          <w:lang w:val="fr-FR"/>
        </w:rPr>
        <w:t>#</w:t>
      </w:r>
    </w:p>
    <w:p w14:paraId="5EF0D6B5" w14:textId="68E1E436" w:rsidR="00A31416" w:rsidRPr="00090C4D" w:rsidRDefault="00090C4D" w:rsidP="00A31416">
      <w:pPr>
        <w:pStyle w:val="PlainText"/>
        <w:ind w:firstLine="720"/>
        <w:rPr>
          <w:rStyle w:val="HTMLCode"/>
          <w:rFonts w:eastAsiaTheme="minorEastAsia"/>
          <w:lang w:val="fr-FR"/>
        </w:rPr>
      </w:pPr>
      <w:r w:rsidRPr="00090C4D">
        <w:rPr>
          <w:rStyle w:val="HTMLCode"/>
          <w:rFonts w:eastAsiaTheme="minorEastAsia"/>
          <w:lang w:val="fr-FR"/>
        </w:rPr>
        <w:t xml:space="preserve">  </w:t>
      </w:r>
      <w:r w:rsidR="00A31416" w:rsidRPr="00090C4D">
        <w:rPr>
          <w:rStyle w:val="HTMLCode"/>
          <w:rFonts w:eastAsiaTheme="minorEastAsia"/>
          <w:lang w:val="fr-FR"/>
        </w:rPr>
        <w:t>$</w:t>
      </w:r>
      <w:proofErr w:type="spellStart"/>
      <w:r w:rsidR="00A31416" w:rsidRPr="00090C4D">
        <w:rPr>
          <w:rStyle w:val="HTMLCode"/>
          <w:rFonts w:eastAsiaTheme="minorEastAsia"/>
          <w:lang w:val="fr-FR"/>
        </w:rPr>
        <w:t>User.sidHistory</w:t>
      </w:r>
      <w:proofErr w:type="spellEnd"/>
      <w:r w:rsidR="00A31416" w:rsidRPr="00090C4D">
        <w:rPr>
          <w:rStyle w:val="HTMLCode"/>
          <w:rFonts w:eastAsiaTheme="minorEastAsia"/>
          <w:lang w:val="fr-FR"/>
        </w:rPr>
        <w:t xml:space="preserve"> = $</w:t>
      </w:r>
      <w:proofErr w:type="spellStart"/>
      <w:r w:rsidR="00A31416" w:rsidRPr="00090C4D">
        <w:rPr>
          <w:rStyle w:val="HTMLCode"/>
          <w:rFonts w:eastAsiaTheme="minorEastAsia"/>
          <w:lang w:val="fr-FR"/>
        </w:rPr>
        <w:t>null</w:t>
      </w:r>
      <w:proofErr w:type="spellEnd"/>
    </w:p>
    <w:p w14:paraId="180B8272" w14:textId="4B5A86B5" w:rsidR="00A31416" w:rsidRPr="00090C4D" w:rsidRDefault="00090C4D" w:rsidP="00A31416">
      <w:pPr>
        <w:pStyle w:val="PlainText"/>
        <w:ind w:firstLine="720"/>
        <w:rPr>
          <w:rStyle w:val="HTMLCode"/>
          <w:rFonts w:eastAsiaTheme="minorEastAsia"/>
          <w:lang w:val="fr-FR"/>
        </w:rPr>
      </w:pPr>
      <w:r w:rsidRPr="00090C4D">
        <w:rPr>
          <w:rStyle w:val="HTMLCode"/>
          <w:rFonts w:eastAsiaTheme="minorEastAsia"/>
          <w:lang w:val="fr-FR"/>
        </w:rPr>
        <w:t xml:space="preserve">  </w:t>
      </w:r>
      <w:r w:rsidR="00A31416" w:rsidRPr="00090C4D">
        <w:rPr>
          <w:rStyle w:val="HTMLCode"/>
          <w:rFonts w:eastAsiaTheme="minorEastAsia"/>
          <w:lang w:val="fr-FR"/>
        </w:rPr>
        <w:t>#</w:t>
      </w:r>
    </w:p>
    <w:p w14:paraId="658A9ED6" w14:textId="1F9221AE" w:rsidR="00A31416" w:rsidRPr="00A31416" w:rsidRDefault="00090C4D" w:rsidP="00A31416">
      <w:pPr>
        <w:pStyle w:val="PlainText"/>
        <w:ind w:firstLine="720"/>
        <w:rPr>
          <w:rStyle w:val="HTMLCode"/>
          <w:rFonts w:eastAsiaTheme="minorEastAsia"/>
          <w:lang w:val="fr-FR"/>
        </w:rPr>
      </w:pPr>
      <w:r>
        <w:rPr>
          <w:rStyle w:val="HTMLCode"/>
          <w:rFonts w:eastAsiaTheme="minorEastAsia"/>
          <w:lang w:val="fr-FR"/>
        </w:rPr>
        <w:t xml:space="preserve">  </w:t>
      </w:r>
      <w:r w:rsidR="00A31416" w:rsidRPr="00A31416">
        <w:rPr>
          <w:rStyle w:val="HTMLCode"/>
          <w:rFonts w:eastAsiaTheme="minorEastAsia"/>
          <w:lang w:val="fr-FR"/>
        </w:rPr>
        <w:t># Appliquer la modification</w:t>
      </w:r>
    </w:p>
    <w:p w14:paraId="54A04B83" w14:textId="08F897BA" w:rsidR="00A31416" w:rsidRPr="00A31416" w:rsidRDefault="00090C4D" w:rsidP="00A31416">
      <w:pPr>
        <w:pStyle w:val="PlainText"/>
        <w:ind w:firstLine="720"/>
        <w:rPr>
          <w:rStyle w:val="HTMLCode"/>
          <w:rFonts w:eastAsiaTheme="minorEastAsia"/>
          <w:lang w:val="fr-FR"/>
        </w:rPr>
      </w:pPr>
      <w:r>
        <w:rPr>
          <w:rStyle w:val="HTMLCode"/>
          <w:rFonts w:eastAsiaTheme="minorEastAsia"/>
          <w:lang w:val="fr-FR"/>
        </w:rPr>
        <w:t xml:space="preserve">  </w:t>
      </w:r>
      <w:r w:rsidR="00A31416" w:rsidRPr="00A31416">
        <w:rPr>
          <w:rStyle w:val="HTMLCode"/>
          <w:rFonts w:eastAsiaTheme="minorEastAsia"/>
          <w:lang w:val="fr-FR"/>
        </w:rPr>
        <w:t>#</w:t>
      </w:r>
    </w:p>
    <w:p w14:paraId="41C42AC3" w14:textId="28028B39" w:rsidR="00A31416" w:rsidRPr="001147D1" w:rsidRDefault="00090C4D" w:rsidP="00090C4D">
      <w:pPr>
        <w:pStyle w:val="PlainText"/>
        <w:ind w:firstLine="720"/>
        <w:rPr>
          <w:rStyle w:val="HTMLCode"/>
          <w:rFonts w:eastAsiaTheme="minorEastAsia"/>
          <w:lang w:val="fr-FR"/>
        </w:rPr>
      </w:pPr>
      <w:r>
        <w:rPr>
          <w:rStyle w:val="HTMLCode"/>
          <w:rFonts w:eastAsiaTheme="minorEastAsia"/>
          <w:lang w:val="fr-FR"/>
        </w:rPr>
        <w:t xml:space="preserve">  </w:t>
      </w:r>
      <w:r w:rsidR="00A31416" w:rsidRPr="00A31416">
        <w:rPr>
          <w:rStyle w:val="HTMLCode"/>
          <w:rFonts w:eastAsiaTheme="minorEastAsia"/>
          <w:lang w:val="fr-FR"/>
        </w:rPr>
        <w:t>Set-</w:t>
      </w:r>
      <w:proofErr w:type="spellStart"/>
      <w:r w:rsidR="00A31416" w:rsidRPr="00A31416">
        <w:rPr>
          <w:rStyle w:val="HTMLCode"/>
          <w:rFonts w:eastAsiaTheme="minorEastAsia"/>
          <w:lang w:val="fr-FR"/>
        </w:rPr>
        <w:t>ADObject</w:t>
      </w:r>
      <w:proofErr w:type="spellEnd"/>
      <w:r w:rsidR="00A31416" w:rsidRPr="00A31416">
        <w:rPr>
          <w:rStyle w:val="HTMLCode"/>
          <w:rFonts w:eastAsiaTheme="minorEastAsia"/>
          <w:lang w:val="fr-FR"/>
        </w:rPr>
        <w:t xml:space="preserve"> -Instance $User</w:t>
      </w:r>
      <w:r>
        <w:rPr>
          <w:rStyle w:val="HTMLCode"/>
          <w:rFonts w:eastAsiaTheme="minorEastAsia"/>
          <w:lang w:val="fr-FR"/>
        </w:rPr>
        <w:br/>
        <w:t xml:space="preserve">  </w:t>
      </w:r>
      <w:proofErr w:type="gramStart"/>
      <w:r>
        <w:rPr>
          <w:rStyle w:val="HTMLCode"/>
          <w:rFonts w:eastAsiaTheme="minorEastAsia"/>
          <w:lang w:val="fr-FR"/>
        </w:rPr>
        <w:t xml:space="preserve">  }</w:t>
      </w:r>
      <w:proofErr w:type="gramEnd"/>
    </w:p>
    <w:p w14:paraId="1E07076A" w14:textId="6B552AEC" w:rsidR="00090C4D" w:rsidRPr="001147D1" w:rsidRDefault="00A31416" w:rsidP="00090C4D">
      <w:pPr>
        <w:pStyle w:val="PlainText"/>
        <w:rPr>
          <w:rFonts w:cs="Courier New"/>
          <w:sz w:val="20"/>
          <w:szCs w:val="20"/>
          <w:lang w:val="fr-FR"/>
        </w:rPr>
      </w:pPr>
      <w:r w:rsidRPr="001147D1">
        <w:rPr>
          <w:rStyle w:val="HTMLCode"/>
          <w:rFonts w:eastAsiaTheme="minorEastAsia"/>
          <w:lang w:val="fr-FR"/>
        </w:rPr>
        <w:t>}</w:t>
      </w:r>
    </w:p>
    <w:p w14:paraId="55E41189" w14:textId="77777777" w:rsidR="00090C4D" w:rsidRPr="001147D1" w:rsidRDefault="00090C4D" w:rsidP="00A31416">
      <w:pPr>
        <w:pStyle w:val="PlainText"/>
        <w:rPr>
          <w:rStyle w:val="HTMLCode"/>
          <w:rFonts w:eastAsiaTheme="minorEastAsia"/>
          <w:lang w:val="fr-FR"/>
        </w:rPr>
      </w:pPr>
      <w:r w:rsidRPr="001147D1">
        <w:rPr>
          <w:rStyle w:val="HTMLCode"/>
          <w:rFonts w:eastAsiaTheme="minorEastAsia"/>
          <w:lang w:val="fr-FR"/>
        </w:rPr>
        <w:br/>
        <w:t>#</w:t>
      </w:r>
    </w:p>
    <w:p w14:paraId="588BAA8A" w14:textId="357D0E75" w:rsidR="00A31416" w:rsidRPr="001147D1" w:rsidRDefault="00A31416" w:rsidP="00A31416">
      <w:pPr>
        <w:pStyle w:val="PlainText"/>
        <w:rPr>
          <w:rStyle w:val="HTMLCode"/>
          <w:rFonts w:eastAsiaTheme="minorEastAsia"/>
          <w:lang w:val="fr-FR"/>
        </w:rPr>
      </w:pPr>
      <w:r w:rsidRPr="001147D1">
        <w:rPr>
          <w:rStyle w:val="HTMLCode"/>
          <w:rFonts w:eastAsiaTheme="minorEastAsia"/>
          <w:lang w:val="fr-FR"/>
        </w:rPr>
        <w:t xml:space="preserve"># </w:t>
      </w:r>
      <w:r w:rsidR="00090C4D" w:rsidRPr="001147D1">
        <w:rPr>
          <w:rStyle w:val="HTMLCode"/>
          <w:rFonts w:eastAsiaTheme="minorEastAsia"/>
          <w:lang w:val="fr-FR"/>
        </w:rPr>
        <w:t>Pour chaque groupe d’utilisateurs</w:t>
      </w:r>
    </w:p>
    <w:p w14:paraId="34365311" w14:textId="77777777" w:rsidR="00090C4D" w:rsidRPr="00FD48DF" w:rsidRDefault="00090C4D" w:rsidP="00A31416">
      <w:pPr>
        <w:pStyle w:val="PlainText"/>
        <w:rPr>
          <w:rStyle w:val="HTMLCode"/>
          <w:rFonts w:eastAsiaTheme="minorEastAsia"/>
          <w:lang w:val="fr-FR"/>
        </w:rPr>
      </w:pPr>
      <w:r w:rsidRPr="00FD48DF">
        <w:rPr>
          <w:rStyle w:val="HTMLCode"/>
          <w:rFonts w:eastAsiaTheme="minorEastAsia"/>
          <w:lang w:val="fr-FR"/>
        </w:rPr>
        <w:t>#</w:t>
      </w:r>
    </w:p>
    <w:p w14:paraId="30BA81B1" w14:textId="77777777" w:rsidR="00090C4D" w:rsidRPr="00FD48DF" w:rsidRDefault="00A31416" w:rsidP="00090C4D">
      <w:pPr>
        <w:pStyle w:val="PlainText"/>
        <w:rPr>
          <w:rFonts w:cs="Courier New"/>
          <w:sz w:val="20"/>
          <w:szCs w:val="20"/>
          <w:lang w:val="fr-FR"/>
        </w:rPr>
      </w:pPr>
      <w:proofErr w:type="spellStart"/>
      <w:proofErr w:type="gramStart"/>
      <w:r w:rsidRPr="00FD48DF">
        <w:rPr>
          <w:rStyle w:val="HTMLCode"/>
          <w:rFonts w:eastAsiaTheme="minorEastAsia"/>
          <w:lang w:val="fr-FR"/>
        </w:rPr>
        <w:t>foreach</w:t>
      </w:r>
      <w:proofErr w:type="spellEnd"/>
      <w:proofErr w:type="gramEnd"/>
      <w:r w:rsidRPr="00FD48DF">
        <w:rPr>
          <w:rStyle w:val="HTMLCode"/>
          <w:rFonts w:eastAsiaTheme="minorEastAsia"/>
          <w:lang w:val="fr-FR"/>
        </w:rPr>
        <w:t xml:space="preserve"> ($Group in $Groups) {</w:t>
      </w:r>
    </w:p>
    <w:p w14:paraId="7E0E1F51" w14:textId="77777777" w:rsidR="00090C4D" w:rsidRDefault="00090C4D" w:rsidP="00090C4D">
      <w:pPr>
        <w:pStyle w:val="PlainText"/>
        <w:rPr>
          <w:rStyle w:val="HTMLCode"/>
          <w:rFonts w:eastAsiaTheme="minorEastAsia"/>
          <w:lang w:val="fr-FR"/>
        </w:rPr>
      </w:pPr>
      <w:r>
        <w:rPr>
          <w:rStyle w:val="HTMLCode"/>
          <w:rFonts w:eastAsiaTheme="minorEastAsia"/>
          <w:lang w:val="fr-FR"/>
        </w:rPr>
        <w:t xml:space="preserve">    #</w:t>
      </w:r>
    </w:p>
    <w:p w14:paraId="7ED45338" w14:textId="2E742AEA" w:rsidR="00090C4D" w:rsidRDefault="00090C4D" w:rsidP="00090C4D">
      <w:pPr>
        <w:pStyle w:val="PlainText"/>
        <w:rPr>
          <w:rStyle w:val="HTMLCode"/>
          <w:rFonts w:eastAsiaTheme="minorEastAsia"/>
          <w:lang w:val="fr-FR"/>
        </w:rPr>
      </w:pPr>
      <w:r>
        <w:rPr>
          <w:rStyle w:val="HTMLCode"/>
          <w:rFonts w:eastAsiaTheme="minorEastAsia"/>
          <w:lang w:val="fr-FR"/>
        </w:rPr>
        <w:t xml:space="preserve">    # Si le groupe d’utilisateurs </w:t>
      </w:r>
      <w:proofErr w:type="gramStart"/>
      <w:r>
        <w:rPr>
          <w:rStyle w:val="HTMLCode"/>
          <w:rFonts w:eastAsiaTheme="minorEastAsia"/>
          <w:lang w:val="fr-FR"/>
        </w:rPr>
        <w:t>a</w:t>
      </w:r>
      <w:proofErr w:type="gramEnd"/>
      <w:r>
        <w:rPr>
          <w:rStyle w:val="HTMLCode"/>
          <w:rFonts w:eastAsiaTheme="minorEastAsia"/>
          <w:lang w:val="fr-FR"/>
        </w:rPr>
        <w:t xml:space="preserve"> un historique d’identificateurs de sécurité</w:t>
      </w:r>
    </w:p>
    <w:p w14:paraId="011A487A" w14:textId="0D01C01A" w:rsidR="00A31416" w:rsidRPr="00090C4D" w:rsidRDefault="00090C4D" w:rsidP="00A31416">
      <w:pPr>
        <w:pStyle w:val="PlainText"/>
        <w:rPr>
          <w:rStyle w:val="HTMLCode"/>
          <w:rFonts w:eastAsiaTheme="minorEastAsia"/>
          <w:lang w:val="fr-FR"/>
        </w:rPr>
      </w:pPr>
      <w:r>
        <w:rPr>
          <w:rStyle w:val="HTMLCode"/>
          <w:rFonts w:eastAsiaTheme="minorEastAsia"/>
          <w:lang w:val="fr-FR"/>
        </w:rPr>
        <w:t xml:space="preserve">    #</w:t>
      </w:r>
    </w:p>
    <w:p w14:paraId="685B29B7" w14:textId="77777777" w:rsidR="00A31416" w:rsidRPr="001147D1" w:rsidRDefault="00A31416" w:rsidP="00A31416">
      <w:pPr>
        <w:pStyle w:val="PlainText"/>
        <w:rPr>
          <w:rStyle w:val="HTMLCode"/>
          <w:rFonts w:eastAsiaTheme="minorEastAsia"/>
          <w:lang w:val="fr-FR"/>
        </w:rPr>
      </w:pPr>
      <w:r w:rsidRPr="001147D1">
        <w:rPr>
          <w:rStyle w:val="HTMLCode"/>
          <w:rFonts w:eastAsiaTheme="minorEastAsia"/>
          <w:lang w:val="fr-FR"/>
        </w:rPr>
        <w:t xml:space="preserve">    </w:t>
      </w:r>
      <w:proofErr w:type="gramStart"/>
      <w:r w:rsidRPr="001147D1">
        <w:rPr>
          <w:rStyle w:val="HTMLCode"/>
          <w:rFonts w:eastAsiaTheme="minorEastAsia"/>
          <w:lang w:val="fr-FR"/>
        </w:rPr>
        <w:t>if</w:t>
      </w:r>
      <w:proofErr w:type="gramEnd"/>
      <w:r w:rsidRPr="001147D1">
        <w:rPr>
          <w:rStyle w:val="HTMLCode"/>
          <w:rFonts w:eastAsiaTheme="minorEastAsia"/>
          <w:lang w:val="fr-FR"/>
        </w:rPr>
        <w:t xml:space="preserve"> ($</w:t>
      </w:r>
      <w:proofErr w:type="spellStart"/>
      <w:r w:rsidRPr="001147D1">
        <w:rPr>
          <w:rStyle w:val="HTMLCode"/>
          <w:rFonts w:eastAsiaTheme="minorEastAsia"/>
          <w:lang w:val="fr-FR"/>
        </w:rPr>
        <w:t>Group.sidHistory</w:t>
      </w:r>
      <w:proofErr w:type="spellEnd"/>
      <w:r w:rsidRPr="001147D1">
        <w:rPr>
          <w:rStyle w:val="HTMLCode"/>
          <w:rFonts w:eastAsiaTheme="minorEastAsia"/>
          <w:lang w:val="fr-FR"/>
        </w:rPr>
        <w:t>) {</w:t>
      </w:r>
    </w:p>
    <w:p w14:paraId="2733B140" w14:textId="77777777" w:rsidR="00090C4D" w:rsidRPr="00A31416" w:rsidRDefault="00090C4D" w:rsidP="00090C4D">
      <w:pPr>
        <w:pStyle w:val="PlainText"/>
        <w:rPr>
          <w:rStyle w:val="HTMLCode"/>
          <w:rFonts w:eastAsiaTheme="minorEastAsia"/>
          <w:lang w:val="fr-FR"/>
        </w:rPr>
      </w:pPr>
      <w:r>
        <w:rPr>
          <w:rStyle w:val="HTMLCode"/>
          <w:rFonts w:eastAsiaTheme="minorEastAsia"/>
          <w:lang w:val="fr-FR"/>
        </w:rPr>
        <w:t xml:space="preserve">        </w:t>
      </w:r>
      <w:r w:rsidRPr="00090C4D">
        <w:rPr>
          <w:rStyle w:val="HTMLCode"/>
          <w:rFonts w:eastAsiaTheme="minorEastAsia"/>
          <w:lang w:val="fr-FR"/>
        </w:rPr>
        <w:t>#</w:t>
      </w:r>
      <w:r w:rsidRPr="00090C4D">
        <w:rPr>
          <w:rStyle w:val="HTMLCode"/>
          <w:rFonts w:eastAsiaTheme="minorEastAsia"/>
          <w:lang w:val="fr-FR"/>
        </w:rPr>
        <w:br/>
      </w:r>
      <w:r>
        <w:rPr>
          <w:rStyle w:val="HTMLCode"/>
          <w:rFonts w:eastAsiaTheme="minorEastAsia"/>
          <w:lang w:val="fr-FR"/>
        </w:rPr>
        <w:t xml:space="preserve">        </w:t>
      </w:r>
      <w:r w:rsidRPr="00A31416">
        <w:rPr>
          <w:rStyle w:val="HTMLCode"/>
          <w:rFonts w:eastAsiaTheme="minorEastAsia"/>
          <w:lang w:val="fr-FR"/>
        </w:rPr>
        <w:t xml:space="preserve"># </w:t>
      </w:r>
      <w:r>
        <w:rPr>
          <w:rStyle w:val="HTMLCode"/>
          <w:rFonts w:eastAsiaTheme="minorEastAsia"/>
          <w:lang w:val="fr-FR"/>
        </w:rPr>
        <w:t>Supprimer</w:t>
      </w:r>
      <w:r w:rsidRPr="00A31416">
        <w:rPr>
          <w:rStyle w:val="HTMLCode"/>
          <w:rFonts w:eastAsiaTheme="minorEastAsia"/>
          <w:lang w:val="fr-FR"/>
        </w:rPr>
        <w:t xml:space="preserve"> l</w:t>
      </w:r>
      <w:r>
        <w:rPr>
          <w:rStyle w:val="HTMLCode"/>
          <w:rFonts w:eastAsiaTheme="minorEastAsia"/>
          <w:lang w:val="fr-FR"/>
        </w:rPr>
        <w:t>’historique d’identificateurs de sécurité</w:t>
      </w:r>
    </w:p>
    <w:p w14:paraId="4F771A2B" w14:textId="42890058" w:rsidR="00090C4D" w:rsidRPr="00090C4D" w:rsidRDefault="00090C4D" w:rsidP="00090C4D">
      <w:pPr>
        <w:pStyle w:val="PlainText"/>
        <w:ind w:firstLine="720"/>
        <w:rPr>
          <w:rFonts w:cs="Courier New"/>
          <w:sz w:val="20"/>
          <w:szCs w:val="20"/>
          <w:lang w:val="fr-FR"/>
        </w:rPr>
      </w:pPr>
      <w:r>
        <w:rPr>
          <w:rStyle w:val="HTMLCode"/>
          <w:rFonts w:eastAsiaTheme="minorEastAsia"/>
          <w:lang w:val="fr-FR"/>
        </w:rPr>
        <w:t xml:space="preserve">  </w:t>
      </w:r>
      <w:r w:rsidRPr="00A31416">
        <w:rPr>
          <w:rStyle w:val="HTMLCode"/>
          <w:rFonts w:eastAsiaTheme="minorEastAsia"/>
          <w:lang w:val="fr-FR"/>
        </w:rPr>
        <w:t>#</w:t>
      </w:r>
    </w:p>
    <w:p w14:paraId="5EAB079E" w14:textId="0221B7C5" w:rsidR="00090C4D" w:rsidRPr="00090C4D" w:rsidRDefault="00A31416" w:rsidP="00090C4D">
      <w:pPr>
        <w:pStyle w:val="PlainText"/>
        <w:ind w:firstLine="720"/>
        <w:rPr>
          <w:rStyle w:val="HTMLCode"/>
          <w:rFonts w:eastAsiaTheme="minorEastAsia"/>
          <w:lang w:val="fr-FR"/>
        </w:rPr>
      </w:pPr>
      <w:r w:rsidRPr="00090C4D">
        <w:rPr>
          <w:rStyle w:val="HTMLCode"/>
          <w:rFonts w:eastAsiaTheme="minorEastAsia"/>
          <w:lang w:val="fr-FR"/>
        </w:rPr>
        <w:t xml:space="preserve">  </w:t>
      </w:r>
      <w:r w:rsidRPr="001147D1">
        <w:rPr>
          <w:rStyle w:val="HTMLCode"/>
          <w:rFonts w:eastAsiaTheme="minorEastAsia"/>
          <w:lang w:val="fr-FR"/>
        </w:rPr>
        <w:t>$</w:t>
      </w:r>
      <w:proofErr w:type="spellStart"/>
      <w:r w:rsidRPr="001147D1">
        <w:rPr>
          <w:rStyle w:val="HTMLCode"/>
          <w:rFonts w:eastAsiaTheme="minorEastAsia"/>
          <w:lang w:val="fr-FR"/>
        </w:rPr>
        <w:t>Group.sidHistory</w:t>
      </w:r>
      <w:proofErr w:type="spellEnd"/>
      <w:r w:rsidRPr="001147D1">
        <w:rPr>
          <w:rStyle w:val="HTMLCode"/>
          <w:rFonts w:eastAsiaTheme="minorEastAsia"/>
          <w:lang w:val="fr-FR"/>
        </w:rPr>
        <w:t xml:space="preserve"> = $</w:t>
      </w:r>
      <w:proofErr w:type="spellStart"/>
      <w:r w:rsidRPr="001147D1">
        <w:rPr>
          <w:rStyle w:val="HTMLCode"/>
          <w:rFonts w:eastAsiaTheme="minorEastAsia"/>
          <w:lang w:val="fr-FR"/>
        </w:rPr>
        <w:t>null</w:t>
      </w:r>
      <w:proofErr w:type="spellEnd"/>
    </w:p>
    <w:p w14:paraId="62502A96" w14:textId="77777777" w:rsidR="00090C4D" w:rsidRPr="00090C4D" w:rsidRDefault="00090C4D" w:rsidP="00090C4D">
      <w:pPr>
        <w:pStyle w:val="PlainText"/>
        <w:ind w:firstLine="720"/>
        <w:rPr>
          <w:rStyle w:val="HTMLCode"/>
          <w:rFonts w:eastAsiaTheme="minorEastAsia"/>
          <w:lang w:val="fr-FR"/>
        </w:rPr>
      </w:pPr>
      <w:r w:rsidRPr="00090C4D">
        <w:rPr>
          <w:rStyle w:val="HTMLCode"/>
          <w:rFonts w:eastAsiaTheme="minorEastAsia"/>
          <w:lang w:val="fr-FR"/>
        </w:rPr>
        <w:t xml:space="preserve">  #</w:t>
      </w:r>
    </w:p>
    <w:p w14:paraId="387EB5CD" w14:textId="77777777" w:rsidR="00090C4D" w:rsidRPr="00A31416" w:rsidRDefault="00090C4D" w:rsidP="00090C4D">
      <w:pPr>
        <w:pStyle w:val="PlainText"/>
        <w:ind w:firstLine="720"/>
        <w:rPr>
          <w:rStyle w:val="HTMLCode"/>
          <w:rFonts w:eastAsiaTheme="minorEastAsia"/>
          <w:lang w:val="fr-FR"/>
        </w:rPr>
      </w:pPr>
      <w:r>
        <w:rPr>
          <w:rStyle w:val="HTMLCode"/>
          <w:rFonts w:eastAsiaTheme="minorEastAsia"/>
          <w:lang w:val="fr-FR"/>
        </w:rPr>
        <w:t xml:space="preserve">  </w:t>
      </w:r>
      <w:r w:rsidRPr="00A31416">
        <w:rPr>
          <w:rStyle w:val="HTMLCode"/>
          <w:rFonts w:eastAsiaTheme="minorEastAsia"/>
          <w:lang w:val="fr-FR"/>
        </w:rPr>
        <w:t># Appliquer la modification</w:t>
      </w:r>
    </w:p>
    <w:p w14:paraId="7011563B" w14:textId="77777777" w:rsidR="00090C4D" w:rsidRPr="00A31416" w:rsidRDefault="00090C4D" w:rsidP="00090C4D">
      <w:pPr>
        <w:pStyle w:val="PlainText"/>
        <w:ind w:firstLine="720"/>
        <w:rPr>
          <w:rStyle w:val="HTMLCode"/>
          <w:rFonts w:eastAsiaTheme="minorEastAsia"/>
          <w:lang w:val="fr-FR"/>
        </w:rPr>
      </w:pPr>
      <w:r>
        <w:rPr>
          <w:rStyle w:val="HTMLCode"/>
          <w:rFonts w:eastAsiaTheme="minorEastAsia"/>
          <w:lang w:val="fr-FR"/>
        </w:rPr>
        <w:t xml:space="preserve">  </w:t>
      </w:r>
      <w:r w:rsidRPr="00A31416">
        <w:rPr>
          <w:rStyle w:val="HTMLCode"/>
          <w:rFonts w:eastAsiaTheme="minorEastAsia"/>
          <w:lang w:val="fr-FR"/>
        </w:rPr>
        <w:t>#</w:t>
      </w:r>
    </w:p>
    <w:p w14:paraId="48A243C7" w14:textId="77777777" w:rsidR="00090C4D" w:rsidRPr="001147D1" w:rsidRDefault="00A31416" w:rsidP="00A31416">
      <w:pPr>
        <w:pStyle w:val="PlainText"/>
        <w:rPr>
          <w:rStyle w:val="HTMLCode"/>
          <w:rFonts w:eastAsiaTheme="minorEastAsia"/>
          <w:lang w:val="fr-FR"/>
        </w:rPr>
      </w:pPr>
      <w:r w:rsidRPr="001147D1">
        <w:rPr>
          <w:rStyle w:val="HTMLCode"/>
          <w:rFonts w:eastAsiaTheme="minorEastAsia"/>
          <w:lang w:val="fr-FR"/>
        </w:rPr>
        <w:t xml:space="preserve">        Set-</w:t>
      </w:r>
      <w:proofErr w:type="spellStart"/>
      <w:r w:rsidRPr="001147D1">
        <w:rPr>
          <w:rStyle w:val="HTMLCode"/>
          <w:rFonts w:eastAsiaTheme="minorEastAsia"/>
          <w:lang w:val="fr-FR"/>
        </w:rPr>
        <w:t>ADObject</w:t>
      </w:r>
      <w:proofErr w:type="spellEnd"/>
      <w:r w:rsidRPr="001147D1">
        <w:rPr>
          <w:rStyle w:val="HTMLCode"/>
          <w:rFonts w:eastAsiaTheme="minorEastAsia"/>
          <w:lang w:val="fr-FR"/>
        </w:rPr>
        <w:t xml:space="preserve"> -Instance $Group</w:t>
      </w:r>
    </w:p>
    <w:p w14:paraId="715B5BAA" w14:textId="58A83912" w:rsidR="00A31416" w:rsidRPr="001147D1" w:rsidRDefault="00A31416" w:rsidP="00A31416">
      <w:pPr>
        <w:pStyle w:val="PlainText"/>
        <w:rPr>
          <w:rStyle w:val="HTMLCode"/>
          <w:rFonts w:eastAsiaTheme="minorEastAsia"/>
          <w:lang w:val="fr-FR"/>
        </w:rPr>
      </w:pPr>
      <w:r w:rsidRPr="001147D1">
        <w:rPr>
          <w:rStyle w:val="HTMLCode"/>
          <w:rFonts w:eastAsiaTheme="minorEastAsia"/>
          <w:lang w:val="fr-FR"/>
        </w:rPr>
        <w:t xml:space="preserve">    }</w:t>
      </w:r>
    </w:p>
    <w:p w14:paraId="202B3F32" w14:textId="2740F845" w:rsidR="00A31416" w:rsidRPr="001147D1" w:rsidRDefault="00A31416" w:rsidP="00090C4D">
      <w:pPr>
        <w:pStyle w:val="PlainText"/>
        <w:rPr>
          <w:color w:val="auto"/>
          <w:lang w:val="fr-FR"/>
        </w:rPr>
      </w:pPr>
      <w:r w:rsidRPr="001147D1">
        <w:rPr>
          <w:rStyle w:val="HTMLCode"/>
          <w:rFonts w:eastAsiaTheme="minorEastAsia"/>
          <w:lang w:val="fr-FR"/>
        </w:rPr>
        <w:t>}</w:t>
      </w:r>
    </w:p>
    <w:p w14:paraId="4A5AF005" w14:textId="08071A34" w:rsidR="00D92D65" w:rsidRDefault="007F4082" w:rsidP="000C6373">
      <w:r>
        <w:t>Ensuite, il est recommandé d</w:t>
      </w:r>
      <w:r w:rsidR="00090C4D">
        <w:t>e désactiver l’</w:t>
      </w:r>
      <w:r w:rsidR="00210F87">
        <w:t>utilisation de l’</w:t>
      </w:r>
      <w:r w:rsidR="00090C4D">
        <w:t xml:space="preserve">historique </w:t>
      </w:r>
      <w:r w:rsidR="00B00A90">
        <w:t>d</w:t>
      </w:r>
      <w:r w:rsidR="00090C4D">
        <w:t>’</w:t>
      </w:r>
      <w:r w:rsidR="00B00A90">
        <w:t xml:space="preserve">identificateurs de sécurité (SID </w:t>
      </w:r>
      <w:proofErr w:type="spellStart"/>
      <w:r w:rsidR="00090C4D">
        <w:t>History</w:t>
      </w:r>
      <w:proofErr w:type="spellEnd"/>
      <w:r w:rsidR="00B00A90">
        <w:t>) pour les relations de confiance (Trust) entre forêts</w:t>
      </w:r>
      <w:r w:rsidR="00090C4D">
        <w:t xml:space="preserve">. </w:t>
      </w:r>
    </w:p>
    <w:p w14:paraId="6BFB5D8D" w14:textId="749A0112" w:rsidR="00431430" w:rsidRPr="00431430" w:rsidRDefault="00431430" w:rsidP="00431430">
      <w:r>
        <w:t xml:space="preserve">Les commandes </w:t>
      </w:r>
      <w:proofErr w:type="spellStart"/>
      <w:r>
        <w:t>Netdom</w:t>
      </w:r>
      <w:proofErr w:type="spellEnd"/>
      <w:r>
        <w:t xml:space="preserve"> suivantes permettent de désactiver l</w:t>
      </w:r>
      <w:r w:rsidR="00210F87">
        <w:t>’utilisation de l</w:t>
      </w:r>
      <w:r>
        <w:t xml:space="preserve">’historique d’identificateurs de sécurité sur </w:t>
      </w:r>
      <w:r w:rsidR="00026BA6">
        <w:t>un</w:t>
      </w:r>
      <w:r>
        <w:t xml:space="preserve"> domaine </w:t>
      </w:r>
      <w:r w:rsidR="00026BA6">
        <w:t xml:space="preserve">Active Directory </w:t>
      </w:r>
      <w:r>
        <w:t>:</w:t>
      </w:r>
    </w:p>
    <w:p w14:paraId="17EA2DA5" w14:textId="77777777" w:rsidR="00FC62E6" w:rsidRPr="00431430" w:rsidRDefault="00FC62E6" w:rsidP="00FC62E6">
      <w:pPr>
        <w:pStyle w:val="PlainText"/>
        <w:rPr>
          <w:lang w:val="fr-FR" w:eastAsia="fr-FR"/>
        </w:rPr>
      </w:pPr>
      <w:r w:rsidRPr="00431430">
        <w:rPr>
          <w:lang w:val="fr-FR" w:eastAsia="fr-FR"/>
        </w:rPr>
        <w:t>#</w:t>
      </w:r>
    </w:p>
    <w:p w14:paraId="5EB50BDB" w14:textId="2A23385B" w:rsidR="00050D79" w:rsidRDefault="00FC62E6" w:rsidP="00FC62E6">
      <w:pPr>
        <w:pStyle w:val="PlainText"/>
        <w:rPr>
          <w:lang w:val="fr-FR" w:eastAsia="fr-FR"/>
        </w:rPr>
      </w:pPr>
      <w:r w:rsidRPr="00FC62E6">
        <w:rPr>
          <w:lang w:val="fr-FR" w:eastAsia="fr-FR"/>
        </w:rPr>
        <w:t xml:space="preserve"># Désactiver l’historique </w:t>
      </w:r>
      <w:r>
        <w:rPr>
          <w:lang w:val="fr-FR" w:eastAsia="fr-FR"/>
        </w:rPr>
        <w:t xml:space="preserve">d’identificateurs de sécurité sur </w:t>
      </w:r>
      <w:r w:rsidR="00050D79">
        <w:rPr>
          <w:lang w:val="fr-FR" w:eastAsia="fr-FR"/>
        </w:rPr>
        <w:t>un domaine Active Directory :</w:t>
      </w:r>
    </w:p>
    <w:p w14:paraId="0DE5CD2A" w14:textId="0BA2FC58" w:rsidR="00FC62E6" w:rsidRPr="00FC62E6" w:rsidRDefault="00050D79" w:rsidP="00FC62E6">
      <w:pPr>
        <w:pStyle w:val="PlainText"/>
        <w:rPr>
          <w:lang w:val="fr-FR" w:eastAsia="fr-FR"/>
        </w:rPr>
      </w:pPr>
      <w:r>
        <w:rPr>
          <w:lang w:val="fr-FR" w:eastAsia="fr-FR"/>
        </w:rPr>
        <w:lastRenderedPageBreak/>
        <w:t xml:space="preserve"># - Le domaine ne transmettra plus l’historique d’identificateurs de sécurité lors de l’envoi de requêtes vers </w:t>
      </w:r>
      <w:r w:rsidR="006F18FF">
        <w:rPr>
          <w:lang w:val="fr-FR" w:eastAsia="fr-FR"/>
        </w:rPr>
        <w:t xml:space="preserve">un </w:t>
      </w:r>
      <w:r>
        <w:rPr>
          <w:lang w:val="fr-FR" w:eastAsia="fr-FR"/>
        </w:rPr>
        <w:t>autre domaine.</w:t>
      </w:r>
      <w:r>
        <w:rPr>
          <w:lang w:val="fr-FR" w:eastAsia="fr-FR"/>
        </w:rPr>
        <w:br/>
        <w:t># - Le domaine ne s’attendra plus à recevoir l’historique d’identificateurs de sécurité lors de la réception de requêtes depuis un autre domaine.</w:t>
      </w:r>
    </w:p>
    <w:p w14:paraId="43FC7CE7" w14:textId="77777777" w:rsidR="00FC62E6" w:rsidRPr="00050D79" w:rsidRDefault="00FC62E6" w:rsidP="00FC62E6">
      <w:pPr>
        <w:pStyle w:val="PlainText"/>
        <w:rPr>
          <w:lang w:val="fr-FR" w:eastAsia="fr-FR"/>
        </w:rPr>
      </w:pPr>
      <w:r w:rsidRPr="00050D79">
        <w:rPr>
          <w:lang w:val="fr-FR" w:eastAsia="fr-FR"/>
        </w:rPr>
        <w:t>#</w:t>
      </w:r>
    </w:p>
    <w:p w14:paraId="48DDF53D" w14:textId="55E66A16" w:rsidR="00FC62E6" w:rsidRPr="00E86201" w:rsidRDefault="00FC62E6" w:rsidP="00FC62E6">
      <w:pPr>
        <w:pStyle w:val="PlainText"/>
        <w:rPr>
          <w:rStyle w:val="HTMLCode"/>
          <w:rFonts w:eastAsiaTheme="minorEastAsia"/>
          <w:lang w:val="fr-FR"/>
        </w:rPr>
      </w:pPr>
      <w:proofErr w:type="spellStart"/>
      <w:proofErr w:type="gramStart"/>
      <w:r w:rsidRPr="00E86201">
        <w:rPr>
          <w:rStyle w:val="HTMLCode"/>
          <w:rFonts w:eastAsiaTheme="minorEastAsia"/>
          <w:lang w:val="fr-FR"/>
        </w:rPr>
        <w:t>netdom</w:t>
      </w:r>
      <w:proofErr w:type="spellEnd"/>
      <w:proofErr w:type="gramEnd"/>
      <w:r w:rsidRPr="00E86201">
        <w:rPr>
          <w:rStyle w:val="HTMLCode"/>
          <w:rFonts w:eastAsiaTheme="minorEastAsia"/>
          <w:lang w:val="fr-FR"/>
        </w:rPr>
        <w:t xml:space="preserve"> trust</w:t>
      </w:r>
      <w:r w:rsidR="00B906BB" w:rsidRPr="00E86201">
        <w:rPr>
          <w:rStyle w:val="HTMLCode"/>
          <w:rFonts w:eastAsiaTheme="minorEastAsia"/>
          <w:lang w:val="fr-FR"/>
        </w:rPr>
        <w:t xml:space="preserve"> &lt;domaine </w:t>
      </w:r>
      <w:r w:rsidR="006324EB" w:rsidRPr="00E86201">
        <w:rPr>
          <w:rStyle w:val="HTMLCode"/>
          <w:rFonts w:eastAsiaTheme="minorEastAsia"/>
          <w:lang w:val="fr-FR"/>
        </w:rPr>
        <w:t>confiant</w:t>
      </w:r>
      <w:r w:rsidR="00B906BB" w:rsidRPr="00E86201">
        <w:rPr>
          <w:rStyle w:val="HTMLCode"/>
          <w:rFonts w:eastAsiaTheme="minorEastAsia"/>
          <w:lang w:val="fr-FR"/>
        </w:rPr>
        <w:t>&gt;</w:t>
      </w:r>
      <w:r w:rsidRPr="00E86201">
        <w:rPr>
          <w:rStyle w:val="HTMLCode"/>
          <w:rFonts w:eastAsiaTheme="minorEastAsia"/>
          <w:lang w:val="fr-FR"/>
        </w:rPr>
        <w:t xml:space="preserve"> /</w:t>
      </w:r>
      <w:proofErr w:type="spellStart"/>
      <w:r w:rsidRPr="00E86201">
        <w:rPr>
          <w:rStyle w:val="HTMLCode"/>
          <w:rFonts w:eastAsiaTheme="minorEastAsia"/>
          <w:lang w:val="fr-FR"/>
        </w:rPr>
        <w:t>domain</w:t>
      </w:r>
      <w:proofErr w:type="spellEnd"/>
      <w:r w:rsidRPr="00E86201">
        <w:rPr>
          <w:rStyle w:val="HTMLCode"/>
          <w:rFonts w:eastAsiaTheme="minorEastAsia"/>
          <w:lang w:val="fr-FR"/>
        </w:rPr>
        <w:t>:&lt;domaine</w:t>
      </w:r>
      <w:r w:rsidR="00050D79" w:rsidRPr="00E86201">
        <w:rPr>
          <w:rStyle w:val="HTMLCode"/>
          <w:rFonts w:eastAsiaTheme="minorEastAsia"/>
          <w:lang w:val="fr-FR"/>
        </w:rPr>
        <w:t xml:space="preserve"> </w:t>
      </w:r>
      <w:r w:rsidR="006324EB" w:rsidRPr="00E86201">
        <w:rPr>
          <w:rStyle w:val="HTMLCode"/>
          <w:rFonts w:eastAsiaTheme="minorEastAsia"/>
          <w:lang w:val="fr-FR"/>
        </w:rPr>
        <w:t>de confiance</w:t>
      </w:r>
      <w:r w:rsidRPr="00E86201">
        <w:rPr>
          <w:rStyle w:val="HTMLCode"/>
          <w:rFonts w:eastAsiaTheme="minorEastAsia"/>
          <w:lang w:val="fr-FR"/>
        </w:rPr>
        <w:t>&gt; /</w:t>
      </w:r>
      <w:proofErr w:type="spellStart"/>
      <w:r w:rsidRPr="00E86201">
        <w:rPr>
          <w:rStyle w:val="HTMLCode"/>
          <w:rFonts w:eastAsiaTheme="minorEastAsia"/>
          <w:lang w:val="fr-FR"/>
        </w:rPr>
        <w:t>EnableSIDHistory:no</w:t>
      </w:r>
      <w:proofErr w:type="spellEnd"/>
    </w:p>
    <w:p w14:paraId="211630A2" w14:textId="710FDA1B" w:rsidR="00B91E38" w:rsidRDefault="00B91E38" w:rsidP="00B91E38">
      <w:r w:rsidRPr="00B91E38">
        <w:t>Les c</w:t>
      </w:r>
      <w:r>
        <w:t xml:space="preserve">ommandes </w:t>
      </w:r>
      <w:proofErr w:type="spellStart"/>
      <w:r>
        <w:t>Netdom</w:t>
      </w:r>
      <w:proofErr w:type="spellEnd"/>
      <w:r>
        <w:t xml:space="preserve"> suivantes permettent d’activer la</w:t>
      </w:r>
      <w:r w:rsidR="00283842">
        <w:t xml:space="preserve"> fonctionnalité de</w:t>
      </w:r>
      <w:r>
        <w:t xml:space="preserve"> mise en quarantaine des relations de confiance externes </w:t>
      </w:r>
      <w:r w:rsidR="008F226B">
        <w:t xml:space="preserve">dans le cadre du filtrage des identificateurs de sécurité (SID Filtering) </w:t>
      </w:r>
      <w:r>
        <w:t>:</w:t>
      </w:r>
    </w:p>
    <w:p w14:paraId="7689CE3F" w14:textId="77777777" w:rsidR="00B91E38" w:rsidRPr="001147D1" w:rsidRDefault="00B91E38" w:rsidP="00B91E38">
      <w:pPr>
        <w:pStyle w:val="PlainText"/>
        <w:rPr>
          <w:rStyle w:val="HTMLCode"/>
          <w:rFonts w:eastAsiaTheme="minorEastAsia"/>
          <w:lang w:val="fr-FR"/>
        </w:rPr>
      </w:pPr>
      <w:r w:rsidRPr="001147D1">
        <w:rPr>
          <w:rStyle w:val="HTMLCode"/>
          <w:rFonts w:eastAsiaTheme="minorEastAsia"/>
          <w:lang w:val="fr-FR"/>
        </w:rPr>
        <w:t>#</w:t>
      </w:r>
    </w:p>
    <w:p w14:paraId="168AF199" w14:textId="65574363" w:rsidR="00917BD9" w:rsidRPr="00917BD9" w:rsidRDefault="00B91E38" w:rsidP="00917BD9">
      <w:pPr>
        <w:pStyle w:val="PlainText"/>
        <w:rPr>
          <w:rFonts w:cs="Courier New"/>
          <w:sz w:val="20"/>
          <w:szCs w:val="20"/>
          <w:lang w:val="fr-FR"/>
        </w:rPr>
      </w:pPr>
      <w:r w:rsidRPr="00B91E38">
        <w:rPr>
          <w:rStyle w:val="HTMLCode"/>
          <w:rFonts w:eastAsiaTheme="minorEastAsia"/>
          <w:lang w:val="fr-FR"/>
        </w:rPr>
        <w:t># Activer la</w:t>
      </w:r>
      <w:r w:rsidR="008F226B">
        <w:rPr>
          <w:rStyle w:val="HTMLCode"/>
          <w:rFonts w:eastAsiaTheme="minorEastAsia"/>
          <w:lang w:val="fr-FR"/>
        </w:rPr>
        <w:t xml:space="preserve"> fonctionnalité de</w:t>
      </w:r>
      <w:r w:rsidRPr="00B91E38">
        <w:rPr>
          <w:rStyle w:val="HTMLCode"/>
          <w:rFonts w:eastAsiaTheme="minorEastAsia"/>
          <w:lang w:val="fr-FR"/>
        </w:rPr>
        <w:t xml:space="preserve"> mise en q</w:t>
      </w:r>
      <w:r>
        <w:rPr>
          <w:rStyle w:val="HTMLCode"/>
          <w:rFonts w:eastAsiaTheme="minorEastAsia"/>
          <w:lang w:val="fr-FR"/>
        </w:rPr>
        <w:t>uarantaine des relations de confiance externes</w:t>
      </w:r>
      <w:r w:rsidR="008F226B">
        <w:rPr>
          <w:rStyle w:val="HTMLCode"/>
          <w:rFonts w:eastAsiaTheme="minorEastAsia"/>
          <w:lang w:val="fr-FR"/>
        </w:rPr>
        <w:t xml:space="preserve"> dans le cadre du filtrage des identificateurs de sécurité (SID Filtering)</w:t>
      </w:r>
      <w:r>
        <w:rPr>
          <w:rStyle w:val="HTMLCode"/>
          <w:rFonts w:eastAsiaTheme="minorEastAsia"/>
          <w:lang w:val="fr-FR"/>
        </w:rPr>
        <w:t> :</w:t>
      </w:r>
      <w:r w:rsidR="00917BD9">
        <w:rPr>
          <w:rStyle w:val="HTMLCode"/>
          <w:rFonts w:eastAsiaTheme="minorEastAsia"/>
          <w:lang w:val="fr-FR"/>
        </w:rPr>
        <w:br/>
        <w:t># - Lorsque</w:t>
      </w:r>
      <w:r w:rsidR="00864433">
        <w:rPr>
          <w:rStyle w:val="HTMLCode"/>
          <w:rFonts w:eastAsiaTheme="minorEastAsia"/>
          <w:lang w:val="fr-FR"/>
        </w:rPr>
        <w:t xml:space="preserve"> le domaine </w:t>
      </w:r>
      <w:r w:rsidR="00DE7522">
        <w:rPr>
          <w:rStyle w:val="HTMLCode"/>
          <w:rFonts w:eastAsiaTheme="minorEastAsia"/>
          <w:lang w:val="fr-FR"/>
        </w:rPr>
        <w:t>confiant reçoit un</w:t>
      </w:r>
      <w:r w:rsidR="0032471B">
        <w:rPr>
          <w:rStyle w:val="HTMLCode"/>
          <w:rFonts w:eastAsiaTheme="minorEastAsia"/>
          <w:lang w:val="fr-FR"/>
        </w:rPr>
        <w:t>e requête d’accès aux données du domaine contenant un</w:t>
      </w:r>
      <w:r w:rsidR="00DE7522">
        <w:rPr>
          <w:rStyle w:val="HTMLCode"/>
          <w:rFonts w:eastAsiaTheme="minorEastAsia"/>
          <w:lang w:val="fr-FR"/>
        </w:rPr>
        <w:t xml:space="preserve"> historique d’identificateurs de sécurité (SID </w:t>
      </w:r>
      <w:proofErr w:type="spellStart"/>
      <w:r w:rsidR="00DE7522">
        <w:rPr>
          <w:rStyle w:val="HTMLCode"/>
          <w:rFonts w:eastAsiaTheme="minorEastAsia"/>
          <w:lang w:val="fr-FR"/>
        </w:rPr>
        <w:t>History</w:t>
      </w:r>
      <w:proofErr w:type="spellEnd"/>
      <w:r w:rsidR="00DE7522">
        <w:rPr>
          <w:rStyle w:val="HTMLCode"/>
          <w:rFonts w:eastAsiaTheme="minorEastAsia"/>
          <w:lang w:val="fr-FR"/>
        </w:rPr>
        <w:t>)</w:t>
      </w:r>
      <w:r w:rsidR="0032471B">
        <w:rPr>
          <w:rStyle w:val="HTMLCode"/>
          <w:rFonts w:eastAsiaTheme="minorEastAsia"/>
          <w:lang w:val="fr-FR"/>
        </w:rPr>
        <w:t>, alors la requête sera rejetée et la relation de confiance (Trust) avec le domaine de confiance sera mise en quarantaine</w:t>
      </w:r>
    </w:p>
    <w:p w14:paraId="043DCC45" w14:textId="77777777" w:rsidR="00B91E38" w:rsidRPr="001147D1" w:rsidRDefault="00B91E38" w:rsidP="00B91E38">
      <w:pPr>
        <w:pStyle w:val="PlainText"/>
        <w:rPr>
          <w:rStyle w:val="HTMLCode"/>
          <w:rFonts w:eastAsiaTheme="minorEastAsia"/>
          <w:lang w:val="fr-FR"/>
        </w:rPr>
      </w:pPr>
      <w:r w:rsidRPr="001147D1">
        <w:rPr>
          <w:rStyle w:val="HTMLCode"/>
          <w:rFonts w:eastAsiaTheme="minorEastAsia"/>
          <w:lang w:val="fr-FR"/>
        </w:rPr>
        <w:t>#</w:t>
      </w:r>
    </w:p>
    <w:p w14:paraId="02D81D06" w14:textId="4F1B2772" w:rsidR="00B91E38" w:rsidRPr="001147D1" w:rsidRDefault="00B91E38" w:rsidP="00B91E38">
      <w:pPr>
        <w:pStyle w:val="PlainText"/>
        <w:rPr>
          <w:lang w:val="fr-FR"/>
        </w:rPr>
      </w:pPr>
      <w:proofErr w:type="spellStart"/>
      <w:proofErr w:type="gramStart"/>
      <w:r w:rsidRPr="001147D1">
        <w:rPr>
          <w:rStyle w:val="HTMLCode"/>
          <w:rFonts w:eastAsiaTheme="minorEastAsia"/>
          <w:lang w:val="fr-FR"/>
        </w:rPr>
        <w:t>netdom</w:t>
      </w:r>
      <w:proofErr w:type="spellEnd"/>
      <w:proofErr w:type="gramEnd"/>
      <w:r w:rsidRPr="001147D1">
        <w:rPr>
          <w:rStyle w:val="HTMLCode"/>
          <w:rFonts w:eastAsiaTheme="minorEastAsia"/>
          <w:lang w:val="fr-FR"/>
        </w:rPr>
        <w:t xml:space="preserve"> trust </w:t>
      </w:r>
      <w:r w:rsidR="00E86201" w:rsidRPr="00E86201">
        <w:rPr>
          <w:rStyle w:val="HTMLCode"/>
          <w:rFonts w:eastAsiaTheme="minorEastAsia"/>
          <w:lang w:val="fr-FR"/>
        </w:rPr>
        <w:t xml:space="preserve">&lt;domaine confiant&gt; </w:t>
      </w:r>
      <w:r w:rsidRPr="001147D1">
        <w:rPr>
          <w:rStyle w:val="HTMLCode"/>
          <w:rFonts w:eastAsiaTheme="minorEastAsia"/>
          <w:lang w:val="fr-FR"/>
        </w:rPr>
        <w:t>/</w:t>
      </w:r>
      <w:proofErr w:type="spellStart"/>
      <w:r w:rsidRPr="001147D1">
        <w:rPr>
          <w:rStyle w:val="HTMLCode"/>
          <w:rFonts w:eastAsiaTheme="minorEastAsia"/>
          <w:lang w:val="fr-FR"/>
        </w:rPr>
        <w:t>domain</w:t>
      </w:r>
      <w:proofErr w:type="spellEnd"/>
      <w:r w:rsidR="00E86201" w:rsidRPr="00E86201">
        <w:rPr>
          <w:rStyle w:val="HTMLCode"/>
          <w:rFonts w:eastAsiaTheme="minorEastAsia"/>
          <w:lang w:val="fr-FR"/>
        </w:rPr>
        <w:t>:&lt;domaine de confiance&gt;</w:t>
      </w:r>
      <w:r w:rsidR="002F37D5">
        <w:rPr>
          <w:rStyle w:val="HTMLCode"/>
          <w:rFonts w:eastAsiaTheme="minorEastAsia"/>
          <w:lang w:val="fr-FR"/>
        </w:rPr>
        <w:t xml:space="preserve"> </w:t>
      </w:r>
      <w:r w:rsidRPr="001147D1">
        <w:rPr>
          <w:rStyle w:val="HTMLCode"/>
          <w:rFonts w:eastAsiaTheme="minorEastAsia"/>
          <w:lang w:val="fr-FR"/>
        </w:rPr>
        <w:t>/</w:t>
      </w:r>
      <w:proofErr w:type="spellStart"/>
      <w:r w:rsidRPr="001147D1">
        <w:rPr>
          <w:rStyle w:val="HTMLCode"/>
          <w:rFonts w:eastAsiaTheme="minorEastAsia"/>
          <w:lang w:val="fr-FR"/>
        </w:rPr>
        <w:t>quarantine:yes</w:t>
      </w:r>
      <w:proofErr w:type="spellEnd"/>
    </w:p>
    <w:p w14:paraId="6C359E16" w14:textId="56F2B02E" w:rsidR="00734842" w:rsidRDefault="00734842" w:rsidP="00734842">
      <w:r w:rsidRPr="00734842">
        <w:t>Documentation</w:t>
      </w:r>
      <w:r>
        <w:t> :</w:t>
      </w:r>
    </w:p>
    <w:p w14:paraId="2008387B" w14:textId="40EB3750" w:rsidR="00734842" w:rsidRPr="00734842" w:rsidRDefault="0085471A" w:rsidP="00734842">
      <w:pPr>
        <w:pStyle w:val="ListParagraph"/>
        <w:numPr>
          <w:ilvl w:val="0"/>
          <w:numId w:val="17"/>
        </w:numPr>
      </w:pPr>
      <w:hyperlink r:id="rId11" w:history="1">
        <w:r w:rsidR="00734842" w:rsidRPr="00A64DB9">
          <w:rPr>
            <w:rStyle w:val="Hyperlink"/>
            <w:sz w:val="20"/>
          </w:rPr>
          <w:t>https://learn.microsoft.com/fr-fr/previous-versions/windows/it-pro/windows-server-2012-r2-and-2012/cc835085(v=ws.11)</w:t>
        </w:r>
      </w:hyperlink>
    </w:p>
    <w:p w14:paraId="5952420B" w14:textId="67807B20" w:rsidR="00270AC1" w:rsidRPr="005F388F" w:rsidRDefault="00F73D57" w:rsidP="00FF4A96">
      <w:pPr>
        <w:pStyle w:val="Heading1"/>
      </w:pPr>
      <w:r w:rsidRPr="005F388F">
        <w:t>V</w:t>
      </w:r>
      <w:r w:rsidR="00073631" w:rsidRPr="005F388F">
        <w:t>érification</w:t>
      </w:r>
    </w:p>
    <w:p w14:paraId="2D60D96B" w14:textId="6E675580" w:rsidR="00AB2C16" w:rsidRDefault="003479A1" w:rsidP="00AB2C16">
      <w:pPr>
        <w:rPr>
          <w:lang w:eastAsia="fr-FR"/>
        </w:rPr>
      </w:pPr>
      <w:r>
        <w:t xml:space="preserve">Pour vérifier la bonne correction de l’anomalie, il est possible de d’exécuter à nouveau la partie </w:t>
      </w:r>
      <w:r w:rsidRPr="003479A1">
        <w:rPr>
          <w:lang w:eastAsia="fr-FR"/>
        </w:rPr>
        <w:t>"</w:t>
      </w:r>
      <w:r>
        <w:rPr>
          <w:lang w:eastAsia="fr-FR"/>
        </w:rPr>
        <w:t>Détection</w:t>
      </w:r>
      <w:r w:rsidRPr="003479A1">
        <w:rPr>
          <w:lang w:eastAsia="fr-FR"/>
        </w:rPr>
        <w:t>"</w:t>
      </w:r>
      <w:r>
        <w:rPr>
          <w:lang w:eastAsia="fr-FR"/>
        </w:rPr>
        <w:t xml:space="preserve"> et de constate</w:t>
      </w:r>
      <w:r w:rsidR="00AB2C16">
        <w:rPr>
          <w:lang w:eastAsia="fr-FR"/>
        </w:rPr>
        <w:t>r que pour chaque relation de confiance</w:t>
      </w:r>
      <w:r w:rsidR="00C177FD">
        <w:rPr>
          <w:lang w:eastAsia="fr-FR"/>
        </w:rPr>
        <w:t xml:space="preserve"> entre forêts</w:t>
      </w:r>
      <w:r w:rsidR="00AB2C16">
        <w:rPr>
          <w:lang w:eastAsia="fr-FR"/>
        </w:rPr>
        <w:t>, l’historique d’identificateurs de sécurité est désactivé (False) et la fonctionnalité de quarantaine est active (</w:t>
      </w:r>
      <w:proofErr w:type="spellStart"/>
      <w:r w:rsidR="00AB2C16">
        <w:rPr>
          <w:lang w:eastAsia="fr-FR"/>
        </w:rPr>
        <w:t>True</w:t>
      </w:r>
      <w:proofErr w:type="spellEnd"/>
      <w:r w:rsidR="00AB2C16">
        <w:rPr>
          <w:lang w:eastAsia="fr-FR"/>
        </w:rPr>
        <w:t>).</w:t>
      </w:r>
    </w:p>
    <w:p w14:paraId="4C8E6ED0" w14:textId="7781A952" w:rsidR="008C1E5E" w:rsidRPr="003479A1" w:rsidRDefault="008C1E5E" w:rsidP="003479A1">
      <w:pPr>
        <w:pStyle w:val="paragraphestyle"/>
        <w:ind w:left="0"/>
        <w:rPr>
          <w:rFonts w:hint="eastAsia"/>
          <w:lang w:val="fr-FR"/>
        </w:rPr>
      </w:pPr>
    </w:p>
    <w:sectPr w:rsidR="008C1E5E" w:rsidRPr="003479A1" w:rsidSect="009F0E56">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E3EEB" w14:textId="77777777" w:rsidR="00DE43D7" w:rsidRDefault="00DE43D7" w:rsidP="004E6E8A">
      <w:r>
        <w:separator/>
      </w:r>
    </w:p>
  </w:endnote>
  <w:endnote w:type="continuationSeparator" w:id="0">
    <w:p w14:paraId="27E6170F" w14:textId="77777777" w:rsidR="00DE43D7" w:rsidRDefault="00DE43D7" w:rsidP="004E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alibri (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31A8" w14:textId="7FB59878" w:rsidR="008C1E5E" w:rsidRDefault="008C1E5E">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A4010" w14:textId="77777777" w:rsidR="00DE43D7" w:rsidRDefault="00DE43D7" w:rsidP="004E6E8A">
      <w:r>
        <w:separator/>
      </w:r>
    </w:p>
  </w:footnote>
  <w:footnote w:type="continuationSeparator" w:id="0">
    <w:p w14:paraId="65FA4A32" w14:textId="77777777" w:rsidR="00DE43D7" w:rsidRDefault="00DE43D7" w:rsidP="004E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5pt;height:40.5pt" o:bullet="t">
        <v:imagedata r:id="rId1" o:title="purple"/>
      </v:shape>
    </w:pict>
  </w:numPicBullet>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9FC2B17"/>
    <w:multiLevelType w:val="hybridMultilevel"/>
    <w:tmpl w:val="8DEC0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258669F"/>
    <w:multiLevelType w:val="hybridMultilevel"/>
    <w:tmpl w:val="3968CB2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CB7739"/>
    <w:multiLevelType w:val="hybridMultilevel"/>
    <w:tmpl w:val="3D88DBD2"/>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C26202"/>
    <w:multiLevelType w:val="hybridMultilevel"/>
    <w:tmpl w:val="7324CA14"/>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F24252"/>
    <w:multiLevelType w:val="hybridMultilevel"/>
    <w:tmpl w:val="2722A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16A44CF"/>
    <w:multiLevelType w:val="hybridMultilevel"/>
    <w:tmpl w:val="1C3441A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4B220E5"/>
    <w:multiLevelType w:val="hybridMultilevel"/>
    <w:tmpl w:val="734EFDB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BD6977"/>
    <w:multiLevelType w:val="hybridMultilevel"/>
    <w:tmpl w:val="B172E39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6DA136F"/>
    <w:multiLevelType w:val="hybridMultilevel"/>
    <w:tmpl w:val="695698D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3F12364"/>
    <w:multiLevelType w:val="hybridMultilevel"/>
    <w:tmpl w:val="F94C8880"/>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645026"/>
    <w:multiLevelType w:val="hybridMultilevel"/>
    <w:tmpl w:val="4F62B1B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214FA3"/>
    <w:multiLevelType w:val="hybridMultilevel"/>
    <w:tmpl w:val="BBE25E96"/>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D643040"/>
    <w:multiLevelType w:val="hybridMultilevel"/>
    <w:tmpl w:val="76422BBE"/>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5714496">
    <w:abstractNumId w:val="5"/>
  </w:num>
  <w:num w:numId="2" w16cid:durableId="1508399693">
    <w:abstractNumId w:val="3"/>
  </w:num>
  <w:num w:numId="3" w16cid:durableId="644504519">
    <w:abstractNumId w:val="2"/>
  </w:num>
  <w:num w:numId="4" w16cid:durableId="369229844">
    <w:abstractNumId w:val="4"/>
  </w:num>
  <w:num w:numId="5" w16cid:durableId="729155215">
    <w:abstractNumId w:val="1"/>
  </w:num>
  <w:num w:numId="6" w16cid:durableId="962230881">
    <w:abstractNumId w:val="0"/>
  </w:num>
  <w:num w:numId="7" w16cid:durableId="2021858932">
    <w:abstractNumId w:val="7"/>
  </w:num>
  <w:num w:numId="8" w16cid:durableId="1171211866">
    <w:abstractNumId w:val="10"/>
  </w:num>
  <w:num w:numId="9" w16cid:durableId="274293546">
    <w:abstractNumId w:val="6"/>
  </w:num>
  <w:num w:numId="10" w16cid:durableId="1115950139">
    <w:abstractNumId w:val="16"/>
  </w:num>
  <w:num w:numId="11" w16cid:durableId="1618676560">
    <w:abstractNumId w:val="8"/>
  </w:num>
  <w:num w:numId="12" w16cid:durableId="1168667304">
    <w:abstractNumId w:val="14"/>
  </w:num>
  <w:num w:numId="13" w16cid:durableId="1451627964">
    <w:abstractNumId w:val="18"/>
  </w:num>
  <w:num w:numId="14" w16cid:durableId="1404184367">
    <w:abstractNumId w:val="15"/>
  </w:num>
  <w:num w:numId="15" w16cid:durableId="1213153922">
    <w:abstractNumId w:val="12"/>
  </w:num>
  <w:num w:numId="16" w16cid:durableId="571891901">
    <w:abstractNumId w:val="17"/>
  </w:num>
  <w:num w:numId="17" w16cid:durableId="1363746548">
    <w:abstractNumId w:val="9"/>
  </w:num>
  <w:num w:numId="18" w16cid:durableId="1801344327">
    <w:abstractNumId w:val="11"/>
  </w:num>
  <w:num w:numId="19" w16cid:durableId="1253785075">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1DD"/>
    <w:rsid w:val="00026BA6"/>
    <w:rsid w:val="00034174"/>
    <w:rsid w:val="00034616"/>
    <w:rsid w:val="00042C92"/>
    <w:rsid w:val="00050D79"/>
    <w:rsid w:val="00051115"/>
    <w:rsid w:val="000556AB"/>
    <w:rsid w:val="0006063C"/>
    <w:rsid w:val="00073631"/>
    <w:rsid w:val="00074AA0"/>
    <w:rsid w:val="00074AF1"/>
    <w:rsid w:val="00090886"/>
    <w:rsid w:val="00090C4D"/>
    <w:rsid w:val="00091BA9"/>
    <w:rsid w:val="000950D5"/>
    <w:rsid w:val="000B3C12"/>
    <w:rsid w:val="000B791B"/>
    <w:rsid w:val="000B7CBF"/>
    <w:rsid w:val="000C532B"/>
    <w:rsid w:val="000C5D10"/>
    <w:rsid w:val="000C6373"/>
    <w:rsid w:val="000C6BE6"/>
    <w:rsid w:val="000D12AB"/>
    <w:rsid w:val="000D3702"/>
    <w:rsid w:val="000E0879"/>
    <w:rsid w:val="000E1B42"/>
    <w:rsid w:val="000F3534"/>
    <w:rsid w:val="000F4F49"/>
    <w:rsid w:val="000F60FA"/>
    <w:rsid w:val="001115DB"/>
    <w:rsid w:val="001119B0"/>
    <w:rsid w:val="001147D1"/>
    <w:rsid w:val="0011736C"/>
    <w:rsid w:val="00117DBC"/>
    <w:rsid w:val="0013156B"/>
    <w:rsid w:val="00131DED"/>
    <w:rsid w:val="001404D2"/>
    <w:rsid w:val="0015074B"/>
    <w:rsid w:val="001541D6"/>
    <w:rsid w:val="001700EA"/>
    <w:rsid w:val="001721E4"/>
    <w:rsid w:val="001778F6"/>
    <w:rsid w:val="00194789"/>
    <w:rsid w:val="001A0D97"/>
    <w:rsid w:val="001A15BA"/>
    <w:rsid w:val="001A26BF"/>
    <w:rsid w:val="001A7BC1"/>
    <w:rsid w:val="001B6070"/>
    <w:rsid w:val="001C6574"/>
    <w:rsid w:val="001C7267"/>
    <w:rsid w:val="001E60B4"/>
    <w:rsid w:val="001F4BED"/>
    <w:rsid w:val="00204EF3"/>
    <w:rsid w:val="002051C6"/>
    <w:rsid w:val="00206EC6"/>
    <w:rsid w:val="00210F87"/>
    <w:rsid w:val="0021561B"/>
    <w:rsid w:val="00216618"/>
    <w:rsid w:val="002316B1"/>
    <w:rsid w:val="00236B64"/>
    <w:rsid w:val="00241767"/>
    <w:rsid w:val="002458D9"/>
    <w:rsid w:val="00260835"/>
    <w:rsid w:val="00270AC1"/>
    <w:rsid w:val="002737F7"/>
    <w:rsid w:val="002815CE"/>
    <w:rsid w:val="0028233A"/>
    <w:rsid w:val="00283842"/>
    <w:rsid w:val="00293646"/>
    <w:rsid w:val="00295503"/>
    <w:rsid w:val="00295823"/>
    <w:rsid w:val="0029639D"/>
    <w:rsid w:val="002A2020"/>
    <w:rsid w:val="002B1030"/>
    <w:rsid w:val="002B1794"/>
    <w:rsid w:val="002C3014"/>
    <w:rsid w:val="002C4657"/>
    <w:rsid w:val="002F37D5"/>
    <w:rsid w:val="002F4B92"/>
    <w:rsid w:val="00300EA0"/>
    <w:rsid w:val="00305676"/>
    <w:rsid w:val="00316B58"/>
    <w:rsid w:val="0032471B"/>
    <w:rsid w:val="00326F90"/>
    <w:rsid w:val="003339A3"/>
    <w:rsid w:val="0033507C"/>
    <w:rsid w:val="00337EF1"/>
    <w:rsid w:val="00343FAF"/>
    <w:rsid w:val="003479A1"/>
    <w:rsid w:val="003563A5"/>
    <w:rsid w:val="00370A2F"/>
    <w:rsid w:val="003749BC"/>
    <w:rsid w:val="00382D26"/>
    <w:rsid w:val="003933D2"/>
    <w:rsid w:val="003A14D9"/>
    <w:rsid w:val="003B0ADA"/>
    <w:rsid w:val="003D7743"/>
    <w:rsid w:val="003E2A88"/>
    <w:rsid w:val="003E3629"/>
    <w:rsid w:val="003E5297"/>
    <w:rsid w:val="003F0DE8"/>
    <w:rsid w:val="003F39E2"/>
    <w:rsid w:val="00412D39"/>
    <w:rsid w:val="00412EF6"/>
    <w:rsid w:val="0041438E"/>
    <w:rsid w:val="00431430"/>
    <w:rsid w:val="0043377B"/>
    <w:rsid w:val="004412D0"/>
    <w:rsid w:val="004445A7"/>
    <w:rsid w:val="00451694"/>
    <w:rsid w:val="004532C4"/>
    <w:rsid w:val="00464BAC"/>
    <w:rsid w:val="004724ED"/>
    <w:rsid w:val="004766FC"/>
    <w:rsid w:val="00486AB8"/>
    <w:rsid w:val="00494A00"/>
    <w:rsid w:val="004A0230"/>
    <w:rsid w:val="004A054E"/>
    <w:rsid w:val="004A2D12"/>
    <w:rsid w:val="004A3410"/>
    <w:rsid w:val="004A7EE3"/>
    <w:rsid w:val="004B33AD"/>
    <w:rsid w:val="004C081F"/>
    <w:rsid w:val="004C0C02"/>
    <w:rsid w:val="004C7DAC"/>
    <w:rsid w:val="004D0B85"/>
    <w:rsid w:val="004D4AD5"/>
    <w:rsid w:val="004E527E"/>
    <w:rsid w:val="004E6E8A"/>
    <w:rsid w:val="00517480"/>
    <w:rsid w:val="00530478"/>
    <w:rsid w:val="00544A21"/>
    <w:rsid w:val="0057343C"/>
    <w:rsid w:val="00575892"/>
    <w:rsid w:val="0057625C"/>
    <w:rsid w:val="005868E7"/>
    <w:rsid w:val="005902B0"/>
    <w:rsid w:val="00592CBF"/>
    <w:rsid w:val="00595BC8"/>
    <w:rsid w:val="005C37E9"/>
    <w:rsid w:val="005E5B72"/>
    <w:rsid w:val="005E6A3E"/>
    <w:rsid w:val="005F388F"/>
    <w:rsid w:val="00604B27"/>
    <w:rsid w:val="0060709A"/>
    <w:rsid w:val="0060738C"/>
    <w:rsid w:val="00610F57"/>
    <w:rsid w:val="00616BB6"/>
    <w:rsid w:val="00616EE4"/>
    <w:rsid w:val="00617433"/>
    <w:rsid w:val="00630D80"/>
    <w:rsid w:val="006324EB"/>
    <w:rsid w:val="0065272E"/>
    <w:rsid w:val="00662FBB"/>
    <w:rsid w:val="00680373"/>
    <w:rsid w:val="00680816"/>
    <w:rsid w:val="006B1942"/>
    <w:rsid w:val="006B34AB"/>
    <w:rsid w:val="006B3B01"/>
    <w:rsid w:val="006B514A"/>
    <w:rsid w:val="006C1F9C"/>
    <w:rsid w:val="006C4282"/>
    <w:rsid w:val="006D216E"/>
    <w:rsid w:val="006D5FD9"/>
    <w:rsid w:val="006E447A"/>
    <w:rsid w:val="006F1191"/>
    <w:rsid w:val="006F18FF"/>
    <w:rsid w:val="006F275A"/>
    <w:rsid w:val="006F70BE"/>
    <w:rsid w:val="00715D25"/>
    <w:rsid w:val="007208E4"/>
    <w:rsid w:val="00725274"/>
    <w:rsid w:val="00734842"/>
    <w:rsid w:val="00743933"/>
    <w:rsid w:val="007512ED"/>
    <w:rsid w:val="007546D2"/>
    <w:rsid w:val="00756229"/>
    <w:rsid w:val="007563BF"/>
    <w:rsid w:val="00756B6E"/>
    <w:rsid w:val="0078051A"/>
    <w:rsid w:val="00784BF1"/>
    <w:rsid w:val="007859DC"/>
    <w:rsid w:val="007B0862"/>
    <w:rsid w:val="007C4824"/>
    <w:rsid w:val="007D4362"/>
    <w:rsid w:val="007F4082"/>
    <w:rsid w:val="007F7924"/>
    <w:rsid w:val="00831B47"/>
    <w:rsid w:val="0085471A"/>
    <w:rsid w:val="00857195"/>
    <w:rsid w:val="00864433"/>
    <w:rsid w:val="008A4912"/>
    <w:rsid w:val="008B5EB1"/>
    <w:rsid w:val="008B6F55"/>
    <w:rsid w:val="008C1E5E"/>
    <w:rsid w:val="008F226B"/>
    <w:rsid w:val="008F4A62"/>
    <w:rsid w:val="00917BD9"/>
    <w:rsid w:val="00922ECD"/>
    <w:rsid w:val="009263A3"/>
    <w:rsid w:val="00930380"/>
    <w:rsid w:val="00946B08"/>
    <w:rsid w:val="0096015D"/>
    <w:rsid w:val="00990722"/>
    <w:rsid w:val="009B313E"/>
    <w:rsid w:val="009B39E6"/>
    <w:rsid w:val="009C47C5"/>
    <w:rsid w:val="009F0A1F"/>
    <w:rsid w:val="009F0E56"/>
    <w:rsid w:val="009F185C"/>
    <w:rsid w:val="009F366E"/>
    <w:rsid w:val="00A0204D"/>
    <w:rsid w:val="00A035B6"/>
    <w:rsid w:val="00A07044"/>
    <w:rsid w:val="00A30E00"/>
    <w:rsid w:val="00A31416"/>
    <w:rsid w:val="00A34D5A"/>
    <w:rsid w:val="00A41983"/>
    <w:rsid w:val="00A42CA6"/>
    <w:rsid w:val="00A64DB9"/>
    <w:rsid w:val="00A73CDC"/>
    <w:rsid w:val="00AA1D8D"/>
    <w:rsid w:val="00AB1D79"/>
    <w:rsid w:val="00AB2C16"/>
    <w:rsid w:val="00AC3ED5"/>
    <w:rsid w:val="00AC5137"/>
    <w:rsid w:val="00B00A90"/>
    <w:rsid w:val="00B0670F"/>
    <w:rsid w:val="00B13636"/>
    <w:rsid w:val="00B31D4A"/>
    <w:rsid w:val="00B43007"/>
    <w:rsid w:val="00B470C8"/>
    <w:rsid w:val="00B47730"/>
    <w:rsid w:val="00B50794"/>
    <w:rsid w:val="00B61B0B"/>
    <w:rsid w:val="00B61E2A"/>
    <w:rsid w:val="00B779D4"/>
    <w:rsid w:val="00B8193C"/>
    <w:rsid w:val="00B83C95"/>
    <w:rsid w:val="00B86CE0"/>
    <w:rsid w:val="00B906BB"/>
    <w:rsid w:val="00B91E38"/>
    <w:rsid w:val="00BA5F63"/>
    <w:rsid w:val="00BA5FEB"/>
    <w:rsid w:val="00BB02CE"/>
    <w:rsid w:val="00BB0911"/>
    <w:rsid w:val="00BF4F72"/>
    <w:rsid w:val="00C05579"/>
    <w:rsid w:val="00C071D5"/>
    <w:rsid w:val="00C112D5"/>
    <w:rsid w:val="00C135ED"/>
    <w:rsid w:val="00C177FD"/>
    <w:rsid w:val="00C2549C"/>
    <w:rsid w:val="00C36AE1"/>
    <w:rsid w:val="00C424E2"/>
    <w:rsid w:val="00C478A3"/>
    <w:rsid w:val="00C5326E"/>
    <w:rsid w:val="00C55C30"/>
    <w:rsid w:val="00C607AE"/>
    <w:rsid w:val="00C62725"/>
    <w:rsid w:val="00C65B80"/>
    <w:rsid w:val="00C7042E"/>
    <w:rsid w:val="00C77AA3"/>
    <w:rsid w:val="00C82BB5"/>
    <w:rsid w:val="00C837AF"/>
    <w:rsid w:val="00C90C83"/>
    <w:rsid w:val="00C9162E"/>
    <w:rsid w:val="00C9559C"/>
    <w:rsid w:val="00CB0664"/>
    <w:rsid w:val="00CB4A05"/>
    <w:rsid w:val="00CC0CCE"/>
    <w:rsid w:val="00CD112E"/>
    <w:rsid w:val="00CD44D8"/>
    <w:rsid w:val="00CD7B6D"/>
    <w:rsid w:val="00CF34B5"/>
    <w:rsid w:val="00D001EC"/>
    <w:rsid w:val="00D04395"/>
    <w:rsid w:val="00D1411A"/>
    <w:rsid w:val="00D2352D"/>
    <w:rsid w:val="00D30706"/>
    <w:rsid w:val="00D40254"/>
    <w:rsid w:val="00D600F6"/>
    <w:rsid w:val="00D6323F"/>
    <w:rsid w:val="00D641C3"/>
    <w:rsid w:val="00D767BE"/>
    <w:rsid w:val="00D8637A"/>
    <w:rsid w:val="00D904C1"/>
    <w:rsid w:val="00D92D65"/>
    <w:rsid w:val="00DA27A6"/>
    <w:rsid w:val="00DA327B"/>
    <w:rsid w:val="00DE173E"/>
    <w:rsid w:val="00DE3A2D"/>
    <w:rsid w:val="00DE43D7"/>
    <w:rsid w:val="00DE7522"/>
    <w:rsid w:val="00DF52B5"/>
    <w:rsid w:val="00E00688"/>
    <w:rsid w:val="00E015DB"/>
    <w:rsid w:val="00E20ADE"/>
    <w:rsid w:val="00E43960"/>
    <w:rsid w:val="00E5181E"/>
    <w:rsid w:val="00E5330F"/>
    <w:rsid w:val="00E54362"/>
    <w:rsid w:val="00E56C84"/>
    <w:rsid w:val="00E62200"/>
    <w:rsid w:val="00E812EC"/>
    <w:rsid w:val="00E83CD3"/>
    <w:rsid w:val="00E86201"/>
    <w:rsid w:val="00E90602"/>
    <w:rsid w:val="00E920F0"/>
    <w:rsid w:val="00EB4582"/>
    <w:rsid w:val="00EC5B2A"/>
    <w:rsid w:val="00EC6E40"/>
    <w:rsid w:val="00ED18B7"/>
    <w:rsid w:val="00EE2DFF"/>
    <w:rsid w:val="00EF17FF"/>
    <w:rsid w:val="00EF6709"/>
    <w:rsid w:val="00F30768"/>
    <w:rsid w:val="00F43AAB"/>
    <w:rsid w:val="00F51863"/>
    <w:rsid w:val="00F73D57"/>
    <w:rsid w:val="00F77101"/>
    <w:rsid w:val="00F92D57"/>
    <w:rsid w:val="00FC62E6"/>
    <w:rsid w:val="00FC693F"/>
    <w:rsid w:val="00FC7CF6"/>
    <w:rsid w:val="00FD48CA"/>
    <w:rsid w:val="00FD48DF"/>
    <w:rsid w:val="00FE1220"/>
    <w:rsid w:val="00FE77C5"/>
    <w:rsid w:val="00FF4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A5EA7B"/>
  <w14:defaultImageDpi w14:val="300"/>
  <w15:docId w15:val="{FBBE4615-48AE-4EB8-8785-B99C2E86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1C3"/>
    <w:pPr>
      <w:shd w:val="clear" w:color="auto" w:fill="FFFFFF"/>
      <w:spacing w:after="240" w:line="240" w:lineRule="auto"/>
      <w:ind w:right="500"/>
      <w:jc w:val="both"/>
    </w:pPr>
    <w:rPr>
      <w:rFonts w:ascii="Arial" w:hAnsi="Arial"/>
      <w:color w:val="3D3834"/>
      <w:sz w:val="20"/>
      <w:lang w:val="fr-FR"/>
    </w:rPr>
  </w:style>
  <w:style w:type="paragraph" w:styleId="Heading1">
    <w:name w:val="heading 1"/>
    <w:basedOn w:val="Normal"/>
    <w:next w:val="Normal"/>
    <w:link w:val="Heading1Char"/>
    <w:uiPriority w:val="9"/>
    <w:qFormat/>
    <w:rsid w:val="00616EE4"/>
    <w:pPr>
      <w:keepNext/>
      <w:keepLines/>
      <w:spacing w:before="360" w:after="0"/>
      <w:jc w:val="left"/>
      <w:outlineLvl w:val="0"/>
    </w:pPr>
    <w:rPr>
      <w:rFonts w:eastAsiaTheme="majorEastAsia" w:cstheme="majorBidi"/>
      <w:b/>
      <w:bCs/>
      <w:color w:val="7030A0"/>
      <w:sz w:val="40"/>
      <w:szCs w:val="28"/>
    </w:rPr>
  </w:style>
  <w:style w:type="paragraph" w:styleId="Heading2">
    <w:name w:val="heading 2"/>
    <w:basedOn w:val="paragraphetitlestyle"/>
    <w:next w:val="Normal"/>
    <w:link w:val="Heading2Char"/>
    <w:uiPriority w:val="9"/>
    <w:unhideWhenUsed/>
    <w:qFormat/>
    <w:rsid w:val="00382D26"/>
    <w:pPr>
      <w:ind w:left="0"/>
      <w:outlineLvl w:val="1"/>
    </w:pPr>
    <w:rPr>
      <w:rFonts w:ascii="Arial" w:hAnsi="Arial" w:cs="Arial"/>
      <w:b w:val="0"/>
      <w:color w:val="7030A0"/>
      <w:sz w:val="36"/>
      <w:szCs w:val="32"/>
      <w:lang w:val="fr-FR"/>
    </w:rPr>
  </w:style>
  <w:style w:type="paragraph" w:styleId="Heading3">
    <w:name w:val="heading 3"/>
    <w:basedOn w:val="Heading2"/>
    <w:next w:val="Normal"/>
    <w:link w:val="Heading3Char"/>
    <w:uiPriority w:val="9"/>
    <w:unhideWhenUsed/>
    <w:qFormat/>
    <w:rsid w:val="00604B27"/>
    <w:pPr>
      <w:keepNext/>
      <w:keepLines/>
      <w:spacing w:before="200"/>
      <w:outlineLvl w:val="2"/>
    </w:pPr>
    <w:rPr>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4E6E8A"/>
    <w:pPr>
      <w:spacing w:after="0"/>
      <w:jc w:val="left"/>
    </w:pPr>
    <w:rPr>
      <w:color w:val="C9D1D1"/>
    </w:rPr>
  </w:style>
  <w:style w:type="character" w:customStyle="1" w:styleId="Heading1Char">
    <w:name w:val="Heading 1 Char"/>
    <w:basedOn w:val="DefaultParagraphFont"/>
    <w:link w:val="Heading1"/>
    <w:uiPriority w:val="9"/>
    <w:rsid w:val="00616EE4"/>
    <w:rPr>
      <w:rFonts w:ascii="Arial" w:eastAsiaTheme="majorEastAsia" w:hAnsi="Arial" w:cstheme="majorBidi"/>
      <w:b/>
      <w:bCs/>
      <w:color w:val="7030A0"/>
      <w:sz w:val="40"/>
      <w:szCs w:val="28"/>
      <w:shd w:val="clear" w:color="auto" w:fill="FFFFFF"/>
      <w:lang w:val="fr-FR"/>
    </w:rPr>
  </w:style>
  <w:style w:type="character" w:customStyle="1" w:styleId="Heading2Char">
    <w:name w:val="Heading 2 Char"/>
    <w:basedOn w:val="DefaultParagraphFont"/>
    <w:link w:val="Heading2"/>
    <w:uiPriority w:val="9"/>
    <w:rsid w:val="00382D26"/>
    <w:rPr>
      <w:rFonts w:ascii="Arial" w:hAnsi="Arial" w:cs="Arial"/>
      <w:color w:val="7030A0"/>
      <w:sz w:val="36"/>
      <w:szCs w:val="32"/>
      <w:shd w:val="clear" w:color="auto" w:fill="FFFFFF"/>
      <w:lang w:val="fr-FR"/>
    </w:rPr>
  </w:style>
  <w:style w:type="character" w:customStyle="1" w:styleId="Heading3Char">
    <w:name w:val="Heading 3 Char"/>
    <w:basedOn w:val="DefaultParagraphFont"/>
    <w:link w:val="Heading3"/>
    <w:uiPriority w:val="9"/>
    <w:rsid w:val="00604B27"/>
    <w:rPr>
      <w:rFonts w:ascii="Arial" w:hAnsi="Arial" w:cs="Arial"/>
      <w:bCs/>
      <w:color w:val="7030A0"/>
      <w:sz w:val="28"/>
      <w:szCs w:val="32"/>
      <w:shd w:val="clear" w:color="auto" w:fill="FFFFFF"/>
      <w:lang w:val="fr-FR"/>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1E60B4"/>
  </w:style>
  <w:style w:type="character" w:customStyle="1" w:styleId="SubtitleChar">
    <w:name w:val="Subtitle Char"/>
    <w:basedOn w:val="DefaultParagraphFont"/>
    <w:link w:val="Subtitle"/>
    <w:uiPriority w:val="11"/>
    <w:rsid w:val="001E60B4"/>
    <w:rPr>
      <w:rFonts w:ascii="Corbel" w:hAnsi="Corbel"/>
      <w:i/>
      <w:color w:val="7F7F7F"/>
      <w:sz w:val="18"/>
      <w:shd w:val="clear" w:color="auto" w:fill="FFFFFF"/>
    </w:rPr>
  </w:style>
  <w:style w:type="paragraph" w:styleId="ListParagraph">
    <w:name w:val="List Paragraph"/>
    <w:basedOn w:val="Normal"/>
    <w:uiPriority w:val="34"/>
    <w:qFormat/>
    <w:rsid w:val="008B5EB1"/>
    <w:pPr>
      <w:spacing w:before="120" w:after="120"/>
      <w:ind w:right="567"/>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0D3702"/>
    <w:rPr>
      <w:rFonts w:ascii="Arial" w:hAnsi="Arial"/>
      <w:b/>
      <w:sz w:val="20"/>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uiPriority w:val="31"/>
    <w:qFormat/>
    <w:rsid w:val="009F185C"/>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styleId="NormalWeb">
    <w:name w:val="Normal (Web)"/>
    <w:basedOn w:val="Normal"/>
    <w:uiPriority w:val="99"/>
    <w:semiHidden/>
    <w:unhideWhenUsed/>
    <w:rsid w:val="003F39E2"/>
    <w:pPr>
      <w:shd w:val="clear" w:color="auto" w:fill="auto"/>
      <w:spacing w:before="100" w:beforeAutospacing="1" w:after="100" w:afterAutospacing="1"/>
      <w:ind w:right="0"/>
      <w:jc w:val="left"/>
    </w:pPr>
    <w:rPr>
      <w:rFonts w:ascii="Times New Roman" w:eastAsia="Times New Roman" w:hAnsi="Times New Roman" w:cs="Times New Roman"/>
      <w:color w:val="auto"/>
      <w:sz w:val="24"/>
      <w:szCs w:val="24"/>
      <w:lang w:eastAsia="fr-FR"/>
    </w:rPr>
  </w:style>
  <w:style w:type="paragraph" w:styleId="HTMLPreformatted">
    <w:name w:val="HTML Preformatted"/>
    <w:basedOn w:val="Normal"/>
    <w:link w:val="HTMLPreformattedChar"/>
    <w:uiPriority w:val="99"/>
    <w:semiHidden/>
    <w:unhideWhenUsed/>
    <w:rsid w:val="0033507C"/>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color w:val="auto"/>
      <w:szCs w:val="20"/>
      <w:lang w:eastAsia="fr-FR"/>
    </w:rPr>
  </w:style>
  <w:style w:type="character" w:customStyle="1" w:styleId="HTMLPreformattedChar">
    <w:name w:val="HTML Preformatted Char"/>
    <w:basedOn w:val="DefaultParagraphFont"/>
    <w:link w:val="HTMLPreformatted"/>
    <w:uiPriority w:val="99"/>
    <w:semiHidden/>
    <w:rsid w:val="0033507C"/>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33507C"/>
    <w:rPr>
      <w:rFonts w:ascii="Courier New" w:eastAsia="Times New Roman" w:hAnsi="Courier New" w:cs="Courier New"/>
      <w:sz w:val="20"/>
      <w:szCs w:val="20"/>
    </w:rPr>
  </w:style>
  <w:style w:type="paragraph" w:styleId="PlainText">
    <w:name w:val="Plain Text"/>
    <w:basedOn w:val="codestyle"/>
    <w:next w:val="Normal"/>
    <w:link w:val="PlainTextChar"/>
    <w:uiPriority w:val="99"/>
    <w:unhideWhenUsed/>
    <w:qFormat/>
    <w:rsid w:val="007B0862"/>
    <w:pPr>
      <w:spacing w:after="240"/>
      <w:ind w:left="0" w:right="499"/>
      <w:contextualSpacing/>
    </w:pPr>
    <w:rPr>
      <w:rFonts w:ascii="Courier New" w:hAnsi="Courier New"/>
      <w:szCs w:val="21"/>
    </w:rPr>
  </w:style>
  <w:style w:type="character" w:customStyle="1" w:styleId="PlainTextChar">
    <w:name w:val="Plain Text Char"/>
    <w:basedOn w:val="DefaultParagraphFont"/>
    <w:link w:val="PlainText"/>
    <w:uiPriority w:val="99"/>
    <w:rsid w:val="007B0862"/>
    <w:rPr>
      <w:rFonts w:ascii="Courier New" w:hAnsi="Courier New"/>
      <w:color w:val="000000"/>
      <w:sz w:val="18"/>
      <w:szCs w:val="21"/>
      <w:shd w:val="clear" w:color="auto" w:fill="D6E3F2"/>
    </w:rPr>
  </w:style>
  <w:style w:type="character" w:styleId="Hyperlink">
    <w:name w:val="Hyperlink"/>
    <w:basedOn w:val="DefaultParagraphFont"/>
    <w:uiPriority w:val="99"/>
    <w:unhideWhenUsed/>
    <w:qFormat/>
    <w:rsid w:val="00A64DB9"/>
    <w:rPr>
      <w:rFonts w:ascii="Arial" w:hAnsi="Arial"/>
      <w:color w:val="000000" w:themeColor="text1"/>
      <w:sz w:val="18"/>
      <w:u w:val="single"/>
    </w:rPr>
  </w:style>
  <w:style w:type="character" w:styleId="UnresolvedMention">
    <w:name w:val="Unresolved Mention"/>
    <w:basedOn w:val="DefaultParagraphFont"/>
    <w:uiPriority w:val="99"/>
    <w:semiHidden/>
    <w:unhideWhenUsed/>
    <w:rsid w:val="007D4362"/>
    <w:rPr>
      <w:color w:val="605E5C"/>
      <w:shd w:val="clear" w:color="auto" w:fill="E1DFDD"/>
    </w:rPr>
  </w:style>
  <w:style w:type="character" w:customStyle="1" w:styleId="hljs-keyword">
    <w:name w:val="hljs-keyword"/>
    <w:basedOn w:val="DefaultParagraphFont"/>
    <w:rsid w:val="003E3629"/>
  </w:style>
  <w:style w:type="character" w:customStyle="1" w:styleId="hljs-operator">
    <w:name w:val="hljs-operator"/>
    <w:basedOn w:val="DefaultParagraphFont"/>
    <w:rsid w:val="003E3629"/>
  </w:style>
  <w:style w:type="character" w:customStyle="1" w:styleId="hljs-literal">
    <w:name w:val="hljs-literal"/>
    <w:basedOn w:val="DefaultParagraphFont"/>
    <w:rsid w:val="003E3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91">
      <w:bodyDiv w:val="1"/>
      <w:marLeft w:val="0"/>
      <w:marRight w:val="0"/>
      <w:marTop w:val="0"/>
      <w:marBottom w:val="0"/>
      <w:divBdr>
        <w:top w:val="none" w:sz="0" w:space="0" w:color="auto"/>
        <w:left w:val="none" w:sz="0" w:space="0" w:color="auto"/>
        <w:bottom w:val="none" w:sz="0" w:space="0" w:color="auto"/>
        <w:right w:val="none" w:sz="0" w:space="0" w:color="auto"/>
      </w:divBdr>
    </w:div>
    <w:div w:id="32266266">
      <w:bodyDiv w:val="1"/>
      <w:marLeft w:val="0"/>
      <w:marRight w:val="0"/>
      <w:marTop w:val="0"/>
      <w:marBottom w:val="0"/>
      <w:divBdr>
        <w:top w:val="none" w:sz="0" w:space="0" w:color="auto"/>
        <w:left w:val="none" w:sz="0" w:space="0" w:color="auto"/>
        <w:bottom w:val="none" w:sz="0" w:space="0" w:color="auto"/>
        <w:right w:val="none" w:sz="0" w:space="0" w:color="auto"/>
      </w:divBdr>
      <w:divsChild>
        <w:div w:id="1547378490">
          <w:marLeft w:val="0"/>
          <w:marRight w:val="0"/>
          <w:marTop w:val="0"/>
          <w:marBottom w:val="0"/>
          <w:divBdr>
            <w:top w:val="none" w:sz="0" w:space="0" w:color="auto"/>
            <w:left w:val="none" w:sz="0" w:space="0" w:color="auto"/>
            <w:bottom w:val="none" w:sz="0" w:space="0" w:color="auto"/>
            <w:right w:val="none" w:sz="0" w:space="0" w:color="auto"/>
          </w:divBdr>
          <w:divsChild>
            <w:div w:id="499273255">
              <w:marLeft w:val="0"/>
              <w:marRight w:val="0"/>
              <w:marTop w:val="0"/>
              <w:marBottom w:val="0"/>
              <w:divBdr>
                <w:top w:val="none" w:sz="0" w:space="0" w:color="auto"/>
                <w:left w:val="none" w:sz="0" w:space="0" w:color="auto"/>
                <w:bottom w:val="none" w:sz="0" w:space="0" w:color="auto"/>
                <w:right w:val="none" w:sz="0" w:space="0" w:color="auto"/>
              </w:divBdr>
              <w:divsChild>
                <w:div w:id="400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937">
      <w:bodyDiv w:val="1"/>
      <w:marLeft w:val="0"/>
      <w:marRight w:val="0"/>
      <w:marTop w:val="0"/>
      <w:marBottom w:val="0"/>
      <w:divBdr>
        <w:top w:val="none" w:sz="0" w:space="0" w:color="auto"/>
        <w:left w:val="none" w:sz="0" w:space="0" w:color="auto"/>
        <w:bottom w:val="none" w:sz="0" w:space="0" w:color="auto"/>
        <w:right w:val="none" w:sz="0" w:space="0" w:color="auto"/>
      </w:divBdr>
      <w:divsChild>
        <w:div w:id="1638029955">
          <w:marLeft w:val="0"/>
          <w:marRight w:val="0"/>
          <w:marTop w:val="0"/>
          <w:marBottom w:val="0"/>
          <w:divBdr>
            <w:top w:val="none" w:sz="0" w:space="0" w:color="auto"/>
            <w:left w:val="none" w:sz="0" w:space="0" w:color="auto"/>
            <w:bottom w:val="none" w:sz="0" w:space="0" w:color="auto"/>
            <w:right w:val="none" w:sz="0" w:space="0" w:color="auto"/>
          </w:divBdr>
          <w:divsChild>
            <w:div w:id="1386684881">
              <w:marLeft w:val="0"/>
              <w:marRight w:val="0"/>
              <w:marTop w:val="0"/>
              <w:marBottom w:val="0"/>
              <w:divBdr>
                <w:top w:val="none" w:sz="0" w:space="0" w:color="auto"/>
                <w:left w:val="none" w:sz="0" w:space="0" w:color="auto"/>
                <w:bottom w:val="none" w:sz="0" w:space="0" w:color="auto"/>
                <w:right w:val="none" w:sz="0" w:space="0" w:color="auto"/>
              </w:divBdr>
              <w:divsChild>
                <w:div w:id="199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0829">
      <w:bodyDiv w:val="1"/>
      <w:marLeft w:val="0"/>
      <w:marRight w:val="0"/>
      <w:marTop w:val="0"/>
      <w:marBottom w:val="0"/>
      <w:divBdr>
        <w:top w:val="none" w:sz="0" w:space="0" w:color="auto"/>
        <w:left w:val="none" w:sz="0" w:space="0" w:color="auto"/>
        <w:bottom w:val="none" w:sz="0" w:space="0" w:color="auto"/>
        <w:right w:val="none" w:sz="0" w:space="0" w:color="auto"/>
      </w:divBdr>
      <w:divsChild>
        <w:div w:id="542836430">
          <w:marLeft w:val="0"/>
          <w:marRight w:val="0"/>
          <w:marTop w:val="0"/>
          <w:marBottom w:val="0"/>
          <w:divBdr>
            <w:top w:val="none" w:sz="0" w:space="0" w:color="auto"/>
            <w:left w:val="none" w:sz="0" w:space="0" w:color="auto"/>
            <w:bottom w:val="none" w:sz="0" w:space="0" w:color="auto"/>
            <w:right w:val="none" w:sz="0" w:space="0" w:color="auto"/>
          </w:divBdr>
          <w:divsChild>
            <w:div w:id="637034387">
              <w:marLeft w:val="0"/>
              <w:marRight w:val="0"/>
              <w:marTop w:val="0"/>
              <w:marBottom w:val="0"/>
              <w:divBdr>
                <w:top w:val="none" w:sz="0" w:space="0" w:color="auto"/>
                <w:left w:val="none" w:sz="0" w:space="0" w:color="auto"/>
                <w:bottom w:val="none" w:sz="0" w:space="0" w:color="auto"/>
                <w:right w:val="none" w:sz="0" w:space="0" w:color="auto"/>
              </w:divBdr>
              <w:divsChild>
                <w:div w:id="865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6075">
      <w:bodyDiv w:val="1"/>
      <w:marLeft w:val="0"/>
      <w:marRight w:val="0"/>
      <w:marTop w:val="0"/>
      <w:marBottom w:val="0"/>
      <w:divBdr>
        <w:top w:val="none" w:sz="0" w:space="0" w:color="auto"/>
        <w:left w:val="none" w:sz="0" w:space="0" w:color="auto"/>
        <w:bottom w:val="none" w:sz="0" w:space="0" w:color="auto"/>
        <w:right w:val="none" w:sz="0" w:space="0" w:color="auto"/>
      </w:divBdr>
      <w:divsChild>
        <w:div w:id="1151100415">
          <w:marLeft w:val="0"/>
          <w:marRight w:val="0"/>
          <w:marTop w:val="0"/>
          <w:marBottom w:val="0"/>
          <w:divBdr>
            <w:top w:val="none" w:sz="0" w:space="0" w:color="auto"/>
            <w:left w:val="none" w:sz="0" w:space="0" w:color="auto"/>
            <w:bottom w:val="none" w:sz="0" w:space="0" w:color="auto"/>
            <w:right w:val="none" w:sz="0" w:space="0" w:color="auto"/>
          </w:divBdr>
          <w:divsChild>
            <w:div w:id="1776947753">
              <w:marLeft w:val="0"/>
              <w:marRight w:val="0"/>
              <w:marTop w:val="0"/>
              <w:marBottom w:val="0"/>
              <w:divBdr>
                <w:top w:val="none" w:sz="0" w:space="0" w:color="auto"/>
                <w:left w:val="none" w:sz="0" w:space="0" w:color="auto"/>
                <w:bottom w:val="none" w:sz="0" w:space="0" w:color="auto"/>
                <w:right w:val="none" w:sz="0" w:space="0" w:color="auto"/>
              </w:divBdr>
              <w:divsChild>
                <w:div w:id="14211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15780">
      <w:bodyDiv w:val="1"/>
      <w:marLeft w:val="0"/>
      <w:marRight w:val="0"/>
      <w:marTop w:val="0"/>
      <w:marBottom w:val="0"/>
      <w:divBdr>
        <w:top w:val="none" w:sz="0" w:space="0" w:color="auto"/>
        <w:left w:val="none" w:sz="0" w:space="0" w:color="auto"/>
        <w:bottom w:val="none" w:sz="0" w:space="0" w:color="auto"/>
        <w:right w:val="none" w:sz="0" w:space="0" w:color="auto"/>
      </w:divBdr>
    </w:div>
    <w:div w:id="555242788">
      <w:bodyDiv w:val="1"/>
      <w:marLeft w:val="0"/>
      <w:marRight w:val="0"/>
      <w:marTop w:val="0"/>
      <w:marBottom w:val="0"/>
      <w:divBdr>
        <w:top w:val="none" w:sz="0" w:space="0" w:color="auto"/>
        <w:left w:val="none" w:sz="0" w:space="0" w:color="auto"/>
        <w:bottom w:val="none" w:sz="0" w:space="0" w:color="auto"/>
        <w:right w:val="none" w:sz="0" w:space="0" w:color="auto"/>
      </w:divBdr>
    </w:div>
    <w:div w:id="779225504">
      <w:bodyDiv w:val="1"/>
      <w:marLeft w:val="0"/>
      <w:marRight w:val="0"/>
      <w:marTop w:val="0"/>
      <w:marBottom w:val="0"/>
      <w:divBdr>
        <w:top w:val="none" w:sz="0" w:space="0" w:color="auto"/>
        <w:left w:val="none" w:sz="0" w:space="0" w:color="auto"/>
        <w:bottom w:val="none" w:sz="0" w:space="0" w:color="auto"/>
        <w:right w:val="none" w:sz="0" w:space="0" w:color="auto"/>
      </w:divBdr>
    </w:div>
    <w:div w:id="843516065">
      <w:bodyDiv w:val="1"/>
      <w:marLeft w:val="0"/>
      <w:marRight w:val="0"/>
      <w:marTop w:val="0"/>
      <w:marBottom w:val="0"/>
      <w:divBdr>
        <w:top w:val="none" w:sz="0" w:space="0" w:color="auto"/>
        <w:left w:val="none" w:sz="0" w:space="0" w:color="auto"/>
        <w:bottom w:val="none" w:sz="0" w:space="0" w:color="auto"/>
        <w:right w:val="none" w:sz="0" w:space="0" w:color="auto"/>
      </w:divBdr>
      <w:divsChild>
        <w:div w:id="1646811250">
          <w:marLeft w:val="0"/>
          <w:marRight w:val="0"/>
          <w:marTop w:val="0"/>
          <w:marBottom w:val="0"/>
          <w:divBdr>
            <w:top w:val="none" w:sz="0" w:space="0" w:color="auto"/>
            <w:left w:val="none" w:sz="0" w:space="0" w:color="auto"/>
            <w:bottom w:val="none" w:sz="0" w:space="0" w:color="auto"/>
            <w:right w:val="none" w:sz="0" w:space="0" w:color="auto"/>
          </w:divBdr>
        </w:div>
      </w:divsChild>
    </w:div>
    <w:div w:id="913394449">
      <w:bodyDiv w:val="1"/>
      <w:marLeft w:val="0"/>
      <w:marRight w:val="0"/>
      <w:marTop w:val="0"/>
      <w:marBottom w:val="0"/>
      <w:divBdr>
        <w:top w:val="none" w:sz="0" w:space="0" w:color="auto"/>
        <w:left w:val="none" w:sz="0" w:space="0" w:color="auto"/>
        <w:bottom w:val="none" w:sz="0" w:space="0" w:color="auto"/>
        <w:right w:val="none" w:sz="0" w:space="0" w:color="auto"/>
      </w:divBdr>
    </w:div>
    <w:div w:id="1183209681">
      <w:bodyDiv w:val="1"/>
      <w:marLeft w:val="0"/>
      <w:marRight w:val="0"/>
      <w:marTop w:val="0"/>
      <w:marBottom w:val="0"/>
      <w:divBdr>
        <w:top w:val="none" w:sz="0" w:space="0" w:color="auto"/>
        <w:left w:val="none" w:sz="0" w:space="0" w:color="auto"/>
        <w:bottom w:val="none" w:sz="0" w:space="0" w:color="auto"/>
        <w:right w:val="none" w:sz="0" w:space="0" w:color="auto"/>
      </w:divBdr>
    </w:div>
    <w:div w:id="1530339307">
      <w:bodyDiv w:val="1"/>
      <w:marLeft w:val="0"/>
      <w:marRight w:val="0"/>
      <w:marTop w:val="0"/>
      <w:marBottom w:val="0"/>
      <w:divBdr>
        <w:top w:val="none" w:sz="0" w:space="0" w:color="auto"/>
        <w:left w:val="none" w:sz="0" w:space="0" w:color="auto"/>
        <w:bottom w:val="none" w:sz="0" w:space="0" w:color="auto"/>
        <w:right w:val="none" w:sz="0" w:space="0" w:color="auto"/>
      </w:divBdr>
      <w:divsChild>
        <w:div w:id="977104049">
          <w:marLeft w:val="0"/>
          <w:marRight w:val="0"/>
          <w:marTop w:val="0"/>
          <w:marBottom w:val="0"/>
          <w:divBdr>
            <w:top w:val="none" w:sz="0" w:space="0" w:color="auto"/>
            <w:left w:val="none" w:sz="0" w:space="0" w:color="auto"/>
            <w:bottom w:val="none" w:sz="0" w:space="0" w:color="auto"/>
            <w:right w:val="none" w:sz="0" w:space="0" w:color="auto"/>
          </w:divBdr>
          <w:divsChild>
            <w:div w:id="1401558593">
              <w:marLeft w:val="0"/>
              <w:marRight w:val="0"/>
              <w:marTop w:val="0"/>
              <w:marBottom w:val="0"/>
              <w:divBdr>
                <w:top w:val="none" w:sz="0" w:space="0" w:color="auto"/>
                <w:left w:val="none" w:sz="0" w:space="0" w:color="auto"/>
                <w:bottom w:val="none" w:sz="0" w:space="0" w:color="auto"/>
                <w:right w:val="none" w:sz="0" w:space="0" w:color="auto"/>
              </w:divBdr>
              <w:divsChild>
                <w:div w:id="414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4708">
      <w:bodyDiv w:val="1"/>
      <w:marLeft w:val="0"/>
      <w:marRight w:val="0"/>
      <w:marTop w:val="0"/>
      <w:marBottom w:val="0"/>
      <w:divBdr>
        <w:top w:val="none" w:sz="0" w:space="0" w:color="auto"/>
        <w:left w:val="none" w:sz="0" w:space="0" w:color="auto"/>
        <w:bottom w:val="none" w:sz="0" w:space="0" w:color="auto"/>
        <w:right w:val="none" w:sz="0" w:space="0" w:color="auto"/>
      </w:divBdr>
    </w:div>
    <w:div w:id="1838155881">
      <w:bodyDiv w:val="1"/>
      <w:marLeft w:val="0"/>
      <w:marRight w:val="0"/>
      <w:marTop w:val="0"/>
      <w:marBottom w:val="0"/>
      <w:divBdr>
        <w:top w:val="none" w:sz="0" w:space="0" w:color="auto"/>
        <w:left w:val="none" w:sz="0" w:space="0" w:color="auto"/>
        <w:bottom w:val="none" w:sz="0" w:space="0" w:color="auto"/>
        <w:right w:val="none" w:sz="0" w:space="0" w:color="auto"/>
      </w:divBdr>
      <w:divsChild>
        <w:div w:id="1434937347">
          <w:marLeft w:val="0"/>
          <w:marRight w:val="0"/>
          <w:marTop w:val="0"/>
          <w:marBottom w:val="0"/>
          <w:divBdr>
            <w:top w:val="none" w:sz="0" w:space="0" w:color="auto"/>
            <w:left w:val="none" w:sz="0" w:space="0" w:color="auto"/>
            <w:bottom w:val="none" w:sz="0" w:space="0" w:color="auto"/>
            <w:right w:val="none" w:sz="0" w:space="0" w:color="auto"/>
          </w:divBdr>
          <w:divsChild>
            <w:div w:id="1569610474">
              <w:marLeft w:val="0"/>
              <w:marRight w:val="0"/>
              <w:marTop w:val="0"/>
              <w:marBottom w:val="0"/>
              <w:divBdr>
                <w:top w:val="none" w:sz="0" w:space="0" w:color="auto"/>
                <w:left w:val="none" w:sz="0" w:space="0" w:color="auto"/>
                <w:bottom w:val="none" w:sz="0" w:space="0" w:color="auto"/>
                <w:right w:val="none" w:sz="0" w:space="0" w:color="auto"/>
              </w:divBdr>
              <w:divsChild>
                <w:div w:id="236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8667">
      <w:bodyDiv w:val="1"/>
      <w:marLeft w:val="0"/>
      <w:marRight w:val="0"/>
      <w:marTop w:val="0"/>
      <w:marBottom w:val="0"/>
      <w:divBdr>
        <w:top w:val="none" w:sz="0" w:space="0" w:color="auto"/>
        <w:left w:val="none" w:sz="0" w:space="0" w:color="auto"/>
        <w:bottom w:val="none" w:sz="0" w:space="0" w:color="auto"/>
        <w:right w:val="none" w:sz="0" w:space="0" w:color="auto"/>
      </w:divBdr>
    </w:div>
    <w:div w:id="2030256085">
      <w:bodyDiv w:val="1"/>
      <w:marLeft w:val="0"/>
      <w:marRight w:val="0"/>
      <w:marTop w:val="0"/>
      <w:marBottom w:val="0"/>
      <w:divBdr>
        <w:top w:val="none" w:sz="0" w:space="0" w:color="auto"/>
        <w:left w:val="none" w:sz="0" w:space="0" w:color="auto"/>
        <w:bottom w:val="none" w:sz="0" w:space="0" w:color="auto"/>
        <w:right w:val="none" w:sz="0" w:space="0" w:color="auto"/>
      </w:divBdr>
      <w:divsChild>
        <w:div w:id="69081169">
          <w:marLeft w:val="0"/>
          <w:marRight w:val="0"/>
          <w:marTop w:val="0"/>
          <w:marBottom w:val="0"/>
          <w:divBdr>
            <w:top w:val="none" w:sz="0" w:space="0" w:color="auto"/>
            <w:left w:val="none" w:sz="0" w:space="0" w:color="auto"/>
            <w:bottom w:val="none" w:sz="0" w:space="0" w:color="auto"/>
            <w:right w:val="none" w:sz="0" w:space="0" w:color="auto"/>
          </w:divBdr>
          <w:divsChild>
            <w:div w:id="2101675695">
              <w:marLeft w:val="0"/>
              <w:marRight w:val="0"/>
              <w:marTop w:val="0"/>
              <w:marBottom w:val="0"/>
              <w:divBdr>
                <w:top w:val="none" w:sz="0" w:space="0" w:color="auto"/>
                <w:left w:val="none" w:sz="0" w:space="0" w:color="auto"/>
                <w:bottom w:val="none" w:sz="0" w:space="0" w:color="auto"/>
                <w:right w:val="none" w:sz="0" w:space="0" w:color="auto"/>
              </w:divBdr>
              <w:divsChild>
                <w:div w:id="1279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7012">
      <w:bodyDiv w:val="1"/>
      <w:marLeft w:val="0"/>
      <w:marRight w:val="0"/>
      <w:marTop w:val="0"/>
      <w:marBottom w:val="0"/>
      <w:divBdr>
        <w:top w:val="none" w:sz="0" w:space="0" w:color="auto"/>
        <w:left w:val="none" w:sz="0" w:space="0" w:color="auto"/>
        <w:bottom w:val="none" w:sz="0" w:space="0" w:color="auto"/>
        <w:right w:val="none" w:sz="0" w:space="0" w:color="auto"/>
      </w:divBdr>
    </w:div>
    <w:div w:id="2051177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shell/module/activedirectory/get-adtrust?view=windowsserver2022-p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fr-fr/previous-versions/windows/it-pro/windows-server-2012-r2-and-2012/cc835085(v=ws.11)" TargetMode="External"/><Relationship Id="rId5" Type="http://schemas.openxmlformats.org/officeDocument/2006/relationships/webSettings" Target="webSettings.xml"/><Relationship Id="rId10" Type="http://schemas.openxmlformats.org/officeDocument/2006/relationships/hyperlink" Target="https://learn.microsoft.com/fr-fr/previous-versions/windows/it-pro/windows-server-2012-r2-and-2012/cc835085(v=ws.11)" TargetMode="External"/><Relationship Id="rId4" Type="http://schemas.openxmlformats.org/officeDocument/2006/relationships/settings" Target="settings.xml"/><Relationship Id="rId9" Type="http://schemas.openxmlformats.org/officeDocument/2006/relationships/hyperlink" Target="https://attack.mitre.org/techniques/T1134/005/"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5</Pages>
  <Words>1610</Words>
  <Characters>8858</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268</cp:revision>
  <dcterms:created xsi:type="dcterms:W3CDTF">2013-12-23T23:15:00Z</dcterms:created>
  <dcterms:modified xsi:type="dcterms:W3CDTF">2024-04-18T12:09:00Z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2023-11-21T15:22:59Z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c29c5183-4a1b-4fe9-8414-e136e313e969</vt:lpwstr>
  </property>
  <property fmtid="{D5CDD505-2E9C-101B-9397-08002B2CF9AE}" pid="8" name="MSIP_Label_2b5c75db-bd05-495f-aa4e-c2fd3ae272bb_ContentBits">
    <vt:lpwstr>0</vt:lpwstr>
  </property>
</Properties>
</file>