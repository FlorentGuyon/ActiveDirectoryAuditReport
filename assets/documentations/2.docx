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2DF85F" w14:textId="26D6C59A" w:rsidR="003A7D6A" w:rsidRPr="00F1379C" w:rsidRDefault="00000000" w:rsidP="006F193A">
      <w:pPr>
        <w:pStyle w:val="Heading1"/>
        <w:rPr>
          <w:rFonts w:hint="eastAsia"/>
          <w:lang w:val="fr-FR"/>
        </w:rPr>
      </w:pPr>
      <w:r w:rsidRPr="00F1379C">
        <w:rPr>
          <w:lang w:val="fr-FR"/>
        </w:rPr>
        <w:t>Domaines utilisés dans l’historique SID</w:t>
      </w:r>
    </w:p>
    <w:p w14:paraId="3B9E4B0D" w14:textId="77777777" w:rsidR="003A7D6A" w:rsidRPr="00F1379C" w:rsidRDefault="00000000" w:rsidP="00987C4A">
      <w:pPr>
        <w:pStyle w:val="Subtitle"/>
        <w:rPr>
          <w:lang w:val="fr-FR"/>
        </w:rPr>
      </w:pPr>
      <w:r w:rsidRPr="00F1379C">
        <w:rPr>
          <w:lang w:val="fr-FR"/>
        </w:rPr>
        <w:t>ID METSYS : 2</w:t>
      </w:r>
      <w:r w:rsidRPr="00F1379C">
        <w:rPr>
          <w:lang w:val="fr-FR"/>
        </w:rPr>
        <w:br/>
        <w:t xml:space="preserve">ID PingCastle : </w:t>
      </w:r>
      <w:hyperlink r:id="rId8">
        <w:r w:rsidRPr="00F1379C">
          <w:rPr>
            <w:rStyle w:val="idstylecharacter"/>
            <w:i/>
            <w:lang w:val="fr-FR"/>
          </w:rPr>
          <w:t>T-</w:t>
        </w:r>
        <w:proofErr w:type="spellStart"/>
        <w:r w:rsidRPr="00F1379C">
          <w:rPr>
            <w:rStyle w:val="idstylecharacter"/>
            <w:i/>
            <w:lang w:val="fr-FR"/>
          </w:rPr>
          <w:t>SIDHistoryUnknownDomain</w:t>
        </w:r>
        <w:proofErr w:type="spellEnd"/>
      </w:hyperlink>
      <w:r w:rsidRPr="00F1379C">
        <w:rPr>
          <w:lang w:val="fr-FR"/>
        </w:rPr>
        <w:t xml:space="preserve">, </w:t>
      </w:r>
      <w:hyperlink r:id="rId9">
        <w:r w:rsidRPr="00F1379C">
          <w:rPr>
            <w:rStyle w:val="idstylecharacter"/>
            <w:i/>
            <w:lang w:val="fr-FR"/>
          </w:rPr>
          <w:t>S-</w:t>
        </w:r>
        <w:proofErr w:type="spellStart"/>
        <w:r w:rsidRPr="00F1379C">
          <w:rPr>
            <w:rStyle w:val="idstylecharacter"/>
            <w:i/>
            <w:lang w:val="fr-FR"/>
          </w:rPr>
          <w:t>SIDHistory</w:t>
        </w:r>
        <w:proofErr w:type="spellEnd"/>
      </w:hyperlink>
      <w:r w:rsidRPr="00F1379C">
        <w:rPr>
          <w:lang w:val="fr-FR"/>
        </w:rPr>
        <w:br/>
        <w:t xml:space="preserve">ID ANSSI : </w:t>
      </w:r>
      <w:hyperlink r:id="rId10" w:anchor="sidhistory_present">
        <w:r w:rsidRPr="00F1379C">
          <w:rPr>
            <w:rStyle w:val="idstylecharacter"/>
            <w:i/>
            <w:lang w:val="fr-FR"/>
          </w:rPr>
          <w:t>vuln3_sidhistory_present</w:t>
        </w:r>
      </w:hyperlink>
    </w:p>
    <w:p w14:paraId="42B1F2D6" w14:textId="77777777" w:rsidR="003A7D6A" w:rsidRPr="00072904" w:rsidRDefault="00000000" w:rsidP="00987C4A">
      <w:pPr>
        <w:pStyle w:val="Subtitle"/>
        <w:rPr>
          <w:lang w:val="fr-FR"/>
        </w:rPr>
      </w:pPr>
      <w:r w:rsidRPr="00072904">
        <w:rPr>
          <w:lang w:val="fr-FR"/>
        </w:rPr>
        <w:t>Charge de travail : 5 jours</w:t>
      </w:r>
      <w:r w:rsidRPr="00072904">
        <w:rPr>
          <w:lang w:val="fr-FR"/>
        </w:rPr>
        <w:br/>
        <w:t>Difficulté : 1 - Requière quelques connaissances sur l'anomalie</w:t>
      </w:r>
    </w:p>
    <w:p w14:paraId="3FBDCFAA" w14:textId="77777777" w:rsidR="003A7D6A" w:rsidRPr="00F1379C" w:rsidRDefault="00000000">
      <w:pPr>
        <w:pStyle w:val="paragraphetitlestyle"/>
        <w:rPr>
          <w:rStyle w:val="Strong"/>
          <w:rFonts w:hint="eastAsia"/>
          <w:b/>
          <w:bCs/>
          <w:lang w:val="fr-FR"/>
        </w:rPr>
      </w:pPr>
      <w:r w:rsidRPr="00F1379C">
        <w:rPr>
          <w:rStyle w:val="Strong"/>
          <w:b/>
          <w:bCs/>
          <w:lang w:val="fr-FR"/>
        </w:rPr>
        <w:t>Description</w:t>
      </w:r>
    </w:p>
    <w:p w14:paraId="6FD47104" w14:textId="77777777" w:rsidR="003A7D6A" w:rsidRPr="00F1379C" w:rsidRDefault="00000000" w:rsidP="008F481C">
      <w:pPr>
        <w:rPr>
          <w:rFonts w:hint="eastAsia"/>
          <w:lang w:val="fr-FR"/>
        </w:rPr>
      </w:pPr>
      <w:r w:rsidRPr="00F1379C">
        <w:rPr>
          <w:lang w:val="fr-FR"/>
        </w:rPr>
        <w:t>La présence de SIDHistory dans le domaine peut être exploitée (difficilement) pour des attaques. En principe la présence de SIDHistory devrait être temporaire seulement pendant la phase de migration puis un nettoyage exhaustif devrait être réalisé.</w:t>
      </w:r>
    </w:p>
    <w:p w14:paraId="44009280" w14:textId="77777777" w:rsidR="003A7D6A" w:rsidRPr="00F1379C" w:rsidRDefault="00000000">
      <w:pPr>
        <w:pStyle w:val="paragraphetitlestyle"/>
        <w:rPr>
          <w:rStyle w:val="Strong"/>
          <w:rFonts w:hint="eastAsia"/>
          <w:b/>
          <w:bCs/>
          <w:lang w:val="fr-FR"/>
        </w:rPr>
      </w:pPr>
      <w:r w:rsidRPr="00F1379C">
        <w:rPr>
          <w:rStyle w:val="Strong"/>
          <w:b/>
          <w:bCs/>
          <w:lang w:val="fr-FR"/>
        </w:rPr>
        <w:t>Recommandation</w:t>
      </w:r>
    </w:p>
    <w:p w14:paraId="65010FA4" w14:textId="77777777" w:rsidR="003A7D6A" w:rsidRPr="00F1379C" w:rsidRDefault="00000000" w:rsidP="008F481C">
      <w:pPr>
        <w:rPr>
          <w:rFonts w:hint="eastAsia"/>
          <w:lang w:val="fr-FR"/>
        </w:rPr>
      </w:pPr>
      <w:r w:rsidRPr="00F1379C">
        <w:rPr>
          <w:lang w:val="fr-FR"/>
        </w:rPr>
        <w:t>Chaque descripteur de sécurité du domaine (y compris les partages de fichiers par exemple) doit être examiné et réécrit avec le nouveau SID du compte. Ensuite, l'attribut « SID History » doit être supprimé.</w:t>
      </w:r>
    </w:p>
    <w:p w14:paraId="74C1E9EE" w14:textId="77777777" w:rsidR="003A7D6A" w:rsidRPr="00F1379C" w:rsidRDefault="00000000" w:rsidP="008F481C">
      <w:pPr>
        <w:rPr>
          <w:rFonts w:hint="eastAsia"/>
          <w:lang w:val="fr-FR"/>
        </w:rPr>
      </w:pPr>
      <w:r w:rsidRPr="00F1379C">
        <w:rPr>
          <w:lang w:val="fr-FR"/>
        </w:rPr>
        <w:t>Pour supprimer tous les attributs « SIDHistory ». Pour ce faire, vous pouvez répertorier les objets ayant cet attribut à l'aide de la commande suivante :</w:t>
      </w:r>
    </w:p>
    <w:p w14:paraId="4E384A1E" w14:textId="77777777" w:rsidR="003A7D6A" w:rsidRDefault="00000000" w:rsidP="00FF49EE">
      <w:pPr>
        <w:pStyle w:val="Code"/>
      </w:pPr>
      <w:r>
        <w:t>get-</w:t>
      </w:r>
      <w:proofErr w:type="spellStart"/>
      <w:r>
        <w:t>ADObject</w:t>
      </w:r>
      <w:proofErr w:type="spellEnd"/>
      <w:r>
        <w:t xml:space="preserve"> -</w:t>
      </w:r>
      <w:proofErr w:type="spellStart"/>
      <w:r>
        <w:t>ldapfilter</w:t>
      </w:r>
      <w:proofErr w:type="spellEnd"/>
      <w:r>
        <w:t xml:space="preserve"> "(</w:t>
      </w:r>
      <w:proofErr w:type="spellStart"/>
      <w:r>
        <w:t>sidhistory</w:t>
      </w:r>
      <w:proofErr w:type="spellEnd"/>
      <w:r>
        <w:t xml:space="preserve">=*)" -properties </w:t>
      </w:r>
      <w:proofErr w:type="spellStart"/>
      <w:r>
        <w:t>sidhistory</w:t>
      </w:r>
      <w:proofErr w:type="spellEnd"/>
    </w:p>
    <w:p w14:paraId="60804813" w14:textId="77777777" w:rsidR="003A7D6A" w:rsidRPr="00F1379C" w:rsidRDefault="00000000" w:rsidP="008F481C">
      <w:pPr>
        <w:rPr>
          <w:rFonts w:hint="eastAsia"/>
          <w:lang w:val="fr-FR"/>
        </w:rPr>
      </w:pPr>
      <w:r w:rsidRPr="00F1379C">
        <w:rPr>
          <w:lang w:val="fr-FR"/>
        </w:rPr>
        <w:br/>
        <w:t>Chaque descripteur de sécurité du domaine, y compris les partages de fichiers par exemple, doit être examiné pour être réécrit avec le nouveau SID du compte. Ensuite, l'attribut peut être supprimé de ces comptes à l'aide de l'outil de migration ou d'un extrait de code PowerShell « Remove-SIDHistory » une fois la migration terminée.</w:t>
      </w:r>
    </w:p>
    <w:p w14:paraId="3459DF50" w14:textId="77777777" w:rsidR="003A7D6A" w:rsidRPr="00F1379C" w:rsidRDefault="00000000" w:rsidP="008F481C">
      <w:pPr>
        <w:rPr>
          <w:rFonts w:hint="eastAsia"/>
          <w:lang w:val="fr-FR"/>
        </w:rPr>
      </w:pPr>
      <w:r w:rsidRPr="00F1379C">
        <w:rPr>
          <w:lang w:val="fr-FR"/>
        </w:rPr>
        <w:t>Veuillez noter qu'une fois que le « SIDHistory » a été supprimé, il ne peut pas être rétabli sans effectuer une véritable migration. Des outils de piratage tels que « Mimikatz » pourraient être utilisés pour annuler une suppression, par exemple avec l'attaque « </w:t>
      </w:r>
      <w:proofErr w:type="gramStart"/>
      <w:r w:rsidRPr="00F1379C">
        <w:rPr>
          <w:lang w:val="fr-FR"/>
        </w:rPr>
        <w:t>lsadump::</w:t>
      </w:r>
      <w:proofErr w:type="gramEnd"/>
      <w:r w:rsidRPr="00F1379C">
        <w:rPr>
          <w:lang w:val="fr-FR"/>
        </w:rPr>
        <w:t xml:space="preserve">dcshadow ». </w:t>
      </w:r>
    </w:p>
    <w:p w14:paraId="76D8D4CE" w14:textId="77777777" w:rsidR="003A7D6A" w:rsidRPr="00F1379C" w:rsidRDefault="00000000" w:rsidP="008F481C">
      <w:pPr>
        <w:rPr>
          <w:rFonts w:hint="eastAsia"/>
          <w:lang w:val="fr-FR"/>
        </w:rPr>
      </w:pPr>
      <w:r w:rsidRPr="00F1379C">
        <w:rPr>
          <w:lang w:val="fr-FR"/>
        </w:rPr>
        <w:t>Pour supprimer le « SIDHistory » d'un compte utilisateur, exécutez :</w:t>
      </w:r>
    </w:p>
    <w:p w14:paraId="7768CD62" w14:textId="77777777" w:rsidR="003A7D6A" w:rsidRPr="00F1379C" w:rsidRDefault="00000000" w:rsidP="00FF49EE">
      <w:pPr>
        <w:pStyle w:val="Code"/>
        <w:rPr>
          <w:lang w:val="fr-FR"/>
        </w:rPr>
      </w:pPr>
      <w:r w:rsidRPr="00F1379C">
        <w:rPr>
          <w:lang w:val="fr-FR"/>
        </w:rPr>
        <w:t>Get-ADUser NOM_UTILISATEUR -properties sidhistory | foreach {Set-ADUser $_ -remove @{sidhistory=</w:t>
      </w:r>
      <w:proofErr w:type="gramStart"/>
      <w:r w:rsidRPr="00F1379C">
        <w:rPr>
          <w:lang w:val="fr-FR"/>
        </w:rPr>
        <w:t>$.sidhistory</w:t>
      </w:r>
      <w:proofErr w:type="gramEnd"/>
      <w:r w:rsidRPr="00F1379C">
        <w:rPr>
          <w:lang w:val="fr-FR"/>
        </w:rPr>
        <w:t>.value}}</w:t>
      </w:r>
    </w:p>
    <w:p w14:paraId="0A9C0DD5" w14:textId="77777777" w:rsidR="003A7D6A" w:rsidRPr="00F1379C" w:rsidRDefault="00000000" w:rsidP="008F481C">
      <w:pPr>
        <w:rPr>
          <w:rFonts w:hint="eastAsia"/>
          <w:lang w:val="fr-FR"/>
        </w:rPr>
      </w:pPr>
      <w:r w:rsidRPr="00F1379C">
        <w:rPr>
          <w:lang w:val="fr-FR"/>
        </w:rPr>
        <w:br/>
        <w:t>Pour un groupe, exécutez :</w:t>
      </w:r>
    </w:p>
    <w:p w14:paraId="1FCB6724" w14:textId="77777777" w:rsidR="003A7D6A" w:rsidRDefault="00000000" w:rsidP="00FF49EE">
      <w:pPr>
        <w:pStyle w:val="Code"/>
      </w:pPr>
      <w:r>
        <w:t>Get-</w:t>
      </w:r>
      <w:proofErr w:type="spellStart"/>
      <w:r>
        <w:t>ADGroup</w:t>
      </w:r>
      <w:proofErr w:type="spellEnd"/>
      <w:r>
        <w:t xml:space="preserve"> NOM_GROUPE -properties </w:t>
      </w:r>
      <w:proofErr w:type="spellStart"/>
      <w:r>
        <w:t>sidhistory</w:t>
      </w:r>
      <w:proofErr w:type="spellEnd"/>
      <w:r>
        <w:t xml:space="preserve"> | foreach {Set-</w:t>
      </w:r>
      <w:proofErr w:type="spellStart"/>
      <w:r>
        <w:t>ADGroup</w:t>
      </w:r>
      <w:proofErr w:type="spellEnd"/>
      <w:r>
        <w:t xml:space="preserve"> $ -remove @{sidhistory=</w:t>
      </w:r>
      <w:proofErr w:type="gramStart"/>
      <w:r>
        <w:t>$.sidhistory</w:t>
      </w:r>
      <w:proofErr w:type="gramEnd"/>
      <w:r>
        <w:t>.value}}</w:t>
      </w:r>
    </w:p>
    <w:p w14:paraId="5940A3D9" w14:textId="77777777" w:rsidR="003A7D6A" w:rsidRPr="00F1379C" w:rsidRDefault="00000000" w:rsidP="008F481C">
      <w:pPr>
        <w:rPr>
          <w:rFonts w:hint="eastAsia"/>
          <w:lang w:val="fr-FR"/>
        </w:rPr>
      </w:pPr>
      <w:r w:rsidRPr="00F1379C">
        <w:rPr>
          <w:lang w:val="fr-FR"/>
        </w:rPr>
        <w:br/>
        <w:t>Pour tous les utilisateurs d'une unité d'organisation (OU) :</w:t>
      </w:r>
    </w:p>
    <w:p w14:paraId="546295DA" w14:textId="0CA16A3D" w:rsidR="003A7D6A" w:rsidRDefault="00000000" w:rsidP="00FF49EE">
      <w:pPr>
        <w:pStyle w:val="Code"/>
      </w:pPr>
      <w:r>
        <w:t>Get-</w:t>
      </w:r>
      <w:proofErr w:type="spellStart"/>
      <w:r>
        <w:t>ADUser</w:t>
      </w:r>
      <w:proofErr w:type="spellEnd"/>
      <w:r>
        <w:t xml:space="preserve"> -</w:t>
      </w:r>
      <w:proofErr w:type="spellStart"/>
      <w:r>
        <w:t>SearchBase</w:t>
      </w:r>
      <w:proofErr w:type="spellEnd"/>
      <w:r>
        <w:t xml:space="preserve"> "OU=</w:t>
      </w:r>
      <w:proofErr w:type="spellStart"/>
      <w:proofErr w:type="gramStart"/>
      <w:r>
        <w:t>Comptes,DC</w:t>
      </w:r>
      <w:proofErr w:type="spellEnd"/>
      <w:proofErr w:type="gramEnd"/>
      <w:r>
        <w:t>=</w:t>
      </w:r>
      <w:proofErr w:type="spellStart"/>
      <w:r>
        <w:t>mondomaine,DC</w:t>
      </w:r>
      <w:proofErr w:type="spellEnd"/>
      <w:r>
        <w:t>=com" -Filter {</w:t>
      </w:r>
      <w:proofErr w:type="spellStart"/>
      <w:r>
        <w:t>sidhistory</w:t>
      </w:r>
      <w:proofErr w:type="spellEnd"/>
      <w:r>
        <w:t xml:space="preserve"> -like '*'} -properties </w:t>
      </w:r>
      <w:proofErr w:type="spellStart"/>
      <w:r>
        <w:t>sidhistory</w:t>
      </w:r>
      <w:proofErr w:type="spellEnd"/>
      <w:r>
        <w:t xml:space="preserve"> | foreach {Set-</w:t>
      </w:r>
      <w:proofErr w:type="spellStart"/>
      <w:r>
        <w:t>ADUser</w:t>
      </w:r>
      <w:proofErr w:type="spellEnd"/>
      <w:r>
        <w:t xml:space="preserve"> $ -remove @{sidhistory=$_.sidhistory.value}}</w:t>
      </w:r>
    </w:p>
    <w:sectPr w:rsidR="003A7D6A" w:rsidSect="00034616">
      <w:footerReference w:type="default" r:id="rId1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60BC8B" w14:textId="77777777" w:rsidR="00E84BBE" w:rsidRDefault="00E84BBE" w:rsidP="008F481C">
      <w:pPr>
        <w:rPr>
          <w:rFonts w:hint="eastAsia"/>
        </w:rPr>
      </w:pPr>
      <w:r>
        <w:separator/>
      </w:r>
    </w:p>
  </w:endnote>
  <w:endnote w:type="continuationSeparator" w:id="0">
    <w:p w14:paraId="6B157E86" w14:textId="77777777" w:rsidR="00E84BBE" w:rsidRDefault="00E84BBE" w:rsidP="008F481C">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Body)">
    <w:altName w:val="Calibri"/>
    <w:panose1 w:val="00000000000000000000"/>
    <w:charset w:val="00"/>
    <w:family w:val="roman"/>
    <w:notTrueType/>
    <w:pitch w:val="default"/>
  </w:font>
  <w:font w:name="Century Gothic (Headings)">
    <w:altName w:val="Century Gothic"/>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Courier">
    <w:panose1 w:val="02070409020205020404"/>
    <w:charset w:val="00"/>
    <w:family w:val="auto"/>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E8F754" w14:textId="5D86B79A" w:rsidR="003A7D6A" w:rsidRDefault="003A7D6A">
    <w:pPr>
      <w:pStyle w:val="footerstyle"/>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2DC656" w14:textId="77777777" w:rsidR="00E84BBE" w:rsidRDefault="00E84BBE" w:rsidP="008F481C">
      <w:pPr>
        <w:rPr>
          <w:rFonts w:hint="eastAsia"/>
        </w:rPr>
      </w:pPr>
      <w:r>
        <w:separator/>
      </w:r>
    </w:p>
  </w:footnote>
  <w:footnote w:type="continuationSeparator" w:id="0">
    <w:p w14:paraId="203DA85A" w14:textId="77777777" w:rsidR="00E84BBE" w:rsidRDefault="00E84BBE" w:rsidP="008F481C">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150A6731"/>
    <w:multiLevelType w:val="multilevel"/>
    <w:tmpl w:val="3250AE62"/>
    <w:lvl w:ilvl="0">
      <w:start w:val="1"/>
      <w:numFmt w:val="decimal"/>
      <w:lvlText w:val="%1"/>
      <w:lvlJc w:val="left"/>
      <w:pPr>
        <w:ind w:left="430" w:hanging="430"/>
      </w:pPr>
      <w:rPr>
        <w:rFonts w:hint="default"/>
      </w:rPr>
    </w:lvl>
    <w:lvl w:ilvl="1">
      <w:start w:val="1"/>
      <w:numFmt w:val="decimal"/>
      <w:lvlText w:val="%1.%2"/>
      <w:lvlJc w:val="left"/>
      <w:pPr>
        <w:ind w:left="430" w:hanging="43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36F46F7B"/>
    <w:multiLevelType w:val="hybridMultilevel"/>
    <w:tmpl w:val="1E56477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6D9E24FB"/>
    <w:multiLevelType w:val="hybridMultilevel"/>
    <w:tmpl w:val="B7C81EE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772213351">
    <w:abstractNumId w:val="8"/>
  </w:num>
  <w:num w:numId="2" w16cid:durableId="1305697184">
    <w:abstractNumId w:val="6"/>
  </w:num>
  <w:num w:numId="3" w16cid:durableId="1140611498">
    <w:abstractNumId w:val="5"/>
  </w:num>
  <w:num w:numId="4" w16cid:durableId="470833718">
    <w:abstractNumId w:val="4"/>
  </w:num>
  <w:num w:numId="5" w16cid:durableId="1112552953">
    <w:abstractNumId w:val="7"/>
  </w:num>
  <w:num w:numId="6" w16cid:durableId="1921253496">
    <w:abstractNumId w:val="3"/>
  </w:num>
  <w:num w:numId="7" w16cid:durableId="519662482">
    <w:abstractNumId w:val="2"/>
  </w:num>
  <w:num w:numId="8" w16cid:durableId="341708150">
    <w:abstractNumId w:val="1"/>
  </w:num>
  <w:num w:numId="9" w16cid:durableId="967009332">
    <w:abstractNumId w:val="0"/>
  </w:num>
  <w:num w:numId="10" w16cid:durableId="1356075234">
    <w:abstractNumId w:val="11"/>
  </w:num>
  <w:num w:numId="11" w16cid:durableId="1261915625">
    <w:abstractNumId w:val="9"/>
  </w:num>
  <w:num w:numId="12" w16cid:durableId="72209588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5016E"/>
    <w:rsid w:val="0006063C"/>
    <w:rsid w:val="00072904"/>
    <w:rsid w:val="000C2BA8"/>
    <w:rsid w:val="0015074B"/>
    <w:rsid w:val="001C6CB2"/>
    <w:rsid w:val="0029639D"/>
    <w:rsid w:val="00326F90"/>
    <w:rsid w:val="0038642B"/>
    <w:rsid w:val="003A7D6A"/>
    <w:rsid w:val="005710FA"/>
    <w:rsid w:val="006F193A"/>
    <w:rsid w:val="008F481C"/>
    <w:rsid w:val="00987C4A"/>
    <w:rsid w:val="00AA1D8D"/>
    <w:rsid w:val="00AC6342"/>
    <w:rsid w:val="00B47730"/>
    <w:rsid w:val="00C0555D"/>
    <w:rsid w:val="00CB0664"/>
    <w:rsid w:val="00CC0522"/>
    <w:rsid w:val="00E84BBE"/>
    <w:rsid w:val="00F1379C"/>
    <w:rsid w:val="00F244B6"/>
    <w:rsid w:val="00FC693F"/>
    <w:rsid w:val="00FF49E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11C98CE"/>
  <w14:defaultImageDpi w14:val="300"/>
  <w15:docId w15:val="{A0B53C61-3FB1-42AF-A36D-D71E09FF3A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481C"/>
    <w:pPr>
      <w:shd w:val="clear" w:color="auto" w:fill="FFFFFF"/>
      <w:spacing w:after="240" w:line="240" w:lineRule="auto"/>
      <w:ind w:left="500" w:right="500"/>
      <w:jc w:val="both"/>
    </w:pPr>
    <w:rPr>
      <w:rFonts w:ascii="Calibri (Body)" w:hAnsi="Calibri (Body)"/>
      <w:color w:val="000000" w:themeColor="text1"/>
    </w:rPr>
  </w:style>
  <w:style w:type="paragraph" w:styleId="Heading1">
    <w:name w:val="heading 1"/>
    <w:basedOn w:val="Normal"/>
    <w:next w:val="Normal"/>
    <w:link w:val="Heading1Char"/>
    <w:uiPriority w:val="9"/>
    <w:qFormat/>
    <w:rsid w:val="00987C4A"/>
    <w:pPr>
      <w:keepNext/>
      <w:keepLines/>
      <w:spacing w:before="360" w:after="0"/>
      <w:ind w:left="0"/>
      <w:outlineLvl w:val="0"/>
    </w:pPr>
    <w:rPr>
      <w:rFonts w:ascii="Century Gothic (Headings)" w:eastAsiaTheme="majorEastAsia" w:hAnsi="Century Gothic (Headings)" w:cstheme="majorBidi"/>
      <w:b/>
      <w:bCs/>
      <w:color w:val="2B588C"/>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987C4A"/>
    <w:rPr>
      <w:rFonts w:ascii="Century Gothic (Headings)" w:eastAsiaTheme="majorEastAsia" w:hAnsi="Century Gothic (Headings)" w:cstheme="majorBidi"/>
      <w:b/>
      <w:bCs/>
      <w:color w:val="2B588C"/>
      <w:szCs w:val="28"/>
      <w:shd w:val="clear" w:color="auto" w:fill="FFFFFF"/>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idstyle"/>
    <w:next w:val="Normal"/>
    <w:link w:val="SubtitleChar"/>
    <w:uiPriority w:val="11"/>
    <w:qFormat/>
    <w:rsid w:val="00987C4A"/>
  </w:style>
  <w:style w:type="character" w:customStyle="1" w:styleId="SubtitleChar">
    <w:name w:val="Subtitle Char"/>
    <w:basedOn w:val="DefaultParagraphFont"/>
    <w:link w:val="Subtitle"/>
    <w:uiPriority w:val="11"/>
    <w:rsid w:val="00987C4A"/>
    <w:rPr>
      <w:rFonts w:ascii="Corbel" w:hAnsi="Corbel"/>
      <w:i/>
      <w:color w:val="7F7F7F"/>
      <w:sz w:val="18"/>
      <w:shd w:val="clear" w:color="auto" w:fill="FFFFFF"/>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rPr>
      <w:b/>
      <w:bCs/>
      <w:color w:val="4F81BD" w:themeColor="accent1"/>
      <w:sz w:val="18"/>
      <w:szCs w:val="18"/>
    </w:rPr>
  </w:style>
  <w:style w:type="character" w:styleId="Strong">
    <w:name w:val="Strong"/>
    <w:uiPriority w:val="22"/>
    <w:qFormat/>
    <w:rsid w:val="00F1379C"/>
    <w:rPr>
      <w:b/>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hapterstyle">
    <w:name w:val="chapter_style"/>
    <w:basedOn w:val="Heading1"/>
  </w:style>
  <w:style w:type="paragraph" w:customStyle="1" w:styleId="idstyle">
    <w:name w:val="id_style"/>
    <w:pPr>
      <w:shd w:val="clear" w:color="auto" w:fill="FFFFFF"/>
      <w:spacing w:before="60" w:after="240" w:line="240" w:lineRule="auto"/>
    </w:pPr>
    <w:rPr>
      <w:rFonts w:ascii="Corbel" w:hAnsi="Corbel"/>
      <w:i/>
      <w:color w:val="7F7F7F"/>
      <w:sz w:val="18"/>
    </w:rPr>
  </w:style>
  <w:style w:type="character" w:customStyle="1" w:styleId="idstylecharacter">
    <w:name w:val="id_style_character"/>
    <w:rPr>
      <w:rFonts w:ascii="Corbel" w:hAnsi="Corbel"/>
      <w:b w:val="0"/>
      <w:i/>
      <w:color w:val="7F7F7F"/>
      <w:sz w:val="18"/>
      <w:u w:val="none"/>
    </w:rPr>
  </w:style>
  <w:style w:type="paragraph" w:customStyle="1" w:styleId="tagstyle">
    <w:name w:val="tag_style"/>
    <w:pPr>
      <w:shd w:val="clear" w:color="auto" w:fill="FFFFFF"/>
      <w:spacing w:before="60" w:after="240" w:line="240" w:lineRule="auto"/>
    </w:pPr>
    <w:rPr>
      <w:rFonts w:ascii="Corbel" w:hAnsi="Corbel"/>
      <w:i/>
      <w:color w:val="7F7F7F"/>
      <w:sz w:val="18"/>
    </w:rPr>
  </w:style>
  <w:style w:type="paragraph" w:customStyle="1" w:styleId="paragraphetitlestyle">
    <w:name w:val="paragraphe_title_style"/>
    <w:pPr>
      <w:shd w:val="clear" w:color="auto" w:fill="FFFFFF"/>
      <w:spacing w:before="240" w:after="0" w:line="240" w:lineRule="auto"/>
      <w:ind w:left="500" w:right="500"/>
    </w:pPr>
    <w:rPr>
      <w:rFonts w:ascii="Calibri (Body)" w:hAnsi="Calibri (Body)"/>
      <w:b/>
      <w:color w:val="000000"/>
    </w:rPr>
  </w:style>
  <w:style w:type="paragraph" w:customStyle="1" w:styleId="paragraphestyle">
    <w:name w:val="paragraphe_style"/>
    <w:pPr>
      <w:shd w:val="clear" w:color="auto" w:fill="FFFFFF"/>
      <w:spacing w:after="240" w:line="240" w:lineRule="auto"/>
      <w:ind w:left="500" w:right="500"/>
      <w:jc w:val="both"/>
    </w:pPr>
    <w:rPr>
      <w:rFonts w:ascii="Calibri (Body)" w:hAnsi="Calibri (Body)"/>
      <w:color w:val="000000"/>
    </w:rPr>
  </w:style>
  <w:style w:type="character" w:customStyle="1" w:styleId="paragraphelinkstyle">
    <w:name w:val="paragraphe_link_style"/>
    <w:rPr>
      <w:rFonts w:ascii="Calibri (Body)" w:hAnsi="Calibri (Body)"/>
      <w:b w:val="0"/>
      <w:i w:val="0"/>
      <w:color w:val="000000"/>
      <w:sz w:val="22"/>
      <w:u w:val="single"/>
    </w:rPr>
  </w:style>
  <w:style w:type="paragraph" w:customStyle="1" w:styleId="codestyle">
    <w:name w:val="code_style"/>
    <w:link w:val="codestyleChar"/>
    <w:pPr>
      <w:shd w:val="clear" w:color="auto" w:fill="D6E3F2"/>
      <w:spacing w:after="0" w:line="240" w:lineRule="auto"/>
      <w:ind w:left="500" w:right="500"/>
    </w:pPr>
    <w:rPr>
      <w:rFonts w:ascii="Consolas" w:hAnsi="Consolas"/>
      <w:color w:val="000000"/>
      <w:sz w:val="18"/>
    </w:rPr>
  </w:style>
  <w:style w:type="paragraph" w:customStyle="1" w:styleId="liststyle">
    <w:name w:val="list_style"/>
    <w:pPr>
      <w:shd w:val="clear" w:color="auto" w:fill="FFFFFF"/>
      <w:spacing w:after="120" w:line="240" w:lineRule="auto"/>
      <w:ind w:left="800" w:right="500"/>
      <w:jc w:val="both"/>
    </w:pPr>
    <w:rPr>
      <w:rFonts w:ascii="Calibri (Body)" w:hAnsi="Calibri (Body)"/>
      <w:color w:val="000000"/>
    </w:rPr>
  </w:style>
  <w:style w:type="paragraph" w:customStyle="1" w:styleId="footerstyle">
    <w:name w:val="footer_style"/>
    <w:pPr>
      <w:shd w:val="clear" w:color="auto" w:fill="FFFFFF"/>
      <w:spacing w:after="240" w:line="240" w:lineRule="auto"/>
      <w:jc w:val="right"/>
    </w:pPr>
    <w:rPr>
      <w:rFonts w:ascii="Calibri (Body)" w:hAnsi="Calibri (Body)"/>
      <w:color w:val="7F7F7F"/>
      <w:sz w:val="16"/>
    </w:rPr>
  </w:style>
  <w:style w:type="table" w:customStyle="1" w:styleId="tablestyle">
    <w:name w:val="table_style"/>
    <w:rPr>
      <w:rFonts w:ascii="Calibri (Body)" w:hAnsi="Calibri (Body)"/>
      <w:color w:val="000000"/>
    </w:rPr>
    <w:tblPr>
      <w:tblCellMar>
        <w:top w:w="0" w:type="dxa"/>
        <w:left w:w="0" w:type="dxa"/>
        <w:bottom w:w="0" w:type="dxa"/>
        <w:right w:w="0" w:type="dxa"/>
      </w:tblCellMar>
    </w:tblPr>
  </w:style>
  <w:style w:type="paragraph" w:customStyle="1" w:styleId="Code">
    <w:name w:val="Code"/>
    <w:basedOn w:val="codestyle"/>
    <w:link w:val="CodeChar"/>
    <w:qFormat/>
    <w:rsid w:val="00FF49EE"/>
  </w:style>
  <w:style w:type="character" w:customStyle="1" w:styleId="codestyleChar">
    <w:name w:val="code_style Char"/>
    <w:basedOn w:val="DefaultParagraphFont"/>
    <w:link w:val="codestyle"/>
    <w:rsid w:val="00FF49EE"/>
    <w:rPr>
      <w:rFonts w:ascii="Consolas" w:hAnsi="Consolas"/>
      <w:color w:val="000000"/>
      <w:sz w:val="18"/>
      <w:shd w:val="clear" w:color="auto" w:fill="D6E3F2"/>
    </w:rPr>
  </w:style>
  <w:style w:type="character" w:customStyle="1" w:styleId="CodeChar">
    <w:name w:val="Code Char"/>
    <w:basedOn w:val="codestyleChar"/>
    <w:link w:val="Code"/>
    <w:rsid w:val="00FF49EE"/>
    <w:rPr>
      <w:rFonts w:ascii="Consolas" w:hAnsi="Consolas"/>
      <w:color w:val="000000"/>
      <w:sz w:val="18"/>
      <w:shd w:val="clear" w:color="auto" w:fill="D6E3F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ingcastle.com/PingCastleFiles/ad_hc_rules_list.html"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www.cert.ssi.gouv.fr/uploads/guide-ad.html" TargetMode="External"/><Relationship Id="rId4" Type="http://schemas.openxmlformats.org/officeDocument/2006/relationships/settings" Target="settings.xml"/><Relationship Id="rId9" Type="http://schemas.openxmlformats.org/officeDocument/2006/relationships/hyperlink" Target="https://pingcastle.com/PingCastleFiles/ad_hc_rules_lis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365</Words>
  <Characters>2012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2373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Florent GUYON</cp:lastModifiedBy>
  <cp:revision>10</cp:revision>
  <dcterms:created xsi:type="dcterms:W3CDTF">2013-12-23T23:15:00Z</dcterms:created>
  <dcterms:modified xsi:type="dcterms:W3CDTF">2023-11-29T14:46:00Z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b5c75db-bd05-495f-aa4e-c2fd3ae272bb_Enabled">
    <vt:lpwstr>true</vt:lpwstr>
  </property>
  <property fmtid="{D5CDD505-2E9C-101B-9397-08002B2CF9AE}" pid="3" name="MSIP_Label_2b5c75db-bd05-495f-aa4e-c2fd3ae272bb_SetDate">
    <vt:lpwstr>2023-11-21T10:09:05Z</vt:lpwstr>
  </property>
  <property fmtid="{D5CDD505-2E9C-101B-9397-08002B2CF9AE}" pid="4" name="MSIP_Label_2b5c75db-bd05-495f-aa4e-c2fd3ae272bb_Method">
    <vt:lpwstr>Standard</vt:lpwstr>
  </property>
  <property fmtid="{D5CDD505-2E9C-101B-9397-08002B2CF9AE}" pid="5" name="MSIP_Label_2b5c75db-bd05-495f-aa4e-c2fd3ae272bb_Name">
    <vt:lpwstr>Metsys - publique</vt:lpwstr>
  </property>
  <property fmtid="{D5CDD505-2E9C-101B-9397-08002B2CF9AE}" pid="6" name="MSIP_Label_2b5c75db-bd05-495f-aa4e-c2fd3ae272bb_SiteId">
    <vt:lpwstr>13eca27b-2ae4-4cca-bd3b-0df3953c8721</vt:lpwstr>
  </property>
  <property fmtid="{D5CDD505-2E9C-101B-9397-08002B2CF9AE}" pid="7" name="MSIP_Label_2b5c75db-bd05-495f-aa4e-c2fd3ae272bb_ActionId">
    <vt:lpwstr>5fe21acb-c991-4331-b1d7-b99e55613bd8</vt:lpwstr>
  </property>
  <property fmtid="{D5CDD505-2E9C-101B-9397-08002B2CF9AE}" pid="8" name="MSIP_Label_2b5c75db-bd05-495f-aa4e-c2fd3ae272bb_ContentBits">
    <vt:lpwstr>0</vt:lpwstr>
  </property>
</Properties>
</file>