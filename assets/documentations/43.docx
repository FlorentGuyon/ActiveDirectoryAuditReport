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C1858" w14:textId="53324252" w:rsidR="004738FD" w:rsidRPr="006053A4" w:rsidRDefault="00000000" w:rsidP="00EE085D">
      <w:pPr>
        <w:pStyle w:val="Titre1"/>
        <w:rPr>
          <w:rFonts w:hint="eastAsia"/>
        </w:rPr>
      </w:pPr>
      <w:r w:rsidRPr="006053A4">
        <w:t>Configuration WSUS utilisant HTTP au lieu de HTTPS</w:t>
      </w:r>
    </w:p>
    <w:p w14:paraId="11DEC987" w14:textId="77777777" w:rsidR="004738FD" w:rsidRDefault="00000000" w:rsidP="002F474B">
      <w:pPr>
        <w:pStyle w:val="Sansinterligne"/>
      </w:pPr>
      <w:r w:rsidRPr="002F474B">
        <w:t>ID METSYS : 43</w:t>
      </w:r>
      <w:r>
        <w:br/>
      </w:r>
      <w:r w:rsidRPr="00BA3C2C">
        <w:t xml:space="preserve">ID PingCastle : </w:t>
      </w:r>
      <w:hyperlink r:id="rId8">
        <w:r w:rsidRPr="00BA3C2C">
          <w:t>S-WSUS-HTTP</w:t>
        </w:r>
      </w:hyperlink>
    </w:p>
    <w:p w14:paraId="2AE6068D" w14:textId="77777777" w:rsidR="004738FD" w:rsidRPr="006053A4" w:rsidRDefault="00000000" w:rsidP="002F474B">
      <w:pPr>
        <w:pStyle w:val="Sansinterligne"/>
      </w:pPr>
      <w:r w:rsidRPr="002F474B">
        <w:t>Charge de travail : 1 jour</w:t>
      </w:r>
      <w:r w:rsidRPr="006053A4">
        <w:br/>
      </w:r>
      <w:r w:rsidRPr="002F474B">
        <w:t>Difficulté : 2 - Requière quelques connaissances sur l'infrastructure et l'anomalie qu'elle contient</w:t>
      </w:r>
    </w:p>
    <w:p w14:paraId="55962623" w14:textId="77777777" w:rsidR="004738FD" w:rsidRPr="00ED1795" w:rsidRDefault="00000000">
      <w:pPr>
        <w:pStyle w:val="paragraphetitlestyle"/>
        <w:rPr>
          <w:rStyle w:val="lev"/>
          <w:rFonts w:hint="eastAsia"/>
          <w:b/>
          <w:bCs/>
        </w:rPr>
      </w:pPr>
      <w:r w:rsidRPr="00ED1795">
        <w:rPr>
          <w:rStyle w:val="lev"/>
          <w:b/>
          <w:bCs/>
        </w:rPr>
        <w:t>Description</w:t>
      </w:r>
    </w:p>
    <w:p w14:paraId="7C420186" w14:textId="77777777" w:rsidR="004738FD" w:rsidRPr="006053A4" w:rsidRDefault="00000000" w:rsidP="00F05A43">
      <w:pPr>
        <w:rPr>
          <w:rFonts w:hint="eastAsia"/>
        </w:rPr>
      </w:pPr>
      <w:r w:rsidRPr="006053A4">
        <w:t xml:space="preserve">WSUS est le composant utilisé sur le réseau interne pour distribuer les mises à jour Windows. La recommendation de Microsoft est d'utiliser HTTPS pour le transport, mais pour des raisons de commodité ou de tests, HTTP peut être configuré. </w:t>
      </w:r>
    </w:p>
    <w:p w14:paraId="0B4178B4" w14:textId="77777777" w:rsidR="004738FD" w:rsidRPr="006053A4" w:rsidRDefault="00000000" w:rsidP="00F05A43">
      <w:pPr>
        <w:rPr>
          <w:rFonts w:hint="eastAsia"/>
        </w:rPr>
      </w:pPr>
      <w:r w:rsidRPr="006053A4">
        <w:t>Le protocole HTTP peut être intercepté sur le réseau à l'aide d'outils tels que « wsuxploit » ou « WSuspicious » et des mises à jour malveillantes peuvent être livrées. L'attaquant peut ensuite prendre le contrôle de nombreux systèmes.</w:t>
      </w:r>
    </w:p>
    <w:p w14:paraId="69C05127" w14:textId="77777777" w:rsidR="004738FD" w:rsidRPr="00ED1795" w:rsidRDefault="00000000">
      <w:pPr>
        <w:pStyle w:val="paragraphetitlestyle"/>
        <w:rPr>
          <w:rStyle w:val="lev"/>
          <w:rFonts w:hint="eastAsia"/>
          <w:b/>
          <w:bCs/>
        </w:rPr>
      </w:pPr>
      <w:r w:rsidRPr="00ED1795">
        <w:rPr>
          <w:rStyle w:val="lev"/>
          <w:b/>
          <w:bCs/>
        </w:rPr>
        <w:t>Recommandation</w:t>
      </w:r>
    </w:p>
    <w:p w14:paraId="11F6351D" w14:textId="3FAA5BAF" w:rsidR="009A6E0A" w:rsidRPr="00ED1795" w:rsidRDefault="00000000" w:rsidP="001155A4">
      <w:pPr>
        <w:rPr>
          <w:rFonts w:hint="eastAsia"/>
        </w:rPr>
      </w:pPr>
      <w:r w:rsidRPr="006053A4">
        <w:t>WSUS doit être configuré avec HTTPS. Ensuite, toutes les stratégies de groupe (GPO) qui font référence au chemin HTTP doivent être modifiées pour le chemin HTTPS.</w:t>
      </w:r>
    </w:p>
    <w:p w14:paraId="33313789" w14:textId="11AC1027" w:rsidR="004738FD" w:rsidRPr="006053A4" w:rsidRDefault="004738FD" w:rsidP="00F05A43">
      <w:pPr>
        <w:rPr>
          <w:rFonts w:hint="eastAsia"/>
        </w:rPr>
      </w:pPr>
    </w:p>
    <w:sectPr w:rsidR="004738FD" w:rsidRPr="006053A4" w:rsidSect="008604CB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BF49DA" w14:textId="77777777" w:rsidR="008604CB" w:rsidRDefault="008604CB" w:rsidP="006053A4">
      <w:pPr>
        <w:rPr>
          <w:rFonts w:hint="eastAsia"/>
        </w:rPr>
      </w:pPr>
      <w:r>
        <w:separator/>
      </w:r>
    </w:p>
  </w:endnote>
  <w:endnote w:type="continuationSeparator" w:id="0">
    <w:p w14:paraId="0DE07C22" w14:textId="77777777" w:rsidR="008604CB" w:rsidRDefault="008604CB" w:rsidP="006053A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entury Gothic (Headings)">
    <w:altName w:val="Century Gothic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207715" w14:textId="4AA88054" w:rsidR="004738FD" w:rsidRDefault="004738FD">
    <w:pPr>
      <w:pStyle w:val="footerstyl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057243" w14:textId="77777777" w:rsidR="008604CB" w:rsidRDefault="008604CB" w:rsidP="006053A4">
      <w:pPr>
        <w:rPr>
          <w:rFonts w:hint="eastAsia"/>
        </w:rPr>
      </w:pPr>
      <w:r>
        <w:separator/>
      </w:r>
    </w:p>
  </w:footnote>
  <w:footnote w:type="continuationSeparator" w:id="0">
    <w:p w14:paraId="2EFEB955" w14:textId="77777777" w:rsidR="008604CB" w:rsidRDefault="008604CB" w:rsidP="006053A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1577553">
    <w:abstractNumId w:val="8"/>
  </w:num>
  <w:num w:numId="2" w16cid:durableId="1948006417">
    <w:abstractNumId w:val="6"/>
  </w:num>
  <w:num w:numId="3" w16cid:durableId="1828084712">
    <w:abstractNumId w:val="5"/>
  </w:num>
  <w:num w:numId="4" w16cid:durableId="1945114151">
    <w:abstractNumId w:val="4"/>
  </w:num>
  <w:num w:numId="5" w16cid:durableId="1660035268">
    <w:abstractNumId w:val="7"/>
  </w:num>
  <w:num w:numId="6" w16cid:durableId="1655992339">
    <w:abstractNumId w:val="3"/>
  </w:num>
  <w:num w:numId="7" w16cid:durableId="1327630178">
    <w:abstractNumId w:val="2"/>
  </w:num>
  <w:num w:numId="8" w16cid:durableId="2053846601">
    <w:abstractNumId w:val="1"/>
  </w:num>
  <w:num w:numId="9" w16cid:durableId="13390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55A4"/>
    <w:rsid w:val="0015074B"/>
    <w:rsid w:val="0029639D"/>
    <w:rsid w:val="002F474B"/>
    <w:rsid w:val="00326F90"/>
    <w:rsid w:val="003F65C3"/>
    <w:rsid w:val="004738FD"/>
    <w:rsid w:val="00604893"/>
    <w:rsid w:val="006053A4"/>
    <w:rsid w:val="008604CB"/>
    <w:rsid w:val="008C719F"/>
    <w:rsid w:val="009A6E0A"/>
    <w:rsid w:val="009C1C52"/>
    <w:rsid w:val="00AA1D8D"/>
    <w:rsid w:val="00B47730"/>
    <w:rsid w:val="00BA3C2C"/>
    <w:rsid w:val="00CB0664"/>
    <w:rsid w:val="00D71491"/>
    <w:rsid w:val="00D823EE"/>
    <w:rsid w:val="00ED1795"/>
    <w:rsid w:val="00EE085D"/>
    <w:rsid w:val="00F05A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1F2AD1"/>
  <w14:defaultImageDpi w14:val="300"/>
  <w15:docId w15:val="{D04710CE-D28C-4C67-BA50-3DE940C8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3A4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E085D"/>
    <w:pPr>
      <w:keepNext/>
      <w:keepLines/>
      <w:spacing w:before="360" w:after="0"/>
      <w:ind w:left="0"/>
      <w:outlineLvl w:val="0"/>
    </w:pPr>
    <w:rPr>
      <w:rFonts w:ascii="Century Gothic (Headings)" w:eastAsiaTheme="majorEastAsia" w:hAnsi="Century Gothic (Headings)" w:cstheme="majorBidi"/>
      <w:b/>
      <w:bCs/>
      <w:color w:val="2B588C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basedOn w:val="Sous-titre"/>
    <w:uiPriority w:val="1"/>
    <w:qFormat/>
    <w:rsid w:val="002F474B"/>
    <w:rPr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EE085D"/>
    <w:rPr>
      <w:rFonts w:ascii="Century Gothic (Headings)" w:eastAsiaTheme="majorEastAsia" w:hAnsi="Century Gothic (Headings)" w:cstheme="majorBidi"/>
      <w:b/>
      <w:bCs/>
      <w:color w:val="2B588C"/>
      <w:szCs w:val="28"/>
      <w:shd w:val="clear" w:color="auto" w:fill="FFFFFF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idstyle"/>
    <w:next w:val="Normal"/>
    <w:link w:val="Sous-titreCar"/>
    <w:uiPriority w:val="11"/>
    <w:qFormat/>
    <w:rsid w:val="006053A4"/>
  </w:style>
  <w:style w:type="character" w:customStyle="1" w:styleId="Sous-titreCar">
    <w:name w:val="Sous-titre Car"/>
    <w:basedOn w:val="Policepardfaut"/>
    <w:link w:val="Sous-titre"/>
    <w:uiPriority w:val="11"/>
    <w:rsid w:val="006053A4"/>
    <w:rPr>
      <w:rFonts w:ascii="Corbel" w:hAnsi="Corbel"/>
      <w:i/>
      <w:color w:val="7F7F7F"/>
      <w:sz w:val="18"/>
      <w:shd w:val="clear" w:color="auto" w:fill="FFFFFF"/>
    </w:rPr>
  </w:style>
  <w:style w:type="paragraph" w:styleId="Paragraphedeliste">
    <w:name w:val="List Paragraph"/>
    <w:basedOn w:val="Normal"/>
    <w:uiPriority w:val="34"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lev">
    <w:name w:val="Strong"/>
    <w:uiPriority w:val="22"/>
    <w:qFormat/>
    <w:rsid w:val="00ED1795"/>
    <w:rPr>
      <w:b/>
      <w:lang w:val="fr-FR"/>
    </w:rPr>
  </w:style>
  <w:style w:type="character" w:styleId="Accentuation">
    <w:name w:val="Emphasis"/>
    <w:basedOn w:val="Policepardfaut"/>
    <w:uiPriority w:val="20"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apterstyle">
    <w:name w:val="chapter_style"/>
    <w:basedOn w:val="Titre1"/>
    <w:pPr>
      <w:ind w:right="0"/>
      <w:jc w:val="left"/>
    </w:pPr>
  </w:style>
  <w:style w:type="paragraph" w:customStyle="1" w:styleId="idstyle">
    <w:name w:val="id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character" w:customStyle="1" w:styleId="idstylecharacter">
    <w:name w:val="id_style_character"/>
    <w:rPr>
      <w:rFonts w:ascii="Corbel" w:hAnsi="Corbel"/>
      <w:b w:val="0"/>
      <w:i/>
      <w:color w:val="7F7F7F"/>
      <w:sz w:val="18"/>
      <w:u w:val="none"/>
    </w:rPr>
  </w:style>
  <w:style w:type="paragraph" w:customStyle="1" w:styleId="tagstyle">
    <w:name w:val="tag_style"/>
    <w:pPr>
      <w:shd w:val="clear" w:color="auto" w:fill="FFFFFF"/>
      <w:spacing w:before="60" w:after="240" w:line="240" w:lineRule="auto"/>
    </w:pPr>
    <w:rPr>
      <w:rFonts w:ascii="Corbel" w:hAnsi="Corbel"/>
      <w:i/>
      <w:color w:val="7F7F7F"/>
      <w:sz w:val="18"/>
    </w:rPr>
  </w:style>
  <w:style w:type="paragraph" w:customStyle="1" w:styleId="paragraphetitlestyle">
    <w:name w:val="paragraphe_title_style"/>
    <w:pPr>
      <w:shd w:val="clear" w:color="auto" w:fill="FFFFFF"/>
      <w:spacing w:before="240" w:after="0" w:line="240" w:lineRule="auto"/>
      <w:ind w:left="500" w:right="500"/>
    </w:pPr>
    <w:rPr>
      <w:rFonts w:ascii="Calibri (Body)" w:hAnsi="Calibri (Body)"/>
      <w:b/>
      <w:color w:val="000000"/>
    </w:rPr>
  </w:style>
  <w:style w:type="paragraph" w:customStyle="1" w:styleId="paragraphestyle">
    <w:name w:val="paragraphe_style"/>
    <w:pPr>
      <w:shd w:val="clear" w:color="auto" w:fill="FFFFFF"/>
      <w:spacing w:after="240" w:line="240" w:lineRule="auto"/>
      <w:ind w:left="500" w:right="500"/>
      <w:jc w:val="both"/>
    </w:pPr>
    <w:rPr>
      <w:rFonts w:ascii="Calibri (Body)" w:hAnsi="Calibri (Body)"/>
      <w:color w:val="000000"/>
    </w:rPr>
  </w:style>
  <w:style w:type="character" w:customStyle="1" w:styleId="paragraphelinkstyle">
    <w:name w:val="paragraphe_link_style"/>
    <w:rPr>
      <w:rFonts w:ascii="Calibri (Body)" w:hAnsi="Calibri (Body)"/>
      <w:b w:val="0"/>
      <w:i w:val="0"/>
      <w:color w:val="000000"/>
      <w:sz w:val="22"/>
      <w:u w:val="single"/>
    </w:rPr>
  </w:style>
  <w:style w:type="paragraph" w:customStyle="1" w:styleId="codestyle">
    <w:name w:val="code_style"/>
    <w:link w:val="codestyleChar"/>
    <w:pPr>
      <w:shd w:val="clear" w:color="auto" w:fill="D6E3F2"/>
      <w:spacing w:after="0" w:line="240" w:lineRule="auto"/>
      <w:ind w:left="500" w:right="500"/>
    </w:pPr>
    <w:rPr>
      <w:rFonts w:ascii="Consolas" w:hAnsi="Consolas"/>
      <w:color w:val="000000"/>
      <w:sz w:val="18"/>
    </w:rPr>
  </w:style>
  <w:style w:type="paragraph" w:customStyle="1" w:styleId="liststyle">
    <w:name w:val="list_style"/>
    <w:link w:val="liststyleChar"/>
    <w:pPr>
      <w:shd w:val="clear" w:color="auto" w:fill="FFFFFF"/>
      <w:spacing w:after="120" w:line="240" w:lineRule="auto"/>
      <w:ind w:left="800" w:right="500"/>
      <w:jc w:val="both"/>
    </w:pPr>
    <w:rPr>
      <w:rFonts w:ascii="Calibri (Body)" w:hAnsi="Calibri (Body)"/>
      <w:color w:val="000000"/>
    </w:rPr>
  </w:style>
  <w:style w:type="paragraph" w:customStyle="1" w:styleId="footerstyle">
    <w:name w:val="footer_style"/>
    <w:pPr>
      <w:shd w:val="clear" w:color="auto" w:fill="FFFFFF"/>
      <w:spacing w:after="240" w:line="240" w:lineRule="auto"/>
      <w:jc w:val="right"/>
    </w:pPr>
    <w:rPr>
      <w:rFonts w:ascii="Calibri (Body)" w:hAnsi="Calibri (Body)"/>
      <w:color w:val="7F7F7F"/>
      <w:sz w:val="16"/>
    </w:rPr>
  </w:style>
  <w:style w:type="table" w:customStyle="1" w:styleId="tablestyle">
    <w:name w:val="table_style"/>
    <w:rPr>
      <w:rFonts w:ascii="Calibri (Body)" w:hAnsi="Calibri (Body)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de">
    <w:name w:val="Code"/>
    <w:basedOn w:val="codestyle"/>
    <w:link w:val="CodeChar"/>
    <w:qFormat/>
    <w:rsid w:val="006053A4"/>
  </w:style>
  <w:style w:type="character" w:customStyle="1" w:styleId="codestyleChar">
    <w:name w:val="code_style Char"/>
    <w:basedOn w:val="Policepardfaut"/>
    <w:link w:val="codestyle"/>
    <w:rsid w:val="006053A4"/>
    <w:rPr>
      <w:rFonts w:ascii="Consolas" w:hAnsi="Consolas"/>
      <w:color w:val="000000"/>
      <w:sz w:val="18"/>
      <w:shd w:val="clear" w:color="auto" w:fill="D6E3F2"/>
    </w:rPr>
  </w:style>
  <w:style w:type="character" w:customStyle="1" w:styleId="CodeChar">
    <w:name w:val="Code Char"/>
    <w:basedOn w:val="codestyleChar"/>
    <w:link w:val="Code"/>
    <w:rsid w:val="006053A4"/>
    <w:rPr>
      <w:rFonts w:ascii="Consolas" w:hAnsi="Consolas"/>
      <w:color w:val="000000"/>
      <w:sz w:val="18"/>
      <w:shd w:val="clear" w:color="auto" w:fill="D6E3F2"/>
    </w:rPr>
  </w:style>
  <w:style w:type="paragraph" w:customStyle="1" w:styleId="Liste1">
    <w:name w:val="Liste1"/>
    <w:basedOn w:val="liststyle"/>
    <w:link w:val="ListeChar"/>
    <w:qFormat/>
    <w:rsid w:val="00EE085D"/>
    <w:rPr>
      <w:lang w:val="fr-FR"/>
    </w:rPr>
  </w:style>
  <w:style w:type="character" w:customStyle="1" w:styleId="liststyleChar">
    <w:name w:val="list_style Char"/>
    <w:basedOn w:val="Policepardfaut"/>
    <w:link w:val="liststyle"/>
    <w:rsid w:val="00EE085D"/>
    <w:rPr>
      <w:rFonts w:ascii="Calibri (Body)" w:hAnsi="Calibri (Body)"/>
      <w:color w:val="000000"/>
      <w:shd w:val="clear" w:color="auto" w:fill="FFFFFF"/>
    </w:rPr>
  </w:style>
  <w:style w:type="character" w:customStyle="1" w:styleId="ListeChar">
    <w:name w:val="Liste Char"/>
    <w:basedOn w:val="liststyleChar"/>
    <w:link w:val="Liste1"/>
    <w:rsid w:val="00EE085D"/>
    <w:rPr>
      <w:rFonts w:ascii="Calibri (Body)" w:hAnsi="Calibri (Body)"/>
      <w:color w:val="000000"/>
      <w:shd w:val="clear" w:color="auto" w:fill="FFFFF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ngcastle.com/PingCastleFiles/ad_hc_rules_lis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Florent Guyon</cp:lastModifiedBy>
  <cp:revision>12</cp:revision>
  <dcterms:created xsi:type="dcterms:W3CDTF">2013-12-23T23:15:00Z</dcterms:created>
  <dcterms:modified xsi:type="dcterms:W3CDTF">2024-04-02T16:14:00Z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c75db-bd05-495f-aa4e-c2fd3ae272bb_Enabled">
    <vt:lpwstr>true</vt:lpwstr>
  </property>
  <property fmtid="{D5CDD505-2E9C-101B-9397-08002B2CF9AE}" pid="3" name="MSIP_Label_2b5c75db-bd05-495f-aa4e-c2fd3ae272bb_SetDate">
    <vt:lpwstr>2023-11-28T13:48:32Z</vt:lpwstr>
  </property>
  <property fmtid="{D5CDD505-2E9C-101B-9397-08002B2CF9AE}" pid="4" name="MSIP_Label_2b5c75db-bd05-495f-aa4e-c2fd3ae272bb_Method">
    <vt:lpwstr>Standard</vt:lpwstr>
  </property>
  <property fmtid="{D5CDD505-2E9C-101B-9397-08002B2CF9AE}" pid="5" name="MSIP_Label_2b5c75db-bd05-495f-aa4e-c2fd3ae272bb_Name">
    <vt:lpwstr>Metsys - publique</vt:lpwstr>
  </property>
  <property fmtid="{D5CDD505-2E9C-101B-9397-08002B2CF9AE}" pid="6" name="MSIP_Label_2b5c75db-bd05-495f-aa4e-c2fd3ae272bb_SiteId">
    <vt:lpwstr>13eca27b-2ae4-4cca-bd3b-0df3953c8721</vt:lpwstr>
  </property>
  <property fmtid="{D5CDD505-2E9C-101B-9397-08002B2CF9AE}" pid="7" name="MSIP_Label_2b5c75db-bd05-495f-aa4e-c2fd3ae272bb_ActionId">
    <vt:lpwstr>265a91c8-614a-472c-a3c5-c2fac1033dfd</vt:lpwstr>
  </property>
  <property fmtid="{D5CDD505-2E9C-101B-9397-08002B2CF9AE}" pid="8" name="MSIP_Label_2b5c75db-bd05-495f-aa4e-c2fd3ae272bb_ContentBits">
    <vt:lpwstr>0</vt:lpwstr>
  </property>
</Properties>
</file>