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846D" w14:textId="609BF392" w:rsidR="00903C03" w:rsidRDefault="00000000" w:rsidP="005A039A">
      <w:pPr>
        <w:pStyle w:val="Heading1"/>
        <w:rPr>
          <w:rFonts w:hint="eastAsia"/>
        </w:rPr>
      </w:pPr>
      <w:r>
        <w:t>Objets avec une délégation de contrainte configurée</w:t>
      </w:r>
    </w:p>
    <w:p w14:paraId="0D67F908" w14:textId="77777777" w:rsidR="00903C03" w:rsidRDefault="00000000" w:rsidP="005A039A">
      <w:pPr>
        <w:pStyle w:val="Subtitle"/>
      </w:pPr>
      <w:r>
        <w:t xml:space="preserve">ID </w:t>
      </w:r>
      <w:proofErr w:type="gramStart"/>
      <w:r>
        <w:t>METSYS :</w:t>
      </w:r>
      <w:proofErr w:type="gramEnd"/>
      <w:r>
        <w:t xml:space="preserve"> 45</w:t>
      </w:r>
      <w:r>
        <w:br/>
        <w:t xml:space="preserve">ID </w:t>
      </w:r>
      <w:proofErr w:type="spellStart"/>
      <w:r>
        <w:t>PurplKnight</w:t>
      </w:r>
      <w:proofErr w:type="spellEnd"/>
      <w:r>
        <w:t xml:space="preserve"> : </w:t>
      </w:r>
      <w:hyperlink r:id="rId8">
        <w:r>
          <w:rPr>
            <w:rStyle w:val="idstylecharacter"/>
          </w:rPr>
          <w:t>Objects with constrained delegation configured</w:t>
        </w:r>
      </w:hyperlink>
    </w:p>
    <w:p w14:paraId="68C95A8E" w14:textId="77777777" w:rsidR="00903C03" w:rsidRPr="005A039A" w:rsidRDefault="00000000" w:rsidP="005A039A">
      <w:pPr>
        <w:pStyle w:val="Subtitle"/>
        <w:rPr>
          <w:lang w:val="fr-FR"/>
        </w:rPr>
      </w:pPr>
      <w:r w:rsidRPr="005A039A">
        <w:rPr>
          <w:lang w:val="fr-FR"/>
        </w:rPr>
        <w:t>Charge de travail : 0.5 jour</w:t>
      </w:r>
      <w:r w:rsidRPr="005A039A">
        <w:rPr>
          <w:lang w:val="fr-FR"/>
        </w:rPr>
        <w:br/>
        <w:t>Difficulté : 1 - Requière quelques connaissances sur l'anomalie</w:t>
      </w:r>
    </w:p>
    <w:p w14:paraId="0FA3F1B3" w14:textId="77777777" w:rsidR="00903C03" w:rsidRPr="00AB6A36" w:rsidRDefault="00000000">
      <w:pPr>
        <w:pStyle w:val="paragraphetitlestyle"/>
        <w:rPr>
          <w:rStyle w:val="Strong"/>
          <w:rFonts w:hint="eastAsia"/>
          <w:b/>
          <w:bCs/>
          <w:lang w:val="fr-FR"/>
        </w:rPr>
      </w:pPr>
      <w:r w:rsidRPr="00AB6A36">
        <w:rPr>
          <w:rStyle w:val="Strong"/>
          <w:b/>
          <w:bCs/>
          <w:lang w:val="fr-FR"/>
        </w:rPr>
        <w:t>Description</w:t>
      </w:r>
    </w:p>
    <w:p w14:paraId="1F7C1A06" w14:textId="77777777" w:rsidR="00903C03" w:rsidRPr="005A039A" w:rsidRDefault="00000000" w:rsidP="005A039A">
      <w:pPr>
        <w:rPr>
          <w:rFonts w:hint="eastAsia"/>
        </w:rPr>
      </w:pPr>
      <w:r w:rsidRPr="005A039A">
        <w:t>Les attaquants peuvent utiliser des délégations pour se déplacer latéralement ou augmenter leurs privilèges s'ils compromettent un service qui est autorisé à déléguer. Bien que la délégation contrainte soit moins susceptible d'être compromise que la délégation non contrainte, il est bon de connaître tous les comptes de votre environnement qui ont cela défini et de s'assurer qu'ils ont des mots de passe solides.</w:t>
      </w:r>
    </w:p>
    <w:p w14:paraId="76FF2248" w14:textId="77777777" w:rsidR="00903C03" w:rsidRPr="00AB6A36" w:rsidRDefault="00000000">
      <w:pPr>
        <w:pStyle w:val="paragraphetitlestyle"/>
        <w:rPr>
          <w:rStyle w:val="Strong"/>
          <w:rFonts w:hint="eastAsia"/>
          <w:b/>
          <w:bCs/>
          <w:lang w:val="fr-FR"/>
        </w:rPr>
      </w:pPr>
      <w:r w:rsidRPr="00AB6A36">
        <w:rPr>
          <w:rStyle w:val="Strong"/>
          <w:b/>
          <w:bCs/>
          <w:lang w:val="fr-FR"/>
        </w:rPr>
        <w:t>Recommandation</w:t>
      </w:r>
    </w:p>
    <w:p w14:paraId="2D1291AA" w14:textId="65A58682" w:rsidR="00903C03" w:rsidRPr="005A039A" w:rsidRDefault="00000000" w:rsidP="00B95F0C">
      <w:pPr>
        <w:rPr>
          <w:rFonts w:hint="eastAsia"/>
        </w:rPr>
      </w:pPr>
      <w:r w:rsidRPr="005A039A">
        <w:t>Validez que chaque délégation configurée est connue et nécessaire</w:t>
      </w:r>
    </w:p>
    <w:sectPr w:rsidR="00903C03" w:rsidRPr="005A039A"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8110" w14:textId="77777777" w:rsidR="003510AA" w:rsidRDefault="003510AA" w:rsidP="005A039A">
      <w:pPr>
        <w:rPr>
          <w:rFonts w:hint="eastAsia"/>
        </w:rPr>
      </w:pPr>
      <w:r>
        <w:separator/>
      </w:r>
    </w:p>
  </w:endnote>
  <w:endnote w:type="continuationSeparator" w:id="0">
    <w:p w14:paraId="6745893C" w14:textId="77777777" w:rsidR="003510AA" w:rsidRDefault="003510AA"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7BB8" w14:textId="17DCEBB6"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ABD7" w14:textId="77777777" w:rsidR="003510AA" w:rsidRDefault="003510AA" w:rsidP="005A039A">
      <w:pPr>
        <w:rPr>
          <w:rFonts w:hint="eastAsia"/>
        </w:rPr>
      </w:pPr>
      <w:r>
        <w:separator/>
      </w:r>
    </w:p>
  </w:footnote>
  <w:footnote w:type="continuationSeparator" w:id="0">
    <w:p w14:paraId="37D1ADF0" w14:textId="77777777" w:rsidR="003510AA" w:rsidRDefault="003510AA"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15074B"/>
    <w:rsid w:val="0029639D"/>
    <w:rsid w:val="002E3588"/>
    <w:rsid w:val="00326F90"/>
    <w:rsid w:val="003510AA"/>
    <w:rsid w:val="005A039A"/>
    <w:rsid w:val="007D39F5"/>
    <w:rsid w:val="00903C03"/>
    <w:rsid w:val="00AA1D8D"/>
    <w:rsid w:val="00AB6A36"/>
    <w:rsid w:val="00B21ED8"/>
    <w:rsid w:val="00B47730"/>
    <w:rsid w:val="00B95F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5A039A"/>
  </w:style>
  <w:style w:type="character" w:customStyle="1" w:styleId="SubtitleChar">
    <w:name w:val="Subtitle Char"/>
    <w:basedOn w:val="DefaultParagraphFont"/>
    <w:link w:val="Subtitle"/>
    <w:uiPriority w:val="11"/>
    <w:rsid w:val="005A039A"/>
    <w:rPr>
      <w:rFonts w:ascii="Corbel" w:hAnsi="Corbel"/>
      <w:i/>
      <w:color w:val="7F7F7F"/>
      <w:sz w:val="18"/>
      <w:shd w:val="clear" w:color="auto" w:fill="FFFFFF"/>
    </w:rPr>
  </w:style>
  <w:style w:type="paragraph" w:styleId="ListParagraph">
    <w:name w:val="List Paragraph"/>
    <w:basedOn w:val="liststyle"/>
    <w:uiPriority w:val="34"/>
    <w:qFormat/>
    <w:rsid w:val="005A039A"/>
    <w:rPr>
      <w:lang w:val="fr-FR"/>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AB6A36"/>
    <w:rPr>
      <w:b/>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DefaultParagraphFon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DefaultParagraphFon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DefaultParagraphFon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123</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6</cp:revision>
  <dcterms:created xsi:type="dcterms:W3CDTF">2013-12-23T23:15:00Z</dcterms:created>
  <dcterms:modified xsi:type="dcterms:W3CDTF">2023-11-29T15:01:00Z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