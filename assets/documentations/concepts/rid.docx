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5DB" w:rsidP="001115DB" w:rsidRDefault="001115DB" w14:paraId="11939FA6" w14:textId="295C6F0B">
      <w:r>
        <w:t xml:space="preserve">Un </w:t>
      </w:r>
      <w:r w:rsidR="00051115">
        <w:t>identificateur relatif</w:t>
      </w:r>
      <w:r>
        <w:t xml:space="preserve">, </w:t>
      </w:r>
      <w:r w:rsidRPr="001115DB">
        <w:rPr>
          <w:i/>
          <w:iCs/>
        </w:rPr>
        <w:t>relative identifier</w:t>
      </w:r>
      <w:r>
        <w:t xml:space="preserve"> (RID) en anglais, est </w:t>
      </w:r>
      <w:r w:rsidR="00756229">
        <w:t xml:space="preserve">le dernier </w:t>
      </w:r>
      <w:r>
        <w:t xml:space="preserve">composant d'un </w:t>
      </w:r>
      <w:r w:rsidR="00051115">
        <w:t>identificateur de sécurité</w:t>
      </w:r>
      <w:r>
        <w:t xml:space="preserve"> dans un environnement Active Directory.</w:t>
      </w:r>
    </w:p>
    <w:p w:rsidRPr="00756229" w:rsidR="000E1EB0" w:rsidP="001115DB" w:rsidRDefault="000E1EB0" w14:paraId="6E79FC4B" w14:textId="77777777">
      <w:pPr>
        <w:rPr>
          <w:rFonts w:ascii="Times New Roman" w:hAnsi="Times New Roman"/>
          <w:color w:val="auto"/>
        </w:rPr>
      </w:pPr>
    </w:p>
    <w:p w:rsidR="001115DB" w:rsidP="001115DB" w:rsidRDefault="001115DB" w14:paraId="67605774" w14:textId="45509BDE">
      <w:r>
        <w:t>Concrètement</w:t>
      </w:r>
      <w:r w:rsidR="003E2A88">
        <w:t xml:space="preserve">, le contrôleur de domaine </w:t>
      </w:r>
      <w:r w:rsidR="00756229">
        <w:t>qui détient le rôle FSMO "Maître RID"</w:t>
      </w:r>
      <w:r w:rsidR="003E2A88">
        <w:t xml:space="preserve"> distribue un bloc de 500 (par défaut) identificateurs relatifs à chaque contrôleur de domaine, afin de s’assurer qu’aucun identificateur relatif n’est attribué en doublon par deux contrôleurs de domaine. Ensuite, </w:t>
      </w:r>
      <w:r>
        <w:t>lors de la création d'un nouvel objet de sécurité dans le domaine</w:t>
      </w:r>
      <w:r w:rsidR="003E2A88">
        <w:t>, un contrôleur de domaine lui attribue de manière séquentielle un identificateur relatif de son bloc</w:t>
      </w:r>
      <w:r>
        <w:t>.</w:t>
      </w:r>
    </w:p>
    <w:p w:rsidR="000E1EB0" w:rsidP="001115DB" w:rsidRDefault="000E1EB0" w14:paraId="5A1291E0" w14:textId="77777777"/>
    <w:p w:rsidR="001115DB" w:rsidP="001115DB" w:rsidRDefault="00B0670F" w14:paraId="7607E729" w14:textId="54D6628D">
      <w:r>
        <w:t>Dans</w:t>
      </w:r>
      <w:r w:rsidR="001115DB">
        <w:t xml:space="preserve"> </w:t>
      </w:r>
      <w:r w:rsidR="00756229">
        <w:t>l’</w:t>
      </w:r>
      <w:r w:rsidR="00051115">
        <w:t>identificateur de sécurité</w:t>
      </w:r>
      <w:r w:rsidR="001115DB">
        <w:t xml:space="preserve"> "</w:t>
      </w:r>
      <w:r w:rsidR="00756229">
        <w:rPr>
          <w:lang w:eastAsia="fr-FR"/>
        </w:rPr>
        <w:t>S-1-5-21-602238038-4219226198-393252848-500</w:t>
      </w:r>
      <w:r w:rsidR="001115DB">
        <w:t>", l</w:t>
      </w:r>
      <w:r w:rsidR="00756229">
        <w:t>’</w:t>
      </w:r>
      <w:r w:rsidR="00051115">
        <w:t>identificateur relatif</w:t>
      </w:r>
      <w:r w:rsidR="00756229">
        <w:t xml:space="preserve"> </w:t>
      </w:r>
      <w:r w:rsidR="001115DB">
        <w:t>est "</w:t>
      </w:r>
      <w:r w:rsidR="00756229">
        <w:t>500</w:t>
      </w:r>
      <w:r w:rsidR="001115DB">
        <w:t>"</w:t>
      </w:r>
      <w:r w:rsidR="00756229">
        <w:t>, ce qui correspond au compte administrateur par défaut d’un domaine</w:t>
      </w:r>
      <w:r w:rsidR="001115DB">
        <w:t>.</w:t>
      </w:r>
    </w:p>
    <w:p w:rsidR="000E1EB0" w:rsidP="001115DB" w:rsidRDefault="000E1EB0" w14:paraId="7BFBE192" w14:textId="77777777"/>
    <w:p w:rsidR="008A4912" w:rsidP="008A4912" w:rsidRDefault="001115DB" w14:paraId="5947DE89" w14:textId="5B84D4AD">
      <w:r>
        <w:t xml:space="preserve">En résumé, un </w:t>
      </w:r>
      <w:r w:rsidR="00051115">
        <w:t>identificateur relatif</w:t>
      </w:r>
      <w:r>
        <w:t xml:space="preserve"> est un composant d'un </w:t>
      </w:r>
      <w:r w:rsidR="00051115">
        <w:t>identificateur de sécurité</w:t>
      </w:r>
      <w:r>
        <w:t xml:space="preserve"> dans un environnement Active Directory, utilisé pour identifier de manière unique un objet de sécurité à l'intérieur de son domaine.</w:t>
      </w:r>
    </w:p>
    <w:p w:rsidR="000E1EB0" w:rsidP="008A4912" w:rsidRDefault="000E1EB0" w14:paraId="50AF6634" w14:textId="77777777"/>
    <w:p w:rsidR="00051115" w:rsidP="008A4912" w:rsidRDefault="00051115" w14:paraId="0D08B1E3" w14:textId="7A56D23B">
      <w:r>
        <w:t>Documentation :</w:t>
      </w:r>
    </w:p>
    <w:p w:rsidRPr="00121240" w:rsidR="008C1E5E" w:rsidP="00121240" w:rsidRDefault="00F31573" w14:paraId="4C8E6ED0" w14:noSpellErr="1" w14:textId="6457B1AF">
      <w:pPr>
        <w:pStyle w:val="ListParagraph"/>
        <w:numPr>
          <w:ilvl w:val="0"/>
          <w:numId w:val="39"/>
        </w:numPr>
        <w:rPr/>
      </w:pPr>
      <w:hyperlink r:id="Rc48131de5c2d4efb">
        <w:r w:rsidRPr="56B55E50" w:rsidR="00ED4C64">
          <w:rPr>
            <w:rStyle w:val="Hyperlink"/>
          </w:rPr>
          <w:t>https://learn.microsoft.com/fr-fr/windows-server/identity/ad-ds/manage/understand-security-identifiers</w:t>
        </w:r>
      </w:hyperlink>
    </w:p>
    <w:sectPr w:rsidRPr="00121240" w:rsidR="008C1E5E" w:rsidSect="009F0E56">
      <w:footerReference w:type="default" r:id="rId10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67FE" w:rsidP="004E6E8A" w:rsidRDefault="00D567FE" w14:paraId="2E7CA62D" w14:textId="77777777">
      <w:r>
        <w:separator/>
      </w:r>
    </w:p>
  </w:endnote>
  <w:endnote w:type="continuationSeparator" w:id="0">
    <w:p w:rsidR="00D567FE" w:rsidP="004E6E8A" w:rsidRDefault="00D567FE" w14:paraId="359F85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1E5E" w:rsidRDefault="008C1E5E" w14:paraId="7AAC31A8" w14:textId="7FB59878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67FE" w:rsidP="004E6E8A" w:rsidRDefault="00D567FE" w14:paraId="4EE469CE" w14:textId="77777777">
      <w:r>
        <w:separator/>
      </w:r>
    </w:p>
  </w:footnote>
  <w:footnote w:type="continuationSeparator" w:id="0">
    <w:p w:rsidR="00D567FE" w:rsidP="004E6E8A" w:rsidRDefault="00D567FE" w14:paraId="61FD3E7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6" style="width:40.5pt;height:40.5pt" o:bullet="t" type="#_x0000_t75">
        <v:imagedata o:title="purple" r:id="rId1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5BB0B7F"/>
    <w:multiLevelType w:val="multilevel"/>
    <w:tmpl w:val="83D4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B098D"/>
    <w:multiLevelType w:val="hybridMultilevel"/>
    <w:tmpl w:val="4EE62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6AD2BAA"/>
    <w:multiLevelType w:val="multilevel"/>
    <w:tmpl w:val="94A6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3E71CC"/>
    <w:multiLevelType w:val="multilevel"/>
    <w:tmpl w:val="0154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C6C3D"/>
    <w:multiLevelType w:val="multilevel"/>
    <w:tmpl w:val="7B7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0FF02EC"/>
    <w:multiLevelType w:val="hybridMultilevel"/>
    <w:tmpl w:val="7FBE400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A513065"/>
    <w:multiLevelType w:val="multilevel"/>
    <w:tmpl w:val="8124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5433E"/>
    <w:multiLevelType w:val="hybridMultilevel"/>
    <w:tmpl w:val="B1A2079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40A62"/>
    <w:multiLevelType w:val="multilevel"/>
    <w:tmpl w:val="FD6E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2B6094"/>
    <w:multiLevelType w:val="multilevel"/>
    <w:tmpl w:val="9566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874774E"/>
    <w:multiLevelType w:val="hybridMultilevel"/>
    <w:tmpl w:val="54EA2AD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3A022EB3"/>
    <w:multiLevelType w:val="hybridMultilevel"/>
    <w:tmpl w:val="B94669E6"/>
    <w:lvl w:ilvl="0" w:tplc="8A7AE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1D2E7A"/>
    <w:multiLevelType w:val="hybridMultilevel"/>
    <w:tmpl w:val="F35A53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3EC7432"/>
    <w:multiLevelType w:val="hybridMultilevel"/>
    <w:tmpl w:val="23223BFC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9A0285"/>
    <w:multiLevelType w:val="multilevel"/>
    <w:tmpl w:val="B248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DE1871"/>
    <w:multiLevelType w:val="hybridMultilevel"/>
    <w:tmpl w:val="D8EA19A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BF70432"/>
    <w:multiLevelType w:val="hybridMultilevel"/>
    <w:tmpl w:val="1F0C7AD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F762C39"/>
    <w:multiLevelType w:val="hybridMultilevel"/>
    <w:tmpl w:val="6F78BA12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FE0792B"/>
    <w:multiLevelType w:val="multilevel"/>
    <w:tmpl w:val="8A1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6B9384E"/>
    <w:multiLevelType w:val="hybridMultilevel"/>
    <w:tmpl w:val="9A2E3FF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FA4693A"/>
    <w:multiLevelType w:val="hybridMultilevel"/>
    <w:tmpl w:val="4C8620C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5302A0C"/>
    <w:multiLevelType w:val="multilevel"/>
    <w:tmpl w:val="8D86EC64"/>
    <w:lvl w:ilvl="0">
      <w:start w:val="1"/>
      <w:numFmt w:val="decimal"/>
      <w:lvlText w:val="%1.0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6BB973C9"/>
    <w:multiLevelType w:val="hybridMultilevel"/>
    <w:tmpl w:val="86DE6500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D4F2E2F"/>
    <w:multiLevelType w:val="hybridMultilevel"/>
    <w:tmpl w:val="CC96345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25500A2"/>
    <w:multiLevelType w:val="multilevel"/>
    <w:tmpl w:val="C83E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D50AAF"/>
    <w:multiLevelType w:val="hybridMultilevel"/>
    <w:tmpl w:val="F5ECFB4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89D006B"/>
    <w:multiLevelType w:val="hybridMultilevel"/>
    <w:tmpl w:val="83166E3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A2F300E"/>
    <w:multiLevelType w:val="hybridMultilevel"/>
    <w:tmpl w:val="934E9A3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E151DE"/>
    <w:multiLevelType w:val="hybridMultilevel"/>
    <w:tmpl w:val="934A07C2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615714496">
    <w:abstractNumId w:val="8"/>
  </w:num>
  <w:num w:numId="2" w16cid:durableId="1508399693">
    <w:abstractNumId w:val="6"/>
  </w:num>
  <w:num w:numId="3" w16cid:durableId="644504519">
    <w:abstractNumId w:val="5"/>
  </w:num>
  <w:num w:numId="4" w16cid:durableId="830095362">
    <w:abstractNumId w:val="4"/>
  </w:num>
  <w:num w:numId="5" w16cid:durableId="369229844">
    <w:abstractNumId w:val="7"/>
  </w:num>
  <w:num w:numId="6" w16cid:durableId="729155215">
    <w:abstractNumId w:val="3"/>
  </w:num>
  <w:num w:numId="7" w16cid:durableId="962230881">
    <w:abstractNumId w:val="2"/>
  </w:num>
  <w:num w:numId="8" w16cid:durableId="1440679409">
    <w:abstractNumId w:val="1"/>
  </w:num>
  <w:num w:numId="9" w16cid:durableId="735667894">
    <w:abstractNumId w:val="0"/>
  </w:num>
  <w:num w:numId="10" w16cid:durableId="1892958670">
    <w:abstractNumId w:val="28"/>
  </w:num>
  <w:num w:numId="11" w16cid:durableId="660737376">
    <w:abstractNumId w:val="33"/>
  </w:num>
  <w:num w:numId="12" w16cid:durableId="1897665670">
    <w:abstractNumId w:val="11"/>
  </w:num>
  <w:num w:numId="13" w16cid:durableId="67656007">
    <w:abstractNumId w:val="20"/>
  </w:num>
  <w:num w:numId="14" w16cid:durableId="925647662">
    <w:abstractNumId w:val="41"/>
  </w:num>
  <w:num w:numId="15" w16cid:durableId="1430541655">
    <w:abstractNumId w:val="17"/>
  </w:num>
  <w:num w:numId="16" w16cid:durableId="558251824">
    <w:abstractNumId w:val="27"/>
  </w:num>
  <w:num w:numId="17" w16cid:durableId="1886983667">
    <w:abstractNumId w:val="24"/>
  </w:num>
  <w:num w:numId="18" w16cid:durableId="253516044">
    <w:abstractNumId w:val="30"/>
  </w:num>
  <w:num w:numId="19" w16cid:durableId="109470654">
    <w:abstractNumId w:val="22"/>
  </w:num>
  <w:num w:numId="20" w16cid:durableId="696734474">
    <w:abstractNumId w:val="35"/>
  </w:num>
  <w:num w:numId="21" w16cid:durableId="1302924319">
    <w:abstractNumId w:val="13"/>
  </w:num>
  <w:num w:numId="22" w16cid:durableId="567694243">
    <w:abstractNumId w:val="32"/>
  </w:num>
  <w:num w:numId="23" w16cid:durableId="1053192709">
    <w:abstractNumId w:val="9"/>
  </w:num>
  <w:num w:numId="24" w16cid:durableId="1661543228">
    <w:abstractNumId w:val="37"/>
  </w:num>
  <w:num w:numId="25" w16cid:durableId="988438387">
    <w:abstractNumId w:val="36"/>
  </w:num>
  <w:num w:numId="26" w16cid:durableId="1687554251">
    <w:abstractNumId w:val="39"/>
  </w:num>
  <w:num w:numId="27" w16cid:durableId="1014454222">
    <w:abstractNumId w:val="40"/>
  </w:num>
  <w:num w:numId="28" w16cid:durableId="1658416318">
    <w:abstractNumId w:val="26"/>
  </w:num>
  <w:num w:numId="29" w16cid:durableId="2021858932">
    <w:abstractNumId w:val="12"/>
  </w:num>
  <w:num w:numId="30" w16cid:durableId="1994408375">
    <w:abstractNumId w:val="31"/>
  </w:num>
  <w:num w:numId="31" w16cid:durableId="846678532">
    <w:abstractNumId w:val="23"/>
  </w:num>
  <w:num w:numId="32" w16cid:durableId="751850542">
    <w:abstractNumId w:val="21"/>
  </w:num>
  <w:num w:numId="33" w16cid:durableId="1171211866">
    <w:abstractNumId w:val="19"/>
  </w:num>
  <w:num w:numId="34" w16cid:durableId="561332024">
    <w:abstractNumId w:val="15"/>
  </w:num>
  <w:num w:numId="35" w16cid:durableId="274293546">
    <w:abstractNumId w:val="10"/>
  </w:num>
  <w:num w:numId="36" w16cid:durableId="577594061">
    <w:abstractNumId w:val="18"/>
  </w:num>
  <w:num w:numId="37" w16cid:durableId="1623997793">
    <w:abstractNumId w:val="34"/>
  </w:num>
  <w:num w:numId="38" w16cid:durableId="708844385">
    <w:abstractNumId w:val="16"/>
  </w:num>
  <w:num w:numId="39" w16cid:durableId="1115950139">
    <w:abstractNumId w:val="38"/>
  </w:num>
  <w:num w:numId="40" w16cid:durableId="357200287">
    <w:abstractNumId w:val="25"/>
  </w:num>
  <w:num w:numId="41" w16cid:durableId="1833445793">
    <w:abstractNumId w:val="14"/>
  </w:num>
  <w:num w:numId="42" w16cid:durableId="2974224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1DD"/>
    <w:rsid w:val="00034174"/>
    <w:rsid w:val="00034616"/>
    <w:rsid w:val="00042C92"/>
    <w:rsid w:val="00051115"/>
    <w:rsid w:val="000556AB"/>
    <w:rsid w:val="0006063C"/>
    <w:rsid w:val="00073631"/>
    <w:rsid w:val="00090886"/>
    <w:rsid w:val="00091BA9"/>
    <w:rsid w:val="000950D5"/>
    <w:rsid w:val="000B791B"/>
    <w:rsid w:val="000B7CBF"/>
    <w:rsid w:val="000C5D10"/>
    <w:rsid w:val="000C6373"/>
    <w:rsid w:val="000C6BE6"/>
    <w:rsid w:val="000D12AB"/>
    <w:rsid w:val="000D3702"/>
    <w:rsid w:val="000E0879"/>
    <w:rsid w:val="000E1EB0"/>
    <w:rsid w:val="000F3534"/>
    <w:rsid w:val="000F4F49"/>
    <w:rsid w:val="000F60FA"/>
    <w:rsid w:val="001115DB"/>
    <w:rsid w:val="001119B0"/>
    <w:rsid w:val="0011736C"/>
    <w:rsid w:val="00117DBC"/>
    <w:rsid w:val="00121240"/>
    <w:rsid w:val="0013156B"/>
    <w:rsid w:val="00131DED"/>
    <w:rsid w:val="001404D2"/>
    <w:rsid w:val="0015074B"/>
    <w:rsid w:val="001700EA"/>
    <w:rsid w:val="001721E4"/>
    <w:rsid w:val="00194789"/>
    <w:rsid w:val="001A15BA"/>
    <w:rsid w:val="001A26BF"/>
    <w:rsid w:val="001A7BC1"/>
    <w:rsid w:val="001B6070"/>
    <w:rsid w:val="001C6574"/>
    <w:rsid w:val="001C7267"/>
    <w:rsid w:val="001E60B4"/>
    <w:rsid w:val="001F4BED"/>
    <w:rsid w:val="00204EF3"/>
    <w:rsid w:val="00206EC6"/>
    <w:rsid w:val="00216618"/>
    <w:rsid w:val="002316B1"/>
    <w:rsid w:val="00236B64"/>
    <w:rsid w:val="00241767"/>
    <w:rsid w:val="00270AC1"/>
    <w:rsid w:val="002737F7"/>
    <w:rsid w:val="0028233A"/>
    <w:rsid w:val="00293646"/>
    <w:rsid w:val="00295503"/>
    <w:rsid w:val="00295823"/>
    <w:rsid w:val="0029639D"/>
    <w:rsid w:val="002A2020"/>
    <w:rsid w:val="002B1030"/>
    <w:rsid w:val="002F4B92"/>
    <w:rsid w:val="00300EA0"/>
    <w:rsid w:val="00305676"/>
    <w:rsid w:val="00316B58"/>
    <w:rsid w:val="00326F90"/>
    <w:rsid w:val="003339A3"/>
    <w:rsid w:val="0033507C"/>
    <w:rsid w:val="00337EF1"/>
    <w:rsid w:val="003563A5"/>
    <w:rsid w:val="00370A2F"/>
    <w:rsid w:val="003749BC"/>
    <w:rsid w:val="00382D26"/>
    <w:rsid w:val="003933D2"/>
    <w:rsid w:val="003A14D9"/>
    <w:rsid w:val="003B0ADA"/>
    <w:rsid w:val="003E2A88"/>
    <w:rsid w:val="003E3629"/>
    <w:rsid w:val="003E5297"/>
    <w:rsid w:val="003F0DE8"/>
    <w:rsid w:val="003F39E2"/>
    <w:rsid w:val="00412D39"/>
    <w:rsid w:val="0041438E"/>
    <w:rsid w:val="0043377B"/>
    <w:rsid w:val="004412D0"/>
    <w:rsid w:val="004445A7"/>
    <w:rsid w:val="004532C4"/>
    <w:rsid w:val="00464BAC"/>
    <w:rsid w:val="00486AB8"/>
    <w:rsid w:val="00494A00"/>
    <w:rsid w:val="004A2D12"/>
    <w:rsid w:val="004A3410"/>
    <w:rsid w:val="004A7EE3"/>
    <w:rsid w:val="004B33AD"/>
    <w:rsid w:val="004C081F"/>
    <w:rsid w:val="004C0C02"/>
    <w:rsid w:val="004C7DAC"/>
    <w:rsid w:val="004D0B85"/>
    <w:rsid w:val="004D4AD5"/>
    <w:rsid w:val="004E527E"/>
    <w:rsid w:val="004E6E8A"/>
    <w:rsid w:val="0057343C"/>
    <w:rsid w:val="00575892"/>
    <w:rsid w:val="005868E7"/>
    <w:rsid w:val="005902B0"/>
    <w:rsid w:val="00592CBF"/>
    <w:rsid w:val="00595BC8"/>
    <w:rsid w:val="005C37E9"/>
    <w:rsid w:val="005E4671"/>
    <w:rsid w:val="005E5B72"/>
    <w:rsid w:val="00604B27"/>
    <w:rsid w:val="0060738C"/>
    <w:rsid w:val="00610F57"/>
    <w:rsid w:val="00616BB6"/>
    <w:rsid w:val="00616EE4"/>
    <w:rsid w:val="00680373"/>
    <w:rsid w:val="006B1942"/>
    <w:rsid w:val="006B34AB"/>
    <w:rsid w:val="006B3B01"/>
    <w:rsid w:val="006B514A"/>
    <w:rsid w:val="006D216E"/>
    <w:rsid w:val="006D5FD9"/>
    <w:rsid w:val="006E447A"/>
    <w:rsid w:val="006F1191"/>
    <w:rsid w:val="006F275A"/>
    <w:rsid w:val="006F70BE"/>
    <w:rsid w:val="00715D25"/>
    <w:rsid w:val="007208E4"/>
    <w:rsid w:val="007512ED"/>
    <w:rsid w:val="007546D2"/>
    <w:rsid w:val="00756229"/>
    <w:rsid w:val="007563BF"/>
    <w:rsid w:val="00756B6E"/>
    <w:rsid w:val="0078051A"/>
    <w:rsid w:val="00784BF1"/>
    <w:rsid w:val="007859DC"/>
    <w:rsid w:val="007B0862"/>
    <w:rsid w:val="007C4824"/>
    <w:rsid w:val="007D4362"/>
    <w:rsid w:val="00857195"/>
    <w:rsid w:val="008A4912"/>
    <w:rsid w:val="008B6F55"/>
    <w:rsid w:val="008C1E5E"/>
    <w:rsid w:val="008F4A62"/>
    <w:rsid w:val="00922ECD"/>
    <w:rsid w:val="009263A3"/>
    <w:rsid w:val="00930380"/>
    <w:rsid w:val="00946B08"/>
    <w:rsid w:val="0096015D"/>
    <w:rsid w:val="00990722"/>
    <w:rsid w:val="009B313E"/>
    <w:rsid w:val="009B39E6"/>
    <w:rsid w:val="009F0A1F"/>
    <w:rsid w:val="009F0E56"/>
    <w:rsid w:val="009F185C"/>
    <w:rsid w:val="009F366E"/>
    <w:rsid w:val="00A0204D"/>
    <w:rsid w:val="00A035B6"/>
    <w:rsid w:val="00A07044"/>
    <w:rsid w:val="00A41983"/>
    <w:rsid w:val="00A73CDC"/>
    <w:rsid w:val="00AA1D8D"/>
    <w:rsid w:val="00AB1D79"/>
    <w:rsid w:val="00AC5137"/>
    <w:rsid w:val="00B0670F"/>
    <w:rsid w:val="00B23667"/>
    <w:rsid w:val="00B31D4A"/>
    <w:rsid w:val="00B43007"/>
    <w:rsid w:val="00B470C8"/>
    <w:rsid w:val="00B47730"/>
    <w:rsid w:val="00B50794"/>
    <w:rsid w:val="00B61B0B"/>
    <w:rsid w:val="00B779D4"/>
    <w:rsid w:val="00B8193C"/>
    <w:rsid w:val="00B83C95"/>
    <w:rsid w:val="00B86CE0"/>
    <w:rsid w:val="00BA5FEB"/>
    <w:rsid w:val="00BB02CE"/>
    <w:rsid w:val="00C071D5"/>
    <w:rsid w:val="00C424E2"/>
    <w:rsid w:val="00C478A3"/>
    <w:rsid w:val="00C5326E"/>
    <w:rsid w:val="00C55C30"/>
    <w:rsid w:val="00C62725"/>
    <w:rsid w:val="00C7042E"/>
    <w:rsid w:val="00C77AA3"/>
    <w:rsid w:val="00C82BB5"/>
    <w:rsid w:val="00C837AF"/>
    <w:rsid w:val="00C90C83"/>
    <w:rsid w:val="00C9559C"/>
    <w:rsid w:val="00CB0664"/>
    <w:rsid w:val="00CB4A05"/>
    <w:rsid w:val="00CD112E"/>
    <w:rsid w:val="00CD44D8"/>
    <w:rsid w:val="00CD7B6D"/>
    <w:rsid w:val="00D001EC"/>
    <w:rsid w:val="00D04395"/>
    <w:rsid w:val="00D2352D"/>
    <w:rsid w:val="00D30706"/>
    <w:rsid w:val="00D567FE"/>
    <w:rsid w:val="00D600F6"/>
    <w:rsid w:val="00D6323F"/>
    <w:rsid w:val="00D641C3"/>
    <w:rsid w:val="00D767BE"/>
    <w:rsid w:val="00D904C1"/>
    <w:rsid w:val="00DA27A6"/>
    <w:rsid w:val="00DA327B"/>
    <w:rsid w:val="00DE3A2D"/>
    <w:rsid w:val="00DF52B5"/>
    <w:rsid w:val="00E00688"/>
    <w:rsid w:val="00E015DB"/>
    <w:rsid w:val="00E20ADE"/>
    <w:rsid w:val="00E43960"/>
    <w:rsid w:val="00E812EC"/>
    <w:rsid w:val="00E83CD3"/>
    <w:rsid w:val="00E90602"/>
    <w:rsid w:val="00E920F0"/>
    <w:rsid w:val="00EB4582"/>
    <w:rsid w:val="00EC5B2A"/>
    <w:rsid w:val="00EC6E40"/>
    <w:rsid w:val="00ED4C64"/>
    <w:rsid w:val="00EE2DFF"/>
    <w:rsid w:val="00EF17FF"/>
    <w:rsid w:val="00EF6709"/>
    <w:rsid w:val="00F30768"/>
    <w:rsid w:val="00F31573"/>
    <w:rsid w:val="00F73D57"/>
    <w:rsid w:val="00F77101"/>
    <w:rsid w:val="00FC693F"/>
    <w:rsid w:val="00FC7CF6"/>
    <w:rsid w:val="00FD48CA"/>
    <w:rsid w:val="00FE77C5"/>
    <w:rsid w:val="56B5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1EB0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styleId="Heading1Char" w:customStyle="1">
    <w:name w:val="Heading 1 Char"/>
    <w:basedOn w:val="DefaultParagraphFont"/>
    <w:link w:val="Heading1"/>
    <w:uiPriority w:val="9"/>
    <w:rsid w:val="00616EE4"/>
    <w:rPr>
      <w:rFonts w:ascii="Arial" w:hAnsi="Arial" w:eastAsiaTheme="majorEastAsia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styleId="Heading2Char" w:customStyle="1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styleId="Heading3Char" w:customStyle="1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styleId="SubtitleChar" w:customStyle="1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0E1EB0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chapterstyle" w:customStyle="1">
    <w:name w:val="chapter_style"/>
    <w:basedOn w:val="Heading1"/>
    <w:pPr>
      <w:ind w:right="0"/>
    </w:pPr>
  </w:style>
  <w:style w:type="paragraph" w:styleId="idstyle" w:customStyle="1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styleId="idstylecharacter" w:customStyle="1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styleId="tagstyle" w:customStyle="1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styleId="paragraphetitlestyle" w:customStyle="1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styleId="paragraphestyle" w:customStyle="1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styleId="paragraphelinkstyle" w:customStyle="1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styleId="codestyle" w:customStyle="1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styleId="liststyle" w:customStyle="1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styleId="footerstyle" w:customStyle="1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styleId="tablestyle" w:customStyle="1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hAnsi="Courier New" w:eastAsia="Times New Roman" w:cs="Courier New"/>
      <w:color w:val="auto"/>
      <w:szCs w:val="20"/>
      <w:lang w:eastAsia="fr-F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3507C"/>
    <w:rPr>
      <w:rFonts w:ascii="Courier New" w:hAnsi="Courier New" w:eastAsia="Times New Roman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hAnsi="Courier New" w:eastAsia="Times New Roman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7B0862"/>
    <w:pPr>
      <w:spacing w:after="240"/>
      <w:ind w:left="0" w:right="499"/>
      <w:contextualSpacing/>
    </w:pPr>
    <w:rPr>
      <w:rFonts w:ascii="Courier New" w:hAnsi="Courier New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7B0862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B23667"/>
    <w:rPr>
      <w:rFonts w:ascii="Arial" w:hAnsi="Arial"/>
      <w:color w:val="000000" w:themeColor="text1"/>
      <w:sz w:val="1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styleId="hljs-keyword" w:customStyle="1">
    <w:name w:val="hljs-keyword"/>
    <w:basedOn w:val="DefaultParagraphFont"/>
    <w:rsid w:val="003E3629"/>
  </w:style>
  <w:style w:type="character" w:styleId="hljs-operator" w:customStyle="1">
    <w:name w:val="hljs-operator"/>
    <w:basedOn w:val="DefaultParagraphFont"/>
    <w:rsid w:val="003E3629"/>
  </w:style>
  <w:style w:type="character" w:styleId="hljs-literal" w:customStyle="1">
    <w:name w:val="hljs-literal"/>
    <w:basedOn w:val="DefaultParagraphFont"/>
    <w:rsid w:val="003E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14" /><Relationship Type="http://schemas.openxmlformats.org/officeDocument/2006/relationships/hyperlink" Target="https://learn.microsoft.com/fr-fr/windows-server/identity/ad-ds/manage/understand-security-identifiers" TargetMode="External" Id="Rc48131de5c2d4efb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35731677C2744FBC37E39F22D465ED" ma:contentTypeVersion="18" ma:contentTypeDescription="Create a new document." ma:contentTypeScope="" ma:versionID="bc9477cd1c718eff4fa773d6f8b9c5f9">
  <xsd:schema xmlns:xsd="http://www.w3.org/2001/XMLSchema" xmlns:xs="http://www.w3.org/2001/XMLSchema" xmlns:p="http://schemas.microsoft.com/office/2006/metadata/properties" xmlns:ns2="09ca5b79-98d9-4fa1-8d44-775cd561f9e1" xmlns:ns3="05da1c1f-a3bb-4dc4-bfad-aacc6b1893a2" targetNamespace="http://schemas.microsoft.com/office/2006/metadata/properties" ma:root="true" ma:fieldsID="9ea019c1cb4d9f57239ed7ccffd8c168" ns2:_="" ns3:_="">
    <xsd:import namespace="09ca5b79-98d9-4fa1-8d44-775cd561f9e1"/>
    <xsd:import namespace="05da1c1f-a3bb-4dc4-bfad-aacc6b189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a5b79-98d9-4fa1-8d44-775cd561f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7700bb-9808-40fb-92c6-6bb175fa3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a1c1f-a3bb-4dc4-bfad-aacc6b1893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fa9de5e-f96d-4ce2-a126-75a77e121a12}" ma:internalName="TaxCatchAll" ma:showField="CatchAllData" ma:web="05da1c1f-a3bb-4dc4-bfad-aacc6b1893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ca5b79-98d9-4fa1-8d44-775cd561f9e1">
      <Terms xmlns="http://schemas.microsoft.com/office/infopath/2007/PartnerControls"/>
    </lcf76f155ced4ddcb4097134ff3c332f>
    <TaxCatchAll xmlns="05da1c1f-a3bb-4dc4-bfad-aacc6b1893a2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492BF7-900B-4C83-953D-D4CF25774178}"/>
</file>

<file path=customXml/itemProps3.xml><?xml version="1.0" encoding="utf-8"?>
<ds:datastoreItem xmlns:ds="http://schemas.openxmlformats.org/officeDocument/2006/customXml" ds:itemID="{A6D07219-1A25-457F-B9D2-A7D1D647C273}"/>
</file>

<file path=customXml/itemProps4.xml><?xml version="1.0" encoding="utf-8"?>
<ds:datastoreItem xmlns:ds="http://schemas.openxmlformats.org/officeDocument/2006/customXml" ds:itemID="{F7E1CAA1-1B94-4830-ADE1-D1E7642694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191</cp:revision>
  <dcterms:created xsi:type="dcterms:W3CDTF">2013-12-23T23:15:00Z</dcterms:created>
  <dcterms:modified xsi:type="dcterms:W3CDTF">2024-05-22T12:33:33Z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  <property fmtid="{D5CDD505-2E9C-101B-9397-08002B2CF9AE}" pid="9" name="ContentTypeId">
    <vt:lpwstr>0x0101006835731677C2744FBC37E39F22D465ED</vt:lpwstr>
  </property>
  <property fmtid="{D5CDD505-2E9C-101B-9397-08002B2CF9AE}" pid="10" name="MediaServiceImageTags">
    <vt:lpwstr/>
  </property>
</Properties>
</file>