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35E7" w14:textId="326E7DCF" w:rsidR="30B6B75F" w:rsidRDefault="30B6B75F" w:rsidP="19D2F1CE">
      <w:pPr>
        <w:pStyle w:val="Heading1"/>
      </w:pPr>
      <w:r>
        <w:t>Introduction</w:t>
      </w:r>
    </w:p>
    <w:p w14:paraId="7D95A66D" w14:textId="778FE43B" w:rsidR="006D602F" w:rsidRDefault="73568093" w:rsidP="1E0E8FB5">
      <w:r>
        <w:t>Une signature numérique</w:t>
      </w:r>
      <w:r w:rsidR="29BD6561">
        <w:t xml:space="preserve">, </w:t>
      </w:r>
      <w:r w:rsidR="29BD6561" w:rsidRPr="3FF195AA">
        <w:rPr>
          <w:i/>
          <w:iCs/>
        </w:rPr>
        <w:t xml:space="preserve">digital </w:t>
      </w:r>
      <w:r w:rsidR="2537A957" w:rsidRPr="3FF195AA">
        <w:rPr>
          <w:i/>
          <w:iCs/>
        </w:rPr>
        <w:t>sig</w:t>
      </w:r>
      <w:r w:rsidR="05CE6908" w:rsidRPr="3FF195AA">
        <w:rPr>
          <w:i/>
          <w:iCs/>
        </w:rPr>
        <w:t>nature</w:t>
      </w:r>
      <w:r w:rsidR="29BD6561">
        <w:t xml:space="preserve"> en anglais,</w:t>
      </w:r>
      <w:r>
        <w:t xml:space="preserve"> est un</w:t>
      </w:r>
      <w:r w:rsidR="6D1F0A92">
        <w:t xml:space="preserve"> mécanisme</w:t>
      </w:r>
      <w:r w:rsidR="573B1880">
        <w:t xml:space="preserve"> informatique</w:t>
      </w:r>
      <w:r w:rsidR="3FE344F5">
        <w:t xml:space="preserve"> </w:t>
      </w:r>
      <w:r w:rsidR="536A5F4B">
        <w:t>basé sur le chiffrement</w:t>
      </w:r>
      <w:r w:rsidR="7EBC7F68">
        <w:t xml:space="preserve"> </w:t>
      </w:r>
      <w:r w:rsidR="5F1058F5">
        <w:t>d’une donnée</w:t>
      </w:r>
      <w:r w:rsidR="2A3FD05B">
        <w:t xml:space="preserve"> numérique</w:t>
      </w:r>
      <w:r w:rsidR="536A5F4B">
        <w:t>, donc sur les mathématiques</w:t>
      </w:r>
      <w:r w:rsidR="38E5EAF7">
        <w:t>.</w:t>
      </w:r>
      <w:r w:rsidR="13D90C80">
        <w:t xml:space="preserve"> </w:t>
      </w:r>
      <w:r w:rsidR="756DC889">
        <w:t xml:space="preserve">Une signature numérique peut être </w:t>
      </w:r>
      <w:r w:rsidR="13D90C80">
        <w:t>utilisé</w:t>
      </w:r>
      <w:r w:rsidR="00DFE79E">
        <w:t>e</w:t>
      </w:r>
      <w:r w:rsidR="13D90C80">
        <w:t xml:space="preserve"> </w:t>
      </w:r>
      <w:r w:rsidR="7B18AE65">
        <w:t>pour signer un</w:t>
      </w:r>
      <w:r w:rsidR="07FC3BDC">
        <w:t>e donnée</w:t>
      </w:r>
      <w:r w:rsidR="7B18AE65">
        <w:t xml:space="preserve"> numérique</w:t>
      </w:r>
      <w:r w:rsidR="409776B4">
        <w:t>, telle qu’un</w:t>
      </w:r>
      <w:r w:rsidR="2144AA7E">
        <w:t xml:space="preserve"> message, un</w:t>
      </w:r>
      <w:r w:rsidR="409776B4">
        <w:t xml:space="preserve"> document</w:t>
      </w:r>
      <w:r w:rsidR="643AA6F6">
        <w:t>,</w:t>
      </w:r>
      <w:r w:rsidR="409776B4">
        <w:t xml:space="preserve"> un site internet</w:t>
      </w:r>
      <w:r w:rsidR="027ADC47">
        <w:t>, un logiciel, etc</w:t>
      </w:r>
      <w:r w:rsidR="409776B4">
        <w:t>.</w:t>
      </w:r>
    </w:p>
    <w:p w14:paraId="0B4FBE07" w14:textId="127DD47D" w:rsidR="006D602F" w:rsidRDefault="006D602F" w:rsidP="1E0E8FB5"/>
    <w:p w14:paraId="458B92EA" w14:textId="70066B9A" w:rsidR="006D602F" w:rsidRDefault="61CAD5F4" w:rsidP="19D2F1CE">
      <w:r>
        <w:t>La signature numérique d’un document</w:t>
      </w:r>
      <w:r w:rsidR="6FAB59C8">
        <w:t>, par exemple,</w:t>
      </w:r>
      <w:r>
        <w:t xml:space="preserve"> permet de garantir la non-répudiation de ce dernier. Autrement-dit, le document ne peut pas être remis en cause par son signataire. La non-répudiation d</w:t>
      </w:r>
      <w:r w:rsidR="0BECC2AD">
        <w:t>’</w:t>
      </w:r>
      <w:r>
        <w:t>u</w:t>
      </w:r>
      <w:r w:rsidR="6015CD13">
        <w:t>n</w:t>
      </w:r>
      <w:r>
        <w:t xml:space="preserve"> document </w:t>
      </w:r>
      <w:r w:rsidR="5AEE62F6">
        <w:t xml:space="preserve">signé numériquement </w:t>
      </w:r>
      <w:r>
        <w:t>est assurée par les garanties offertes par une signature numérique :</w:t>
      </w:r>
    </w:p>
    <w:p w14:paraId="2A37B1B8" w14:textId="0B1A365A" w:rsidR="006D602F" w:rsidRDefault="45823815" w:rsidP="00D1202A">
      <w:pPr>
        <w:pStyle w:val="ListBullet"/>
      </w:pPr>
      <w:r w:rsidRPr="19D2F1CE">
        <w:rPr>
          <w:b/>
          <w:bCs/>
        </w:rPr>
        <w:t>A</w:t>
      </w:r>
      <w:r w:rsidR="61CAD5F4" w:rsidRPr="19D2F1CE">
        <w:rPr>
          <w:b/>
          <w:bCs/>
        </w:rPr>
        <w:t>uthenticité </w:t>
      </w:r>
      <w:r w:rsidR="61CAD5F4">
        <w:t>: Le signataire est bien celui qu’il prétend être.</w:t>
      </w:r>
    </w:p>
    <w:p w14:paraId="018620B8" w14:textId="6091806C" w:rsidR="006D602F" w:rsidRDefault="2BB65BC3" w:rsidP="00D1202A">
      <w:pPr>
        <w:pStyle w:val="ListBullet"/>
      </w:pPr>
      <w:r w:rsidRPr="19D2F1CE">
        <w:rPr>
          <w:b/>
          <w:bCs/>
        </w:rPr>
        <w:t>I</w:t>
      </w:r>
      <w:r w:rsidR="61CAD5F4" w:rsidRPr="19D2F1CE">
        <w:rPr>
          <w:b/>
          <w:bCs/>
        </w:rPr>
        <w:t xml:space="preserve">ntégrité </w:t>
      </w:r>
      <w:r w:rsidR="61CAD5F4">
        <w:t>: Le document n’a pas été altéré entre sa signature et sa consultation.</w:t>
      </w:r>
    </w:p>
    <w:p w14:paraId="27D3FA98" w14:textId="4E363DD5" w:rsidR="006D602F" w:rsidRDefault="36800E57" w:rsidP="1E0E8FB5">
      <w:r>
        <w:t>C</w:t>
      </w:r>
      <w:r w:rsidR="7B18AE65">
        <w:t xml:space="preserve">ontrairement </w:t>
      </w:r>
      <w:r w:rsidR="7DC6209A">
        <w:t>à une s</w:t>
      </w:r>
      <w:r w:rsidR="7B18AE65">
        <w:t xml:space="preserve">ignature </w:t>
      </w:r>
      <w:r w:rsidR="3E8E4F8A">
        <w:t xml:space="preserve">manuscrite </w:t>
      </w:r>
      <w:r w:rsidR="29898F25">
        <w:t>utilisée</w:t>
      </w:r>
      <w:r w:rsidR="06884855">
        <w:t xml:space="preserve"> pour signer un document papier</w:t>
      </w:r>
      <w:r w:rsidR="0920A17A">
        <w:t>, un</w:t>
      </w:r>
      <w:r w:rsidR="3E46894E">
        <w:t>e signature numérique</w:t>
      </w:r>
      <w:r w:rsidR="295B2EFB">
        <w:t xml:space="preserve"> </w:t>
      </w:r>
      <w:r w:rsidR="3E46894E">
        <w:t>n’est pas visible</w:t>
      </w:r>
      <w:r w:rsidR="42BEE6C8">
        <w:t>, c’est pourquoi des éléments graphiques peuvent être ajoutés pour rendre l’utilisation des signatures numériques plus intuitive.</w:t>
      </w:r>
      <w:r w:rsidR="1A5EAB43">
        <w:t xml:space="preserve"> </w:t>
      </w:r>
      <w:r w:rsidR="4FF34252">
        <w:t xml:space="preserve">Par exemple, un document </w:t>
      </w:r>
      <w:r w:rsidR="0F7A26D5">
        <w:t xml:space="preserve">numérique </w:t>
      </w:r>
      <w:r w:rsidR="4FF34252">
        <w:t>tel qu’un contrat, signé numériquement</w:t>
      </w:r>
      <w:r w:rsidR="63BD2811">
        <w:t>,</w:t>
      </w:r>
      <w:r w:rsidR="4FF34252">
        <w:t xml:space="preserve"> </w:t>
      </w:r>
      <w:r w:rsidR="4E236187">
        <w:t>inclut</w:t>
      </w:r>
      <w:r w:rsidR="4FF34252">
        <w:t xml:space="preserve"> souvent</w:t>
      </w:r>
      <w:r w:rsidR="37CA6E39">
        <w:t xml:space="preserve"> </w:t>
      </w:r>
      <w:r w:rsidR="34C1082C">
        <w:t xml:space="preserve">une image de la signature </w:t>
      </w:r>
      <w:r w:rsidR="0F7E85F7">
        <w:t xml:space="preserve">manuscrite </w:t>
      </w:r>
      <w:r w:rsidR="34C1082C">
        <w:t>du signataire</w:t>
      </w:r>
      <w:r w:rsidR="16B43E64">
        <w:t xml:space="preserve">, mais ce sont bien les </w:t>
      </w:r>
      <w:r w:rsidR="7E87DC4A">
        <w:t>méta</w:t>
      </w:r>
      <w:r w:rsidR="16B43E64">
        <w:t>données</w:t>
      </w:r>
      <w:r w:rsidR="6CC50ED9">
        <w:t xml:space="preserve"> sauvegardées avec le document</w:t>
      </w:r>
      <w:r w:rsidR="16B43E64">
        <w:t xml:space="preserve"> qui apportent </w:t>
      </w:r>
      <w:r w:rsidR="0F920604">
        <w:t>les garanties propres aux signatures numériques</w:t>
      </w:r>
      <w:r w:rsidR="73879090">
        <w:t xml:space="preserve"> et non l’image de la signature</w:t>
      </w:r>
      <w:r w:rsidR="4D6F398B">
        <w:t xml:space="preserve"> manuscrite</w:t>
      </w:r>
      <w:r w:rsidR="16B43E64">
        <w:t>.</w:t>
      </w:r>
    </w:p>
    <w:p w14:paraId="6FAEF61F" w14:textId="500D5604" w:rsidR="006D602F" w:rsidRDefault="006D602F" w:rsidP="1E0E8FB5"/>
    <w:p w14:paraId="1BC71FBB" w14:textId="20B46ABC" w:rsidR="006D602F" w:rsidRDefault="44182AE4" w:rsidP="1E0E8FB5">
      <w:r>
        <w:rPr>
          <w:noProof/>
        </w:rPr>
        <w:drawing>
          <wp:inline distT="0" distB="0" distL="0" distR="0" wp14:anchorId="732BAC9A" wp14:editId="3163DACA">
            <wp:extent cx="5467348" cy="2600384"/>
            <wp:effectExtent l="0" t="0" r="0" b="0"/>
            <wp:docPr id="2036094416" name="Picture 2036094416" descr="Signature électronique contre Signature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2" b="16187"/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6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C678" w14:textId="77777777" w:rsidR="002B6A70" w:rsidRDefault="002B6A70" w:rsidP="002B6A70"/>
    <w:p w14:paraId="50565273" w14:textId="67D493F7" w:rsidR="3FF195AA" w:rsidRDefault="60995BD9" w:rsidP="002B6A70">
      <w:r>
        <w:t xml:space="preserve">De plus, une </w:t>
      </w:r>
      <w:r w:rsidR="06884855">
        <w:t>signature numérique ne doit pas être confondue avec une signature électronique, qui est un</w:t>
      </w:r>
      <w:r w:rsidR="3272C30B">
        <w:t xml:space="preserve">e </w:t>
      </w:r>
      <w:r w:rsidR="6FE36948">
        <w:t>signature faite à la main</w:t>
      </w:r>
      <w:r w:rsidR="44016A20">
        <w:t xml:space="preserve"> et scannée ou</w:t>
      </w:r>
      <w:r w:rsidR="6FE36948">
        <w:t xml:space="preserve"> capturée par un appareil électronique</w:t>
      </w:r>
      <w:r w:rsidR="703A7FAA">
        <w:t>. Une</w:t>
      </w:r>
      <w:r w:rsidR="3FA272EC">
        <w:t xml:space="preserve"> signature</w:t>
      </w:r>
      <w:r w:rsidR="49BB54F2">
        <w:t xml:space="preserve"> électronique</w:t>
      </w:r>
      <w:r w:rsidR="3FA272EC">
        <w:t xml:space="preserve"> est moins sécurisée qu’une signature numérique, car elle</w:t>
      </w:r>
      <w:r w:rsidR="63EB4C98">
        <w:t xml:space="preserve"> </w:t>
      </w:r>
      <w:r w:rsidR="3ED5144B">
        <w:t>peut être facilement contrefaite.</w:t>
      </w:r>
      <w:r w:rsidR="3FF195AA">
        <w:br w:type="page"/>
      </w:r>
    </w:p>
    <w:p w14:paraId="6EE3DE29" w14:textId="0089F78F" w:rsidR="37E6BED1" w:rsidRDefault="37E6BED1" w:rsidP="3FF195AA">
      <w:pPr>
        <w:pStyle w:val="Heading1"/>
        <w:shd w:val="clear" w:color="auto" w:fill="FFFFFF" w:themeFill="background1"/>
        <w:spacing w:before="0" w:after="240"/>
        <w:jc w:val="both"/>
      </w:pPr>
      <w:r>
        <w:lastRenderedPageBreak/>
        <w:t>Fonctionnement</w:t>
      </w:r>
    </w:p>
    <w:p w14:paraId="4E066279" w14:textId="629ED3D1" w:rsidR="348487D0" w:rsidRDefault="348487D0">
      <w:r>
        <w:t xml:space="preserve">Une </w:t>
      </w:r>
      <w:r w:rsidR="70C8A666">
        <w:t xml:space="preserve">signature numérique </w:t>
      </w:r>
      <w:r w:rsidR="552BAB32">
        <w:t>est cré</w:t>
      </w:r>
      <w:r w:rsidR="6EB79118">
        <w:t>é</w:t>
      </w:r>
      <w:r w:rsidR="552BAB32">
        <w:t>e</w:t>
      </w:r>
      <w:r w:rsidR="70C8A666">
        <w:t xml:space="preserve"> à l’aide d’</w:t>
      </w:r>
      <w:r w:rsidR="767A5730">
        <w:t>un</w:t>
      </w:r>
      <w:r w:rsidR="522AFCE5">
        <w:t xml:space="preserve">e paire de clés de </w:t>
      </w:r>
      <w:r w:rsidR="63126EE6">
        <w:t>chiffrement</w:t>
      </w:r>
      <w:r w:rsidR="04554A0C">
        <w:t>, en suivant les étapes suivantes :</w:t>
      </w:r>
    </w:p>
    <w:p w14:paraId="09E43528" w14:textId="58B4A140" w:rsidR="0F0D92E6" w:rsidRDefault="0F0D92E6" w:rsidP="00D1202A">
      <w:pPr>
        <w:pStyle w:val="ListBullet"/>
      </w:pPr>
      <w:r w:rsidRPr="3FF195AA">
        <w:rPr>
          <w:rStyle w:val="Strong"/>
        </w:rPr>
        <w:t xml:space="preserve">Création du condensé </w:t>
      </w:r>
      <w:r w:rsidR="04554A0C">
        <w:t>: Un algorithme de</w:t>
      </w:r>
      <w:r w:rsidR="0A503A7E">
        <w:t xml:space="preserve"> hachage transforme le message en un</w:t>
      </w:r>
      <w:r w:rsidR="2FB9A498">
        <w:t xml:space="preserve"> condensé</w:t>
      </w:r>
      <w:r w:rsidR="1DF31807">
        <w:t xml:space="preserve">, </w:t>
      </w:r>
      <w:r w:rsidR="1DF31807" w:rsidRPr="3FF195AA">
        <w:rPr>
          <w:i/>
          <w:iCs/>
        </w:rPr>
        <w:t xml:space="preserve">hash </w:t>
      </w:r>
      <w:r w:rsidR="1DF31807">
        <w:t>en anglais</w:t>
      </w:r>
      <w:r w:rsidR="6D57591D">
        <w:t>,</w:t>
      </w:r>
      <w:r w:rsidR="74EAF378">
        <w:t xml:space="preserve"> une suite de charactères de taille définie.</w:t>
      </w:r>
    </w:p>
    <w:p w14:paraId="4CD1E04E" w14:textId="42492520" w:rsidR="5FC1EDD4" w:rsidRDefault="5FC1EDD4" w:rsidP="00D1202A">
      <w:pPr>
        <w:pStyle w:val="ListBullet"/>
      </w:pPr>
      <w:r w:rsidRPr="3FF195AA">
        <w:rPr>
          <w:rStyle w:val="Strong"/>
        </w:rPr>
        <w:t>C</w:t>
      </w:r>
      <w:r w:rsidR="59E748F8" w:rsidRPr="3FF195AA">
        <w:rPr>
          <w:rStyle w:val="Strong"/>
        </w:rPr>
        <w:t>réation de la signature</w:t>
      </w:r>
      <w:r w:rsidR="0CBAC219" w:rsidRPr="3FF195AA">
        <w:rPr>
          <w:rStyle w:val="Strong"/>
        </w:rPr>
        <w:t xml:space="preserve"> numérique</w:t>
      </w:r>
      <w:r w:rsidR="59E748F8" w:rsidRPr="3FF195AA">
        <w:rPr>
          <w:rStyle w:val="Strong"/>
        </w:rPr>
        <w:t xml:space="preserve"> </w:t>
      </w:r>
      <w:r w:rsidR="74EAF378">
        <w:t xml:space="preserve">: Le condensé </w:t>
      </w:r>
      <w:r w:rsidR="48BCB442">
        <w:t>est chiffré avec la clé privée du signataire</w:t>
      </w:r>
      <w:r w:rsidR="3E5C3E9E">
        <w:t xml:space="preserve"> afin qu’il ne puisse </w:t>
      </w:r>
      <w:r w:rsidR="48BCB442">
        <w:t>être déchiffré qu’avec la clé publique du signataire</w:t>
      </w:r>
      <w:r w:rsidR="0498924D">
        <w:t>.</w:t>
      </w:r>
    </w:p>
    <w:p w14:paraId="48184AD5" w14:textId="43BAE7A8" w:rsidR="60FAB065" w:rsidRDefault="60FAB065" w:rsidP="00D1202A">
      <w:pPr>
        <w:pStyle w:val="ListBullet"/>
      </w:pPr>
      <w:r w:rsidRPr="3FF195AA">
        <w:rPr>
          <w:b/>
          <w:bCs/>
        </w:rPr>
        <w:t>Création du document</w:t>
      </w:r>
      <w:r w:rsidR="140BF38B" w:rsidRPr="3FF195AA">
        <w:rPr>
          <w:b/>
          <w:bCs/>
        </w:rPr>
        <w:t xml:space="preserve"> </w:t>
      </w:r>
      <w:r w:rsidRPr="3FF195AA">
        <w:rPr>
          <w:b/>
          <w:bCs/>
        </w:rPr>
        <w:t>signé</w:t>
      </w:r>
      <w:r w:rsidR="2C3837F5" w:rsidRPr="3FF195AA">
        <w:rPr>
          <w:b/>
          <w:bCs/>
        </w:rPr>
        <w:t xml:space="preserve"> </w:t>
      </w:r>
      <w:r w:rsidR="38A91008" w:rsidRPr="3FF195AA">
        <w:rPr>
          <w:b/>
          <w:bCs/>
        </w:rPr>
        <w:t xml:space="preserve">numériquement </w:t>
      </w:r>
      <w:r w:rsidR="2C3837F5" w:rsidRPr="3FF195AA">
        <w:rPr>
          <w:b/>
          <w:bCs/>
        </w:rPr>
        <w:t xml:space="preserve">: </w:t>
      </w:r>
      <w:r w:rsidR="0498924D">
        <w:t>L</w:t>
      </w:r>
      <w:r w:rsidR="69394AF8">
        <w:t xml:space="preserve">a signature </w:t>
      </w:r>
      <w:r w:rsidR="1E0F16DD">
        <w:t xml:space="preserve">numérique </w:t>
      </w:r>
      <w:r w:rsidR="69394AF8">
        <w:t xml:space="preserve">et le certificat du signataire contenant, </w:t>
      </w:r>
      <w:r w:rsidR="1CF0B5F8">
        <w:t>entre autres</w:t>
      </w:r>
      <w:r w:rsidR="69394AF8">
        <w:t>, sa clé publique sont ajoutés au</w:t>
      </w:r>
      <w:r w:rsidR="0498924D">
        <w:t xml:space="preserve"> </w:t>
      </w:r>
      <w:r w:rsidR="6D36414B">
        <w:t>document d’origine</w:t>
      </w:r>
      <w:r w:rsidR="5BC3F689">
        <w:t>.</w:t>
      </w:r>
      <w:r w:rsidR="6D36414B">
        <w:t xml:space="preserve"> </w:t>
      </w:r>
    </w:p>
    <w:p w14:paraId="60AFC0A2" w14:textId="5BD20E3D" w:rsidR="43D78DD9" w:rsidRDefault="43D78DD9" w:rsidP="005570ED">
      <w:r>
        <w:t>La vérification d’un docu</w:t>
      </w:r>
      <w:r w:rsidR="3AC38C85">
        <w:t>ment numériquement signé se fai</w:t>
      </w:r>
      <w:r w:rsidR="440081AB">
        <w:t>t en suivant les étapes suivantes :</w:t>
      </w:r>
    </w:p>
    <w:p w14:paraId="08903FC7" w14:textId="6439B30D" w:rsidR="440081AB" w:rsidRDefault="440081AB" w:rsidP="00D1202A">
      <w:pPr>
        <w:pStyle w:val="ListBullet"/>
      </w:pPr>
      <w:r w:rsidRPr="3FF195AA">
        <w:rPr>
          <w:b/>
          <w:bCs/>
        </w:rPr>
        <w:t>Déchiffrement de la signature</w:t>
      </w:r>
      <w:r>
        <w:t xml:space="preserve"> </w:t>
      </w:r>
      <w:r w:rsidR="5A902418" w:rsidRPr="3FF195AA">
        <w:rPr>
          <w:b/>
          <w:bCs/>
        </w:rPr>
        <w:t>numérique</w:t>
      </w:r>
      <w:r w:rsidR="5A902418">
        <w:t xml:space="preserve"> </w:t>
      </w:r>
      <w:r>
        <w:t>: La signature numérique est déchiffrée avec la clé publique du signataire afin d’obtenir l</w:t>
      </w:r>
      <w:r w:rsidR="584D01E9">
        <w:t>e condensé du document.</w:t>
      </w:r>
    </w:p>
    <w:p w14:paraId="588EA68A" w14:textId="1882C996" w:rsidR="63360456" w:rsidRDefault="63360456" w:rsidP="00D1202A">
      <w:pPr>
        <w:pStyle w:val="ListBullet"/>
      </w:pPr>
      <w:r w:rsidRPr="3FF195AA">
        <w:rPr>
          <w:b/>
          <w:bCs/>
        </w:rPr>
        <w:t>Rec</w:t>
      </w:r>
      <w:r w:rsidR="584D01E9" w:rsidRPr="3FF195AA">
        <w:rPr>
          <w:b/>
          <w:bCs/>
        </w:rPr>
        <w:t>réation du condensé</w:t>
      </w:r>
      <w:r w:rsidR="584D01E9">
        <w:t xml:space="preserve"> : </w:t>
      </w:r>
      <w:r w:rsidR="3F96A59E">
        <w:t xml:space="preserve">Le condensé du document est </w:t>
      </w:r>
      <w:r w:rsidR="072A3779">
        <w:t>re</w:t>
      </w:r>
      <w:r w:rsidR="3F96A59E">
        <w:t>créé</w:t>
      </w:r>
      <w:r w:rsidR="3B1F95A4">
        <w:t xml:space="preserve"> afin d’être comparé avec celui obtenu</w:t>
      </w:r>
      <w:r w:rsidR="12A3AFA6">
        <w:t xml:space="preserve"> dans l’</w:t>
      </w:r>
      <w:r w:rsidR="3B1F95A4">
        <w:t>étape précédente</w:t>
      </w:r>
      <w:r w:rsidR="26DF2D06">
        <w:t>.</w:t>
      </w:r>
    </w:p>
    <w:p w14:paraId="606AB6A3" w14:textId="56488797" w:rsidR="3F96A59E" w:rsidRDefault="3F96A59E" w:rsidP="00D1202A">
      <w:pPr>
        <w:pStyle w:val="ListBullet"/>
      </w:pPr>
      <w:r w:rsidRPr="3FF195AA">
        <w:rPr>
          <w:b/>
          <w:bCs/>
          <w:szCs w:val="20"/>
        </w:rPr>
        <w:t>Comparaison des condensés</w:t>
      </w:r>
      <w:r>
        <w:t xml:space="preserve"> : Le condensé </w:t>
      </w:r>
      <w:r w:rsidR="54506928">
        <w:t>re</w:t>
      </w:r>
      <w:r>
        <w:t>cré</w:t>
      </w:r>
      <w:r w:rsidR="543F1104">
        <w:t>é</w:t>
      </w:r>
      <w:r>
        <w:t xml:space="preserve"> est comparé avec celui obtenu par le déchiffrement de la signature numérique.</w:t>
      </w:r>
      <w:r w:rsidR="0107D85A">
        <w:t xml:space="preserve"> Si les condensés sont identiques, alors le contenu du document n’a pas été altéré entre sa signature et sa consultation.</w:t>
      </w:r>
    </w:p>
    <w:p w14:paraId="18C8CB70" w14:textId="0566FDBD" w:rsidR="1EC002D6" w:rsidRDefault="1EC002D6" w:rsidP="3FF195AA">
      <w:pPr>
        <w:jc w:val="center"/>
      </w:pPr>
      <w:r>
        <w:rPr>
          <w:noProof/>
        </w:rPr>
        <w:drawing>
          <wp:inline distT="0" distB="0" distL="0" distR="0" wp14:anchorId="2F2A2795" wp14:editId="289949DD">
            <wp:extent cx="5486400" cy="3000375"/>
            <wp:effectExtent l="0" t="0" r="0" b="0"/>
            <wp:docPr id="403582287" name="Picture 40358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597" w14:textId="77777777" w:rsidR="00660672" w:rsidRDefault="38246FC1" w:rsidP="19D2F1CE">
      <w:pPr>
        <w:pStyle w:val="paragraph"/>
        <w:shd w:val="clear" w:color="auto" w:fill="FFFFFF" w:themeFill="background1"/>
        <w:spacing w:before="0" w:beforeAutospacing="0" w:after="0" w:afterAutospacing="0"/>
        <w:ind w:right="495"/>
        <w:jc w:val="both"/>
        <w:textAlignment w:val="baseline"/>
        <w:rPr>
          <w:rFonts w:ascii="Segoe UI" w:hAnsi="Segoe UI" w:cs="Segoe UI"/>
          <w:color w:val="3D3834"/>
          <w:sz w:val="18"/>
          <w:szCs w:val="18"/>
        </w:rPr>
      </w:pPr>
      <w:r>
        <w:rPr>
          <w:rStyle w:val="normaltextrun"/>
          <w:rFonts w:ascii="Arial" w:hAnsi="Arial" w:cs="Arial"/>
          <w:color w:val="3D3834"/>
          <w:sz w:val="20"/>
          <w:szCs w:val="20"/>
          <w:shd w:val="clear" w:color="auto" w:fill="FFFFFF"/>
        </w:rPr>
        <w:t>Documentation :</w:t>
      </w:r>
      <w:r>
        <w:rPr>
          <w:rStyle w:val="eop"/>
          <w:rFonts w:ascii="Arial" w:hAnsi="Arial" w:cs="Arial"/>
          <w:color w:val="3D3834"/>
          <w:sz w:val="20"/>
          <w:szCs w:val="20"/>
        </w:rPr>
        <w:t> </w:t>
      </w:r>
    </w:p>
    <w:p w14:paraId="6D818C7A" w14:textId="326C6B46" w:rsidR="00660672" w:rsidRPr="002B6A70" w:rsidRDefault="4D92048A" w:rsidP="002B6A70">
      <w:pPr>
        <w:pStyle w:val="ListBullet"/>
      </w:pPr>
      <w:r w:rsidRPr="002B6A70">
        <w:t>https://www.francenum.gouv.fr/guides-et-conseils/pilotage-de-lentreprise/dematerialisation-des-documents/la-signature</w:t>
      </w:r>
    </w:p>
    <w:p w14:paraId="4C8E6ED0" w14:textId="2953B0E2" w:rsidR="008C1E5E" w:rsidRPr="002B6A70" w:rsidRDefault="649BB71A" w:rsidP="002B6A70">
      <w:pPr>
        <w:pStyle w:val="ListBullet"/>
      </w:pPr>
      <w:r w:rsidRPr="002B6A70">
        <w:t>https://learn.microsoft.com/fr-fr/windows/win32/seccrypto/digital-signatures</w:t>
      </w:r>
    </w:p>
    <w:sectPr w:rsidR="008C1E5E" w:rsidRPr="002B6A70" w:rsidSect="009F0E5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3A21" w14:textId="77777777" w:rsidR="00E4259B" w:rsidRDefault="00E4259B" w:rsidP="004E6E8A">
      <w:r>
        <w:separator/>
      </w:r>
    </w:p>
  </w:endnote>
  <w:endnote w:type="continuationSeparator" w:id="0">
    <w:p w14:paraId="3C48DE99" w14:textId="77777777" w:rsidR="00E4259B" w:rsidRDefault="00E4259B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938E" w14:textId="77777777" w:rsidR="00E4259B" w:rsidRDefault="00E4259B" w:rsidP="004E6E8A">
      <w:r>
        <w:separator/>
      </w:r>
    </w:p>
  </w:footnote>
  <w:footnote w:type="continuationSeparator" w:id="0">
    <w:p w14:paraId="670F64EC" w14:textId="77777777" w:rsidR="00E4259B" w:rsidRDefault="00E4259B" w:rsidP="004E6E8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5C0F56C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026AC3B7"/>
    <w:multiLevelType w:val="hybridMultilevel"/>
    <w:tmpl w:val="74EE69C8"/>
    <w:lvl w:ilvl="0" w:tplc="86F631E8">
      <w:start w:val="1"/>
      <w:numFmt w:val="decimal"/>
      <w:lvlText w:val="%1."/>
      <w:lvlJc w:val="left"/>
      <w:pPr>
        <w:ind w:left="720" w:hanging="360"/>
      </w:pPr>
    </w:lvl>
    <w:lvl w:ilvl="1" w:tplc="F06E74F4">
      <w:start w:val="1"/>
      <w:numFmt w:val="lowerLetter"/>
      <w:lvlText w:val="%2."/>
      <w:lvlJc w:val="left"/>
      <w:pPr>
        <w:ind w:left="1440" w:hanging="360"/>
      </w:pPr>
    </w:lvl>
    <w:lvl w:ilvl="2" w:tplc="4EC8BA5C">
      <w:start w:val="1"/>
      <w:numFmt w:val="lowerRoman"/>
      <w:lvlText w:val="%3."/>
      <w:lvlJc w:val="right"/>
      <w:pPr>
        <w:ind w:left="2160" w:hanging="180"/>
      </w:pPr>
    </w:lvl>
    <w:lvl w:ilvl="3" w:tplc="E112109E">
      <w:start w:val="1"/>
      <w:numFmt w:val="decimal"/>
      <w:lvlText w:val="%4."/>
      <w:lvlJc w:val="left"/>
      <w:pPr>
        <w:ind w:left="2880" w:hanging="360"/>
      </w:pPr>
    </w:lvl>
    <w:lvl w:ilvl="4" w:tplc="F664FE10">
      <w:start w:val="1"/>
      <w:numFmt w:val="lowerLetter"/>
      <w:lvlText w:val="%5."/>
      <w:lvlJc w:val="left"/>
      <w:pPr>
        <w:ind w:left="3600" w:hanging="360"/>
      </w:pPr>
    </w:lvl>
    <w:lvl w:ilvl="5" w:tplc="6262C90C">
      <w:start w:val="1"/>
      <w:numFmt w:val="lowerRoman"/>
      <w:lvlText w:val="%6."/>
      <w:lvlJc w:val="right"/>
      <w:pPr>
        <w:ind w:left="4320" w:hanging="180"/>
      </w:pPr>
    </w:lvl>
    <w:lvl w:ilvl="6" w:tplc="89969F24">
      <w:start w:val="1"/>
      <w:numFmt w:val="decimal"/>
      <w:lvlText w:val="%7."/>
      <w:lvlJc w:val="left"/>
      <w:pPr>
        <w:ind w:left="5040" w:hanging="360"/>
      </w:pPr>
    </w:lvl>
    <w:lvl w:ilvl="7" w:tplc="8E24795A">
      <w:start w:val="1"/>
      <w:numFmt w:val="lowerLetter"/>
      <w:lvlText w:val="%8."/>
      <w:lvlJc w:val="left"/>
      <w:pPr>
        <w:ind w:left="5760" w:hanging="360"/>
      </w:pPr>
    </w:lvl>
    <w:lvl w:ilvl="8" w:tplc="F2E6F2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D47A9"/>
    <w:multiLevelType w:val="hybridMultilevel"/>
    <w:tmpl w:val="88CA360C"/>
    <w:lvl w:ilvl="0" w:tplc="D1CAF34E">
      <w:start w:val="1"/>
      <w:numFmt w:val="decimal"/>
      <w:lvlText w:val="%1."/>
      <w:lvlJc w:val="left"/>
      <w:pPr>
        <w:ind w:left="720" w:hanging="360"/>
      </w:pPr>
    </w:lvl>
    <w:lvl w:ilvl="1" w:tplc="9196D284">
      <w:start w:val="1"/>
      <w:numFmt w:val="lowerLetter"/>
      <w:lvlText w:val="%2."/>
      <w:lvlJc w:val="left"/>
      <w:pPr>
        <w:ind w:left="1440" w:hanging="360"/>
      </w:pPr>
    </w:lvl>
    <w:lvl w:ilvl="2" w:tplc="90DA693E">
      <w:start w:val="1"/>
      <w:numFmt w:val="lowerRoman"/>
      <w:lvlText w:val="%3."/>
      <w:lvlJc w:val="right"/>
      <w:pPr>
        <w:ind w:left="2160" w:hanging="180"/>
      </w:pPr>
    </w:lvl>
    <w:lvl w:ilvl="3" w:tplc="FE3854DA">
      <w:start w:val="1"/>
      <w:numFmt w:val="decimal"/>
      <w:lvlText w:val="%4."/>
      <w:lvlJc w:val="left"/>
      <w:pPr>
        <w:ind w:left="2880" w:hanging="360"/>
      </w:pPr>
    </w:lvl>
    <w:lvl w:ilvl="4" w:tplc="91F848E0">
      <w:start w:val="1"/>
      <w:numFmt w:val="lowerLetter"/>
      <w:lvlText w:val="%5."/>
      <w:lvlJc w:val="left"/>
      <w:pPr>
        <w:ind w:left="3600" w:hanging="360"/>
      </w:pPr>
    </w:lvl>
    <w:lvl w:ilvl="5" w:tplc="3E6C181E">
      <w:start w:val="1"/>
      <w:numFmt w:val="lowerRoman"/>
      <w:lvlText w:val="%6."/>
      <w:lvlJc w:val="right"/>
      <w:pPr>
        <w:ind w:left="4320" w:hanging="180"/>
      </w:pPr>
    </w:lvl>
    <w:lvl w:ilvl="6" w:tplc="7A4081E6">
      <w:start w:val="1"/>
      <w:numFmt w:val="decimal"/>
      <w:lvlText w:val="%7."/>
      <w:lvlJc w:val="left"/>
      <w:pPr>
        <w:ind w:left="5040" w:hanging="360"/>
      </w:pPr>
    </w:lvl>
    <w:lvl w:ilvl="7" w:tplc="B94ACD74">
      <w:start w:val="1"/>
      <w:numFmt w:val="lowerLetter"/>
      <w:lvlText w:val="%8."/>
      <w:lvlJc w:val="left"/>
      <w:pPr>
        <w:ind w:left="5760" w:hanging="360"/>
      </w:pPr>
    </w:lvl>
    <w:lvl w:ilvl="8" w:tplc="939439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83585"/>
    <w:multiLevelType w:val="hybridMultilevel"/>
    <w:tmpl w:val="F66ACBE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CEB19"/>
    <w:multiLevelType w:val="hybridMultilevel"/>
    <w:tmpl w:val="D892E4F0"/>
    <w:lvl w:ilvl="0" w:tplc="46B6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8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6F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87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EA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40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8C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E3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C5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B71A4"/>
    <w:multiLevelType w:val="hybridMultilevel"/>
    <w:tmpl w:val="B8482E2E"/>
    <w:lvl w:ilvl="0" w:tplc="FF04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03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8B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AD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5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87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67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A9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25AE6"/>
    <w:multiLevelType w:val="multilevel"/>
    <w:tmpl w:val="EF1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0093F"/>
    <w:multiLevelType w:val="hybridMultilevel"/>
    <w:tmpl w:val="96560D38"/>
    <w:lvl w:ilvl="0" w:tplc="875A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23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0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AD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9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A1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6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0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B3488"/>
    <w:multiLevelType w:val="hybridMultilevel"/>
    <w:tmpl w:val="D95A1282"/>
    <w:lvl w:ilvl="0" w:tplc="79CE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E8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41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3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69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3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AD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89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43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4B63"/>
    <w:multiLevelType w:val="hybridMultilevel"/>
    <w:tmpl w:val="F3300B1C"/>
    <w:lvl w:ilvl="0" w:tplc="7A6C1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4A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8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2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A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5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8C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21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CC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86258"/>
    <w:multiLevelType w:val="hybridMultilevel"/>
    <w:tmpl w:val="8D4073EA"/>
    <w:lvl w:ilvl="0" w:tplc="67441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88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E1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8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0B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87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1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C12C3"/>
    <w:multiLevelType w:val="hybridMultilevel"/>
    <w:tmpl w:val="B1C2D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4459">
    <w:abstractNumId w:val="20"/>
  </w:num>
  <w:num w:numId="2" w16cid:durableId="886993693">
    <w:abstractNumId w:val="24"/>
  </w:num>
  <w:num w:numId="3" w16cid:durableId="405424693">
    <w:abstractNumId w:val="22"/>
  </w:num>
  <w:num w:numId="4" w16cid:durableId="624119834">
    <w:abstractNumId w:val="8"/>
  </w:num>
  <w:num w:numId="5" w16cid:durableId="2017032795">
    <w:abstractNumId w:val="6"/>
  </w:num>
  <w:num w:numId="6" w16cid:durableId="470824386">
    <w:abstractNumId w:val="23"/>
  </w:num>
  <w:num w:numId="7" w16cid:durableId="1127505084">
    <w:abstractNumId w:val="15"/>
  </w:num>
  <w:num w:numId="8" w16cid:durableId="657348647">
    <w:abstractNumId w:val="14"/>
  </w:num>
  <w:num w:numId="9" w16cid:durableId="615714496">
    <w:abstractNumId w:val="5"/>
  </w:num>
  <w:num w:numId="10" w16cid:durableId="1508399693">
    <w:abstractNumId w:val="3"/>
  </w:num>
  <w:num w:numId="11" w16cid:durableId="644504519">
    <w:abstractNumId w:val="2"/>
  </w:num>
  <w:num w:numId="12" w16cid:durableId="369229844">
    <w:abstractNumId w:val="4"/>
  </w:num>
  <w:num w:numId="13" w16cid:durableId="729155215">
    <w:abstractNumId w:val="1"/>
  </w:num>
  <w:num w:numId="14" w16cid:durableId="962230881">
    <w:abstractNumId w:val="0"/>
  </w:num>
  <w:num w:numId="15" w16cid:durableId="2021858932">
    <w:abstractNumId w:val="9"/>
  </w:num>
  <w:num w:numId="16" w16cid:durableId="1171211866">
    <w:abstractNumId w:val="13"/>
  </w:num>
  <w:num w:numId="17" w16cid:durableId="274293546">
    <w:abstractNumId w:val="7"/>
  </w:num>
  <w:num w:numId="18" w16cid:durableId="1115950139">
    <w:abstractNumId w:val="27"/>
  </w:num>
  <w:num w:numId="19" w16cid:durableId="1618676560">
    <w:abstractNumId w:val="10"/>
  </w:num>
  <w:num w:numId="20" w16cid:durableId="1168667304">
    <w:abstractNumId w:val="21"/>
  </w:num>
  <w:num w:numId="21" w16cid:durableId="1451627964">
    <w:abstractNumId w:val="29"/>
  </w:num>
  <w:num w:numId="22" w16cid:durableId="1404184367">
    <w:abstractNumId w:val="26"/>
  </w:num>
  <w:num w:numId="23" w16cid:durableId="1213153922">
    <w:abstractNumId w:val="18"/>
  </w:num>
  <w:num w:numId="24" w16cid:durableId="571891901">
    <w:abstractNumId w:val="28"/>
  </w:num>
  <w:num w:numId="25" w16cid:durableId="1363746548">
    <w:abstractNumId w:val="12"/>
  </w:num>
  <w:num w:numId="26" w16cid:durableId="1801344327">
    <w:abstractNumId w:val="16"/>
  </w:num>
  <w:num w:numId="27" w16cid:durableId="1253785075">
    <w:abstractNumId w:val="19"/>
  </w:num>
  <w:num w:numId="28" w16cid:durableId="1657300858">
    <w:abstractNumId w:val="25"/>
  </w:num>
  <w:num w:numId="29" w16cid:durableId="312805214">
    <w:abstractNumId w:val="17"/>
  </w:num>
  <w:num w:numId="30" w16cid:durableId="91154473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5074B"/>
    <w:rsid w:val="0015160C"/>
    <w:rsid w:val="001541D6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60835"/>
    <w:rsid w:val="00270AC1"/>
    <w:rsid w:val="00272F1E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B6A70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7DD"/>
    <w:rsid w:val="003479A1"/>
    <w:rsid w:val="003563A5"/>
    <w:rsid w:val="00361088"/>
    <w:rsid w:val="00370A2F"/>
    <w:rsid w:val="003734F2"/>
    <w:rsid w:val="003749BC"/>
    <w:rsid w:val="00381F87"/>
    <w:rsid w:val="00382D26"/>
    <w:rsid w:val="00383E7E"/>
    <w:rsid w:val="00391B0D"/>
    <w:rsid w:val="003933D2"/>
    <w:rsid w:val="003A14D9"/>
    <w:rsid w:val="003A4532"/>
    <w:rsid w:val="003A5839"/>
    <w:rsid w:val="003A599F"/>
    <w:rsid w:val="003B0AD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3F495A"/>
    <w:rsid w:val="00412D39"/>
    <w:rsid w:val="00412EF6"/>
    <w:rsid w:val="0041438E"/>
    <w:rsid w:val="0041535E"/>
    <w:rsid w:val="00417500"/>
    <w:rsid w:val="00431430"/>
    <w:rsid w:val="0043377B"/>
    <w:rsid w:val="00440858"/>
    <w:rsid w:val="004412D0"/>
    <w:rsid w:val="004445A7"/>
    <w:rsid w:val="00451694"/>
    <w:rsid w:val="004532C4"/>
    <w:rsid w:val="0045622F"/>
    <w:rsid w:val="00464BAC"/>
    <w:rsid w:val="004724ED"/>
    <w:rsid w:val="00474E5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503238"/>
    <w:rsid w:val="00517480"/>
    <w:rsid w:val="005174A8"/>
    <w:rsid w:val="00521C79"/>
    <w:rsid w:val="00530478"/>
    <w:rsid w:val="00544A21"/>
    <w:rsid w:val="00556759"/>
    <w:rsid w:val="005570ED"/>
    <w:rsid w:val="00562A6D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97E9D"/>
    <w:rsid w:val="005A232B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5272E"/>
    <w:rsid w:val="00660208"/>
    <w:rsid w:val="00660672"/>
    <w:rsid w:val="00662FBB"/>
    <w:rsid w:val="006763EA"/>
    <w:rsid w:val="00676CA0"/>
    <w:rsid w:val="00680373"/>
    <w:rsid w:val="00680816"/>
    <w:rsid w:val="00694F12"/>
    <w:rsid w:val="006A6840"/>
    <w:rsid w:val="006A70F1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602F"/>
    <w:rsid w:val="006D75D4"/>
    <w:rsid w:val="006E447A"/>
    <w:rsid w:val="006F1191"/>
    <w:rsid w:val="006F18FF"/>
    <w:rsid w:val="006F275A"/>
    <w:rsid w:val="006F70BE"/>
    <w:rsid w:val="00700599"/>
    <w:rsid w:val="00712067"/>
    <w:rsid w:val="00712151"/>
    <w:rsid w:val="00715D25"/>
    <w:rsid w:val="00716FDD"/>
    <w:rsid w:val="007208E4"/>
    <w:rsid w:val="00725274"/>
    <w:rsid w:val="00734842"/>
    <w:rsid w:val="00734DB1"/>
    <w:rsid w:val="0073587B"/>
    <w:rsid w:val="007358B1"/>
    <w:rsid w:val="00743933"/>
    <w:rsid w:val="00746077"/>
    <w:rsid w:val="007512ED"/>
    <w:rsid w:val="007546D2"/>
    <w:rsid w:val="00756229"/>
    <w:rsid w:val="007563BF"/>
    <w:rsid w:val="00756B6E"/>
    <w:rsid w:val="00757342"/>
    <w:rsid w:val="00762C44"/>
    <w:rsid w:val="00767723"/>
    <w:rsid w:val="0078051A"/>
    <w:rsid w:val="00784BF1"/>
    <w:rsid w:val="007859DC"/>
    <w:rsid w:val="00795F2C"/>
    <w:rsid w:val="007B086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32976"/>
    <w:rsid w:val="0085471A"/>
    <w:rsid w:val="00857195"/>
    <w:rsid w:val="00864433"/>
    <w:rsid w:val="00877417"/>
    <w:rsid w:val="008A4912"/>
    <w:rsid w:val="008B5EB1"/>
    <w:rsid w:val="008B6383"/>
    <w:rsid w:val="008B6F55"/>
    <w:rsid w:val="008C1E5E"/>
    <w:rsid w:val="008D0BF6"/>
    <w:rsid w:val="008E10EE"/>
    <w:rsid w:val="008F1B61"/>
    <w:rsid w:val="008F226B"/>
    <w:rsid w:val="008F4A62"/>
    <w:rsid w:val="00903E30"/>
    <w:rsid w:val="00907573"/>
    <w:rsid w:val="009124A8"/>
    <w:rsid w:val="00917BD9"/>
    <w:rsid w:val="00922ECD"/>
    <w:rsid w:val="009261CA"/>
    <w:rsid w:val="009263A3"/>
    <w:rsid w:val="00930380"/>
    <w:rsid w:val="00930D5E"/>
    <w:rsid w:val="00946B08"/>
    <w:rsid w:val="0096015D"/>
    <w:rsid w:val="009664C8"/>
    <w:rsid w:val="0097195A"/>
    <w:rsid w:val="00980023"/>
    <w:rsid w:val="00984EBA"/>
    <w:rsid w:val="00985B19"/>
    <w:rsid w:val="00990722"/>
    <w:rsid w:val="009B313E"/>
    <w:rsid w:val="009B39E6"/>
    <w:rsid w:val="009C47C5"/>
    <w:rsid w:val="009C5BDD"/>
    <w:rsid w:val="009F0A1F"/>
    <w:rsid w:val="009F0E56"/>
    <w:rsid w:val="009F185C"/>
    <w:rsid w:val="009F366E"/>
    <w:rsid w:val="00A0204D"/>
    <w:rsid w:val="00A035B6"/>
    <w:rsid w:val="00A07044"/>
    <w:rsid w:val="00A254CA"/>
    <w:rsid w:val="00A30E00"/>
    <w:rsid w:val="00A31280"/>
    <w:rsid w:val="00A31416"/>
    <w:rsid w:val="00A34D5A"/>
    <w:rsid w:val="00A41073"/>
    <w:rsid w:val="00A41983"/>
    <w:rsid w:val="00A42CA6"/>
    <w:rsid w:val="00A45612"/>
    <w:rsid w:val="00A604F8"/>
    <w:rsid w:val="00A60A04"/>
    <w:rsid w:val="00A6375B"/>
    <w:rsid w:val="00A64DB9"/>
    <w:rsid w:val="00A674EC"/>
    <w:rsid w:val="00A73CDC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B02CE"/>
    <w:rsid w:val="00BB0911"/>
    <w:rsid w:val="00BD4A21"/>
    <w:rsid w:val="00BF4F72"/>
    <w:rsid w:val="00C03F80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E103D"/>
    <w:rsid w:val="00CF34B5"/>
    <w:rsid w:val="00D001EC"/>
    <w:rsid w:val="00D04395"/>
    <w:rsid w:val="00D1202A"/>
    <w:rsid w:val="00D1411A"/>
    <w:rsid w:val="00D2352D"/>
    <w:rsid w:val="00D30706"/>
    <w:rsid w:val="00D35C82"/>
    <w:rsid w:val="00D40254"/>
    <w:rsid w:val="00D47333"/>
    <w:rsid w:val="00D53873"/>
    <w:rsid w:val="00D56099"/>
    <w:rsid w:val="00D600F6"/>
    <w:rsid w:val="00D6323F"/>
    <w:rsid w:val="00D641C3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DFE79E"/>
    <w:rsid w:val="00E00688"/>
    <w:rsid w:val="00E015DB"/>
    <w:rsid w:val="00E05355"/>
    <w:rsid w:val="00E0792C"/>
    <w:rsid w:val="00E20ADE"/>
    <w:rsid w:val="00E4259B"/>
    <w:rsid w:val="00E4325C"/>
    <w:rsid w:val="00E43960"/>
    <w:rsid w:val="00E448B3"/>
    <w:rsid w:val="00E4632D"/>
    <w:rsid w:val="00E5118B"/>
    <w:rsid w:val="00E5181E"/>
    <w:rsid w:val="00E51ACC"/>
    <w:rsid w:val="00E5330F"/>
    <w:rsid w:val="00E54362"/>
    <w:rsid w:val="00E56C84"/>
    <w:rsid w:val="00E62200"/>
    <w:rsid w:val="00E812EC"/>
    <w:rsid w:val="00E83CD3"/>
    <w:rsid w:val="00E86201"/>
    <w:rsid w:val="00E90602"/>
    <w:rsid w:val="00E9115C"/>
    <w:rsid w:val="00E920F0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21096"/>
    <w:rsid w:val="00F30768"/>
    <w:rsid w:val="00F43AAB"/>
    <w:rsid w:val="00F51863"/>
    <w:rsid w:val="00F73D57"/>
    <w:rsid w:val="00F77101"/>
    <w:rsid w:val="00F92D57"/>
    <w:rsid w:val="00F944F4"/>
    <w:rsid w:val="00FC1652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  <w:rsid w:val="0107D85A"/>
    <w:rsid w:val="01A139EB"/>
    <w:rsid w:val="01E9199F"/>
    <w:rsid w:val="027ADC47"/>
    <w:rsid w:val="02BCB5A7"/>
    <w:rsid w:val="02BE5E0E"/>
    <w:rsid w:val="042432D2"/>
    <w:rsid w:val="0453FDFC"/>
    <w:rsid w:val="04554A0C"/>
    <w:rsid w:val="0498924D"/>
    <w:rsid w:val="04E94624"/>
    <w:rsid w:val="0522CA7C"/>
    <w:rsid w:val="0523488B"/>
    <w:rsid w:val="05CE6908"/>
    <w:rsid w:val="06011229"/>
    <w:rsid w:val="0674E217"/>
    <w:rsid w:val="06884855"/>
    <w:rsid w:val="06C67607"/>
    <w:rsid w:val="072A3779"/>
    <w:rsid w:val="07FC3BDC"/>
    <w:rsid w:val="0842ADCC"/>
    <w:rsid w:val="08A5C18C"/>
    <w:rsid w:val="08BC0479"/>
    <w:rsid w:val="08C9948F"/>
    <w:rsid w:val="08CAF748"/>
    <w:rsid w:val="0920A17A"/>
    <w:rsid w:val="09455BBE"/>
    <w:rsid w:val="09C59A41"/>
    <w:rsid w:val="0A169EB5"/>
    <w:rsid w:val="0A503A7E"/>
    <w:rsid w:val="0BD66269"/>
    <w:rsid w:val="0BECC2AD"/>
    <w:rsid w:val="0C2C654A"/>
    <w:rsid w:val="0CBAC219"/>
    <w:rsid w:val="0CF325AD"/>
    <w:rsid w:val="0D4CB65E"/>
    <w:rsid w:val="0D640081"/>
    <w:rsid w:val="0D75F728"/>
    <w:rsid w:val="0DA32E25"/>
    <w:rsid w:val="0E092F5F"/>
    <w:rsid w:val="0E10B17B"/>
    <w:rsid w:val="0E820E2E"/>
    <w:rsid w:val="0E8A47F6"/>
    <w:rsid w:val="0EAE1EA7"/>
    <w:rsid w:val="0ECFD138"/>
    <w:rsid w:val="0F0D92E6"/>
    <w:rsid w:val="0F7A26D5"/>
    <w:rsid w:val="0F7E85F7"/>
    <w:rsid w:val="0F920604"/>
    <w:rsid w:val="102BF360"/>
    <w:rsid w:val="105E37AB"/>
    <w:rsid w:val="1142BFEE"/>
    <w:rsid w:val="119AF063"/>
    <w:rsid w:val="125AF3EE"/>
    <w:rsid w:val="127A8083"/>
    <w:rsid w:val="12A3AFA6"/>
    <w:rsid w:val="12F56573"/>
    <w:rsid w:val="13083A5B"/>
    <w:rsid w:val="13119092"/>
    <w:rsid w:val="13195186"/>
    <w:rsid w:val="1370FF40"/>
    <w:rsid w:val="13AB3579"/>
    <w:rsid w:val="13D03221"/>
    <w:rsid w:val="13D90C80"/>
    <w:rsid w:val="140BF38B"/>
    <w:rsid w:val="1447D1AB"/>
    <w:rsid w:val="14847570"/>
    <w:rsid w:val="14E50FA6"/>
    <w:rsid w:val="15003769"/>
    <w:rsid w:val="1556BF09"/>
    <w:rsid w:val="1595D824"/>
    <w:rsid w:val="1610E341"/>
    <w:rsid w:val="16B15736"/>
    <w:rsid w:val="16B43E64"/>
    <w:rsid w:val="17964509"/>
    <w:rsid w:val="1850D7CE"/>
    <w:rsid w:val="189922A3"/>
    <w:rsid w:val="18EF3099"/>
    <w:rsid w:val="19D2F1CE"/>
    <w:rsid w:val="1A331F7F"/>
    <w:rsid w:val="1A5EAB43"/>
    <w:rsid w:val="1B27DFAD"/>
    <w:rsid w:val="1B49FA9A"/>
    <w:rsid w:val="1CD2C623"/>
    <w:rsid w:val="1CF0B5F8"/>
    <w:rsid w:val="1D16A082"/>
    <w:rsid w:val="1DF31807"/>
    <w:rsid w:val="1DF81163"/>
    <w:rsid w:val="1E0E8FB5"/>
    <w:rsid w:val="1E0F16DD"/>
    <w:rsid w:val="1EBD1828"/>
    <w:rsid w:val="1EC002D6"/>
    <w:rsid w:val="202B4A6E"/>
    <w:rsid w:val="20FA3ED3"/>
    <w:rsid w:val="212EACB0"/>
    <w:rsid w:val="2144AA7E"/>
    <w:rsid w:val="22449A49"/>
    <w:rsid w:val="22ED63C5"/>
    <w:rsid w:val="23D3E256"/>
    <w:rsid w:val="2436ED0B"/>
    <w:rsid w:val="24518B77"/>
    <w:rsid w:val="24A800B5"/>
    <w:rsid w:val="2537A957"/>
    <w:rsid w:val="26D577FB"/>
    <w:rsid w:val="26DF2D06"/>
    <w:rsid w:val="26EA289B"/>
    <w:rsid w:val="2785BCF5"/>
    <w:rsid w:val="27DACE6E"/>
    <w:rsid w:val="28D9A1C4"/>
    <w:rsid w:val="294033ED"/>
    <w:rsid w:val="295B2EFB"/>
    <w:rsid w:val="29898F25"/>
    <w:rsid w:val="29BD6561"/>
    <w:rsid w:val="2A225CE3"/>
    <w:rsid w:val="2A3FD05B"/>
    <w:rsid w:val="2A4A1E97"/>
    <w:rsid w:val="2A503CEB"/>
    <w:rsid w:val="2A6D3239"/>
    <w:rsid w:val="2B108AC5"/>
    <w:rsid w:val="2BB65BC3"/>
    <w:rsid w:val="2C3837F5"/>
    <w:rsid w:val="2C8DB077"/>
    <w:rsid w:val="2CA61413"/>
    <w:rsid w:val="2CB01C8E"/>
    <w:rsid w:val="2CD71819"/>
    <w:rsid w:val="2D474F13"/>
    <w:rsid w:val="2D5498BD"/>
    <w:rsid w:val="2D724EF1"/>
    <w:rsid w:val="2E394A5E"/>
    <w:rsid w:val="2E3D7484"/>
    <w:rsid w:val="2EDB7CA2"/>
    <w:rsid w:val="2EFFA931"/>
    <w:rsid w:val="2F44D7C0"/>
    <w:rsid w:val="2FB9A498"/>
    <w:rsid w:val="3023C4D3"/>
    <w:rsid w:val="30724205"/>
    <w:rsid w:val="307FFC8D"/>
    <w:rsid w:val="30A16B62"/>
    <w:rsid w:val="30B6B75F"/>
    <w:rsid w:val="3131FAF6"/>
    <w:rsid w:val="32160FEF"/>
    <w:rsid w:val="3272C30B"/>
    <w:rsid w:val="34700184"/>
    <w:rsid w:val="348487D0"/>
    <w:rsid w:val="34C1082C"/>
    <w:rsid w:val="35C56630"/>
    <w:rsid w:val="35F2504F"/>
    <w:rsid w:val="36703854"/>
    <w:rsid w:val="36800E57"/>
    <w:rsid w:val="3697A176"/>
    <w:rsid w:val="3723E3C0"/>
    <w:rsid w:val="37CA6E39"/>
    <w:rsid w:val="37E6BED1"/>
    <w:rsid w:val="37E8D1A7"/>
    <w:rsid w:val="37EF4058"/>
    <w:rsid w:val="38246FC1"/>
    <w:rsid w:val="388D4342"/>
    <w:rsid w:val="38A91008"/>
    <w:rsid w:val="38E5EAF7"/>
    <w:rsid w:val="393D8833"/>
    <w:rsid w:val="39454145"/>
    <w:rsid w:val="39A6C339"/>
    <w:rsid w:val="39C8AB69"/>
    <w:rsid w:val="39E84112"/>
    <w:rsid w:val="39F2D5C9"/>
    <w:rsid w:val="39F7A2A9"/>
    <w:rsid w:val="3A520898"/>
    <w:rsid w:val="3A8AF970"/>
    <w:rsid w:val="3AA3B56F"/>
    <w:rsid w:val="3AC38C85"/>
    <w:rsid w:val="3B1F95A4"/>
    <w:rsid w:val="3B5AE9CD"/>
    <w:rsid w:val="3C5487BE"/>
    <w:rsid w:val="3D499C89"/>
    <w:rsid w:val="3D5FE7A3"/>
    <w:rsid w:val="3DFEB743"/>
    <w:rsid w:val="3E0E07F9"/>
    <w:rsid w:val="3E24874B"/>
    <w:rsid w:val="3E46894E"/>
    <w:rsid w:val="3E5C3E9E"/>
    <w:rsid w:val="3E8E4F8A"/>
    <w:rsid w:val="3E9A7F87"/>
    <w:rsid w:val="3ED5144B"/>
    <w:rsid w:val="3EFAB263"/>
    <w:rsid w:val="3F860099"/>
    <w:rsid w:val="3F96A59E"/>
    <w:rsid w:val="3FA272EC"/>
    <w:rsid w:val="3FE344F5"/>
    <w:rsid w:val="3FF195AA"/>
    <w:rsid w:val="4058585F"/>
    <w:rsid w:val="4067047F"/>
    <w:rsid w:val="409776B4"/>
    <w:rsid w:val="41538CE7"/>
    <w:rsid w:val="41CFF667"/>
    <w:rsid w:val="4207A4D4"/>
    <w:rsid w:val="4260BCAB"/>
    <w:rsid w:val="4281F4A6"/>
    <w:rsid w:val="42BEE6C8"/>
    <w:rsid w:val="43087FA8"/>
    <w:rsid w:val="433BE3E0"/>
    <w:rsid w:val="43B05B4C"/>
    <w:rsid w:val="43D78DD9"/>
    <w:rsid w:val="43D8E159"/>
    <w:rsid w:val="440081AB"/>
    <w:rsid w:val="44016A20"/>
    <w:rsid w:val="44182AE4"/>
    <w:rsid w:val="44EEEC81"/>
    <w:rsid w:val="4527B2B1"/>
    <w:rsid w:val="45823815"/>
    <w:rsid w:val="48365CFA"/>
    <w:rsid w:val="486B582D"/>
    <w:rsid w:val="48BCB442"/>
    <w:rsid w:val="48C6B816"/>
    <w:rsid w:val="48E5098D"/>
    <w:rsid w:val="49373E14"/>
    <w:rsid w:val="4937AA0F"/>
    <w:rsid w:val="4937CE89"/>
    <w:rsid w:val="4939D0EE"/>
    <w:rsid w:val="49BB54F2"/>
    <w:rsid w:val="4A1DF72E"/>
    <w:rsid w:val="4AB225AB"/>
    <w:rsid w:val="4AB42230"/>
    <w:rsid w:val="4AD3E731"/>
    <w:rsid w:val="4B9866DD"/>
    <w:rsid w:val="4C28FADB"/>
    <w:rsid w:val="4CC3D8E7"/>
    <w:rsid w:val="4CD6C549"/>
    <w:rsid w:val="4D6F398B"/>
    <w:rsid w:val="4D92048A"/>
    <w:rsid w:val="4E236187"/>
    <w:rsid w:val="4E4E227F"/>
    <w:rsid w:val="4E99FA79"/>
    <w:rsid w:val="4EA8EFF2"/>
    <w:rsid w:val="4F2D1798"/>
    <w:rsid w:val="4FAF7C28"/>
    <w:rsid w:val="4FF34252"/>
    <w:rsid w:val="5067E5DD"/>
    <w:rsid w:val="50B554B1"/>
    <w:rsid w:val="51513A25"/>
    <w:rsid w:val="5155D538"/>
    <w:rsid w:val="51C3AF87"/>
    <w:rsid w:val="51F1853D"/>
    <w:rsid w:val="51F6E228"/>
    <w:rsid w:val="52001F3C"/>
    <w:rsid w:val="522AFCE5"/>
    <w:rsid w:val="53342ED8"/>
    <w:rsid w:val="53468C5D"/>
    <w:rsid w:val="536A5F4B"/>
    <w:rsid w:val="5408FA58"/>
    <w:rsid w:val="543F1104"/>
    <w:rsid w:val="54506928"/>
    <w:rsid w:val="551E808B"/>
    <w:rsid w:val="552BAB32"/>
    <w:rsid w:val="5531178D"/>
    <w:rsid w:val="553CBB1F"/>
    <w:rsid w:val="5566FC32"/>
    <w:rsid w:val="55704708"/>
    <w:rsid w:val="55C7BD50"/>
    <w:rsid w:val="564722CF"/>
    <w:rsid w:val="56C8D843"/>
    <w:rsid w:val="56EE9470"/>
    <w:rsid w:val="573B1880"/>
    <w:rsid w:val="57A13BC9"/>
    <w:rsid w:val="57DFA1C4"/>
    <w:rsid w:val="583D5AF1"/>
    <w:rsid w:val="584D01E9"/>
    <w:rsid w:val="585CCA2E"/>
    <w:rsid w:val="58CF1259"/>
    <w:rsid w:val="5949CD79"/>
    <w:rsid w:val="59E748F8"/>
    <w:rsid w:val="5A902418"/>
    <w:rsid w:val="5AEE62F6"/>
    <w:rsid w:val="5B5E0B54"/>
    <w:rsid w:val="5B8ED8B0"/>
    <w:rsid w:val="5BC3F689"/>
    <w:rsid w:val="5C3038FF"/>
    <w:rsid w:val="5C8D66D3"/>
    <w:rsid w:val="5CE67F5A"/>
    <w:rsid w:val="5D6127A5"/>
    <w:rsid w:val="5E48AFAA"/>
    <w:rsid w:val="5EBD855C"/>
    <w:rsid w:val="5F1058F5"/>
    <w:rsid w:val="5FA3387F"/>
    <w:rsid w:val="5FC1EDD4"/>
    <w:rsid w:val="6008B5D6"/>
    <w:rsid w:val="6015CD13"/>
    <w:rsid w:val="602B568B"/>
    <w:rsid w:val="60995BD9"/>
    <w:rsid w:val="60FAB065"/>
    <w:rsid w:val="6100359C"/>
    <w:rsid w:val="611E1D8B"/>
    <w:rsid w:val="61C809B8"/>
    <w:rsid w:val="61CAD5F4"/>
    <w:rsid w:val="61CC1BFA"/>
    <w:rsid w:val="62686D87"/>
    <w:rsid w:val="6297F1B4"/>
    <w:rsid w:val="63126EE6"/>
    <w:rsid w:val="63360456"/>
    <w:rsid w:val="6369C6E2"/>
    <w:rsid w:val="63BD2811"/>
    <w:rsid w:val="63D87C7D"/>
    <w:rsid w:val="63EB4C98"/>
    <w:rsid w:val="643AA6F6"/>
    <w:rsid w:val="645827E9"/>
    <w:rsid w:val="649BB71A"/>
    <w:rsid w:val="64B80C60"/>
    <w:rsid w:val="653F8304"/>
    <w:rsid w:val="6693776F"/>
    <w:rsid w:val="66CA35B3"/>
    <w:rsid w:val="66F97507"/>
    <w:rsid w:val="6706D585"/>
    <w:rsid w:val="670E8378"/>
    <w:rsid w:val="67CB7490"/>
    <w:rsid w:val="68C6AB4C"/>
    <w:rsid w:val="69394AF8"/>
    <w:rsid w:val="6983E126"/>
    <w:rsid w:val="69C4E7AF"/>
    <w:rsid w:val="6A212BB8"/>
    <w:rsid w:val="6A627BAD"/>
    <w:rsid w:val="6A6B8BE8"/>
    <w:rsid w:val="6B654520"/>
    <w:rsid w:val="6BA8DC0D"/>
    <w:rsid w:val="6C602D8F"/>
    <w:rsid w:val="6CC50ED9"/>
    <w:rsid w:val="6D1F0A92"/>
    <w:rsid w:val="6D36414B"/>
    <w:rsid w:val="6D4F33CD"/>
    <w:rsid w:val="6D4FF177"/>
    <w:rsid w:val="6D57591D"/>
    <w:rsid w:val="6D819CC8"/>
    <w:rsid w:val="6D88D84E"/>
    <w:rsid w:val="6DE0ED41"/>
    <w:rsid w:val="6EB79118"/>
    <w:rsid w:val="6ED2B96B"/>
    <w:rsid w:val="6F71AB6B"/>
    <w:rsid w:val="6FAB59C8"/>
    <w:rsid w:val="6FCAB312"/>
    <w:rsid w:val="6FE36948"/>
    <w:rsid w:val="70078BB2"/>
    <w:rsid w:val="7021497B"/>
    <w:rsid w:val="703A7FAA"/>
    <w:rsid w:val="7055A6AB"/>
    <w:rsid w:val="70C8A666"/>
    <w:rsid w:val="70EE6C9D"/>
    <w:rsid w:val="70F61F2D"/>
    <w:rsid w:val="725B0D7E"/>
    <w:rsid w:val="7291FD76"/>
    <w:rsid w:val="73568093"/>
    <w:rsid w:val="73879090"/>
    <w:rsid w:val="741F8B9F"/>
    <w:rsid w:val="74EAF378"/>
    <w:rsid w:val="755714DC"/>
    <w:rsid w:val="756DC889"/>
    <w:rsid w:val="7577DD2A"/>
    <w:rsid w:val="75B50FA3"/>
    <w:rsid w:val="767A5730"/>
    <w:rsid w:val="76A4C39C"/>
    <w:rsid w:val="773B1233"/>
    <w:rsid w:val="7880C15A"/>
    <w:rsid w:val="78A812D6"/>
    <w:rsid w:val="78DFE3C5"/>
    <w:rsid w:val="79954C65"/>
    <w:rsid w:val="79EF4D66"/>
    <w:rsid w:val="7A040678"/>
    <w:rsid w:val="7A1E5C41"/>
    <w:rsid w:val="7A3F763F"/>
    <w:rsid w:val="7AA15DB5"/>
    <w:rsid w:val="7B18AE65"/>
    <w:rsid w:val="7B446EAA"/>
    <w:rsid w:val="7D0DC59E"/>
    <w:rsid w:val="7D182976"/>
    <w:rsid w:val="7D33524F"/>
    <w:rsid w:val="7D562DF1"/>
    <w:rsid w:val="7DC6209A"/>
    <w:rsid w:val="7DD8CD60"/>
    <w:rsid w:val="7E77CE57"/>
    <w:rsid w:val="7E87DC4A"/>
    <w:rsid w:val="7EB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qFormat/>
    <w:rsid w:val="00D1202A"/>
    <w:pPr>
      <w:numPr>
        <w:numId w:val="9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0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11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2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3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4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660672"/>
    <w:pPr>
      <w:shd w:val="clear" w:color="auto" w:fill="auto"/>
      <w:spacing w:before="100" w:beforeAutospacing="1" w:after="100" w:afterAutospacing="1"/>
      <w:ind w:right="0"/>
      <w:contextualSpacing w:val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660672"/>
  </w:style>
  <w:style w:type="character" w:customStyle="1" w:styleId="eop">
    <w:name w:val="eop"/>
    <w:basedOn w:val="DefaultParagraphFont"/>
    <w:rsid w:val="0066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ca5b79-98d9-4fa1-8d44-775cd561f9e1">
      <Terms xmlns="http://schemas.microsoft.com/office/infopath/2007/PartnerControls"/>
    </lcf76f155ced4ddcb4097134ff3c332f>
    <TaxCatchAll xmlns="05da1c1f-a3bb-4dc4-bfad-aacc6b1893a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5731677C2744FBC37E39F22D465ED" ma:contentTypeVersion="18" ma:contentTypeDescription="Create a new document." ma:contentTypeScope="" ma:versionID="bc9477cd1c718eff4fa773d6f8b9c5f9">
  <xsd:schema xmlns:xsd="http://www.w3.org/2001/XMLSchema" xmlns:xs="http://www.w3.org/2001/XMLSchema" xmlns:p="http://schemas.microsoft.com/office/2006/metadata/properties" xmlns:ns2="09ca5b79-98d9-4fa1-8d44-775cd561f9e1" xmlns:ns3="05da1c1f-a3bb-4dc4-bfad-aacc6b1893a2" targetNamespace="http://schemas.microsoft.com/office/2006/metadata/properties" ma:root="true" ma:fieldsID="9ea019c1cb4d9f57239ed7ccffd8c168" ns2:_="" ns3:_="">
    <xsd:import namespace="09ca5b79-98d9-4fa1-8d44-775cd561f9e1"/>
    <xsd:import namespace="05da1c1f-a3bb-4dc4-bfad-aacc6b189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5b79-98d9-4fa1-8d44-775cd561f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7700bb-9808-40fb-92c6-6bb175fa3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a1c1f-a3bb-4dc4-bfad-aacc6b1893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fa9de5e-f96d-4ce2-a126-75a77e121a12}" ma:internalName="TaxCatchAll" ma:showField="CatchAllData" ma:web="05da1c1f-a3bb-4dc4-bfad-aacc6b1893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70C69-BCF9-45D2-B2D2-BD7DEA8B0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6AB24F-1B73-47E9-998A-D0415DEDEFD8}">
  <ds:schemaRefs>
    <ds:schemaRef ds:uri="http://schemas.microsoft.com/office/2006/metadata/properties"/>
    <ds:schemaRef ds:uri="http://schemas.microsoft.com/office/infopath/2007/PartnerControls"/>
    <ds:schemaRef ds:uri="09ca5b79-98d9-4fa1-8d44-775cd561f9e1"/>
    <ds:schemaRef ds:uri="05da1c1f-a3bb-4dc4-bfad-aacc6b1893a2"/>
  </ds:schemaRefs>
</ds:datastoreItem>
</file>

<file path=customXml/itemProps4.xml><?xml version="1.0" encoding="utf-8"?>
<ds:datastoreItem xmlns:ds="http://schemas.openxmlformats.org/officeDocument/2006/customXml" ds:itemID="{16A58B89-03EB-4CE9-B7D7-69ECEDF1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a5b79-98d9-4fa1-8d44-775cd561f9e1"/>
    <ds:schemaRef ds:uri="05da1c1f-a3bb-4dc4-bfad-aacc6b189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2618</Characters>
  <Application>Microsoft Office Word</Application>
  <DocSecurity>0</DocSecurity>
  <Lines>21</Lines>
  <Paragraphs>6</Paragraphs>
  <ScaleCrop>false</ScaleCrop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12</cp:revision>
  <dcterms:created xsi:type="dcterms:W3CDTF">2024-05-02T12:05:00Z</dcterms:created>
  <dcterms:modified xsi:type="dcterms:W3CDTF">2024-06-28T07:39:00Z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  <property fmtid="{D5CDD505-2E9C-101B-9397-08002B2CF9AE}" pid="9" name="ContentTypeId">
    <vt:lpwstr>0x0101006835731677C2744FBC37E39F22D465ED</vt:lpwstr>
  </property>
  <property fmtid="{D5CDD505-2E9C-101B-9397-08002B2CF9AE}" pid="10" name="MediaServiceImageTags">
    <vt:lpwstr/>
  </property>
</Properties>
</file>