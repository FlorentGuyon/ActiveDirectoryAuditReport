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8DD4C" w14:textId="2957E88F" w:rsidR="00FE77C5" w:rsidRDefault="000F3534" w:rsidP="000F3534">
      <w:pPr>
        <w:rPr>
          <w:lang w:eastAsia="fr-FR"/>
        </w:rPr>
      </w:pPr>
      <w:r w:rsidRPr="000F3534">
        <w:rPr>
          <w:lang w:eastAsia="fr-FR"/>
        </w:rPr>
        <w:t xml:space="preserve">Dans un environnement Active Directory, un </w:t>
      </w:r>
      <w:r w:rsidR="00051115">
        <w:rPr>
          <w:lang w:eastAsia="fr-FR"/>
        </w:rPr>
        <w:t>identificateur de sécurité</w:t>
      </w:r>
      <w:r>
        <w:rPr>
          <w:lang w:eastAsia="fr-FR"/>
        </w:rPr>
        <w:t xml:space="preserve">, </w:t>
      </w:r>
      <w:r w:rsidRPr="00595BC8">
        <w:rPr>
          <w:i/>
          <w:iCs/>
          <w:lang w:eastAsia="fr-FR"/>
        </w:rPr>
        <w:t>security identifier</w:t>
      </w:r>
      <w:r w:rsidRPr="000F3534">
        <w:rPr>
          <w:lang w:eastAsia="fr-FR"/>
        </w:rPr>
        <w:t xml:space="preserve"> </w:t>
      </w:r>
      <w:r w:rsidR="00595BC8">
        <w:rPr>
          <w:lang w:eastAsia="fr-FR"/>
        </w:rPr>
        <w:t>(</w:t>
      </w:r>
      <w:r w:rsidRPr="000F3534">
        <w:rPr>
          <w:lang w:eastAsia="fr-FR"/>
        </w:rPr>
        <w:t>SID</w:t>
      </w:r>
      <w:r w:rsidR="00595BC8">
        <w:rPr>
          <w:lang w:eastAsia="fr-FR"/>
        </w:rPr>
        <w:t>)</w:t>
      </w:r>
      <w:r w:rsidRPr="000F3534">
        <w:rPr>
          <w:lang w:eastAsia="fr-FR"/>
        </w:rPr>
        <w:t xml:space="preserve"> en anglais</w:t>
      </w:r>
      <w:r w:rsidR="00595BC8">
        <w:rPr>
          <w:lang w:eastAsia="fr-FR"/>
        </w:rPr>
        <w:t>,</w:t>
      </w:r>
      <w:r w:rsidRPr="000F3534">
        <w:rPr>
          <w:lang w:eastAsia="fr-FR"/>
        </w:rPr>
        <w:t xml:space="preserve"> est un identifiant unique attribué à chaque objet de sécurité, tels que les utilisateurs, les groupes et les ordinateurs. </w:t>
      </w:r>
      <w:r w:rsidR="00FE77C5">
        <w:rPr>
          <w:lang w:eastAsia="fr-FR"/>
        </w:rPr>
        <w:t xml:space="preserve">Il </w:t>
      </w:r>
      <w:r w:rsidR="00FE77C5" w:rsidRPr="000F3534">
        <w:rPr>
          <w:lang w:eastAsia="fr-FR"/>
        </w:rPr>
        <w:t xml:space="preserve">est utilisé pour identifier de manière univoque </w:t>
      </w:r>
      <w:r w:rsidR="00FE77C5">
        <w:rPr>
          <w:lang w:eastAsia="fr-FR"/>
        </w:rPr>
        <w:t>un</w:t>
      </w:r>
      <w:r w:rsidR="00FE77C5" w:rsidRPr="000F3534">
        <w:rPr>
          <w:lang w:eastAsia="fr-FR"/>
        </w:rPr>
        <w:t xml:space="preserve"> objet</w:t>
      </w:r>
      <w:r w:rsidR="00FE77C5">
        <w:rPr>
          <w:lang w:eastAsia="fr-FR"/>
        </w:rPr>
        <w:t xml:space="preserve"> </w:t>
      </w:r>
      <w:r w:rsidR="00FE77C5" w:rsidRPr="000F3534">
        <w:rPr>
          <w:lang w:eastAsia="fr-FR"/>
        </w:rPr>
        <w:t>au sein du domaine Active Directory et pour contrôler l'accès aux ressources et aux données.</w:t>
      </w:r>
    </w:p>
    <w:p w14:paraId="3892B221" w14:textId="77777777" w:rsidR="008C340B" w:rsidRDefault="008C340B" w:rsidP="000F3534">
      <w:pPr>
        <w:rPr>
          <w:lang w:eastAsia="fr-FR"/>
        </w:rPr>
      </w:pPr>
    </w:p>
    <w:p w14:paraId="0577057A" w14:textId="77777777" w:rsidR="00196E09" w:rsidRDefault="007B6229" w:rsidP="000F3534">
      <w:r w:rsidRPr="000F3534">
        <w:rPr>
          <w:lang w:eastAsia="fr-FR"/>
        </w:rPr>
        <w:t xml:space="preserve">Les </w:t>
      </w:r>
      <w:r>
        <w:rPr>
          <w:lang w:eastAsia="fr-FR"/>
        </w:rPr>
        <w:t>identificateurs de sécurité</w:t>
      </w:r>
      <w:r w:rsidRPr="000F3534">
        <w:rPr>
          <w:lang w:eastAsia="fr-FR"/>
        </w:rPr>
        <w:t xml:space="preserve"> sont largement utilisés dans la gestion des autorisations et des droits d'accès. Lorsqu'un utilisateur ou un groupe se voit accorder des autorisations sur des ressources telles que des fichiers, des dossiers ou des imprimantes, leurs </w:t>
      </w:r>
      <w:r>
        <w:rPr>
          <w:lang w:eastAsia="fr-FR"/>
        </w:rPr>
        <w:t>identificateurs de sécurité</w:t>
      </w:r>
      <w:r w:rsidRPr="000F3534">
        <w:rPr>
          <w:lang w:eastAsia="fr-FR"/>
        </w:rPr>
        <w:t xml:space="preserve"> sont enregistrés dans les listes de contrôle d'accès associées à ces ressources.</w:t>
      </w:r>
      <w:r>
        <w:rPr>
          <w:lang w:eastAsia="fr-FR"/>
        </w:rPr>
        <w:t xml:space="preserve"> Ils sont également présents </w:t>
      </w:r>
      <w:r w:rsidRPr="007B6229">
        <w:t>dans les descripteurs de sécurité</w:t>
      </w:r>
      <w:r>
        <w:t xml:space="preserve">, </w:t>
      </w:r>
      <w:r w:rsidRPr="007B6229">
        <w:rPr>
          <w:i/>
          <w:iCs/>
        </w:rPr>
        <w:t>security descriptor</w:t>
      </w:r>
      <w:r>
        <w:t xml:space="preserve"> en anglais,</w:t>
      </w:r>
      <w:r w:rsidRPr="007B6229">
        <w:t xml:space="preserve"> et les jetons d’accès</w:t>
      </w:r>
      <w:r>
        <w:t xml:space="preserve">, </w:t>
      </w:r>
      <w:r w:rsidRPr="007B6229">
        <w:rPr>
          <w:i/>
          <w:iCs/>
        </w:rPr>
        <w:t>access token</w:t>
      </w:r>
      <w:r>
        <w:t xml:space="preserve"> en anglais</w:t>
      </w:r>
      <w:r w:rsidRPr="007B6229">
        <w:t>.</w:t>
      </w:r>
    </w:p>
    <w:p w14:paraId="730EDD10" w14:textId="77777777" w:rsidR="00196E09" w:rsidRDefault="00196E09" w:rsidP="000F3534"/>
    <w:p w14:paraId="6DF2C349" w14:textId="6E1FB39C" w:rsidR="007B6229" w:rsidRDefault="00196E09" w:rsidP="000F3534">
      <w:r>
        <w:t>Un utilisateur peut avoir plus d’un identificateur de sécurité</w:t>
      </w:r>
      <w:r w:rsidR="0087785D">
        <w:t xml:space="preserve">. Si l’utilisateur fait partie </w:t>
      </w:r>
      <w:r w:rsidR="00B6469B">
        <w:t xml:space="preserve">de </w:t>
      </w:r>
      <w:r w:rsidR="0087785D">
        <w:t>groupe</w:t>
      </w:r>
      <w:r w:rsidR="00B6469B">
        <w:t>s</w:t>
      </w:r>
      <w:r w:rsidR="0087785D">
        <w:t>, celui-ci aura également l</w:t>
      </w:r>
      <w:r w:rsidR="00B6469B">
        <w:t xml:space="preserve">es </w:t>
      </w:r>
      <w:r w:rsidR="0087785D">
        <w:t>identificateur</w:t>
      </w:r>
      <w:r w:rsidR="00B6469B">
        <w:t>s</w:t>
      </w:r>
      <w:r w:rsidR="0087785D">
        <w:t xml:space="preserve"> de sécurité d</w:t>
      </w:r>
      <w:r w:rsidR="00B6469B">
        <w:t>e</w:t>
      </w:r>
      <w:r w:rsidR="0087785D">
        <w:t xml:space="preserve"> </w:t>
      </w:r>
      <w:r w:rsidR="00B6469B">
        <w:t xml:space="preserve">ces </w:t>
      </w:r>
      <w:r w:rsidR="0087785D">
        <w:t>groupe</w:t>
      </w:r>
      <w:r w:rsidR="00B6469B">
        <w:t>s</w:t>
      </w:r>
      <w:r w:rsidR="0087785D">
        <w:t>.</w:t>
      </w:r>
      <w:r w:rsidR="00FE1A3C">
        <w:t xml:space="preserve"> Lors de la connexion d</w:t>
      </w:r>
      <w:r w:rsidR="00856368">
        <w:t>e l’</w:t>
      </w:r>
      <w:r w:rsidR="00FE1A3C">
        <w:t xml:space="preserve">utilisateur sur un système Windows, celui-ci </w:t>
      </w:r>
      <w:r w:rsidR="00856368">
        <w:t xml:space="preserve">aura </w:t>
      </w:r>
      <w:r w:rsidR="00B6469B">
        <w:t>également un identificateur de sécurité pour sa s</w:t>
      </w:r>
      <w:r w:rsidR="00856368">
        <w:t>e</w:t>
      </w:r>
      <w:r w:rsidR="00B6469B">
        <w:t>ssion</w:t>
      </w:r>
      <w:r w:rsidR="00856368">
        <w:t xml:space="preserve"> Windows</w:t>
      </w:r>
      <w:r w:rsidR="00B6469B">
        <w:t>.</w:t>
      </w:r>
      <w:r w:rsidR="007B6229" w:rsidRPr="007B6229">
        <w:t xml:space="preserve"> </w:t>
      </w:r>
    </w:p>
    <w:p w14:paraId="1C208EE5" w14:textId="77777777" w:rsidR="008C340B" w:rsidRDefault="008C340B" w:rsidP="000F3534"/>
    <w:p w14:paraId="53E13EBB" w14:textId="77777777" w:rsidR="00692A37" w:rsidRDefault="00692A37" w:rsidP="00692A37">
      <w:pPr>
        <w:rPr>
          <w:lang w:eastAsia="fr-FR"/>
        </w:rPr>
      </w:pPr>
      <w:r w:rsidRPr="000F3534">
        <w:rPr>
          <w:lang w:eastAsia="fr-FR"/>
        </w:rPr>
        <w:t xml:space="preserve">Les </w:t>
      </w:r>
      <w:r>
        <w:rPr>
          <w:lang w:eastAsia="fr-FR"/>
        </w:rPr>
        <w:t>identificateurs de sécurité</w:t>
      </w:r>
      <w:r w:rsidRPr="000F3534">
        <w:rPr>
          <w:lang w:eastAsia="fr-FR"/>
        </w:rPr>
        <w:t xml:space="preserve"> conservent leur unicité et leur validité à travers le réseau, ce qui signifie qu'ils peuvent être utilisés pour contrôler l'accès aux ressources partagées sur différents ordinateurs et serveurs dans le domaine Active Directory.</w:t>
      </w:r>
      <w:r>
        <w:rPr>
          <w:lang w:eastAsia="fr-FR"/>
        </w:rPr>
        <w:t xml:space="preserve"> </w:t>
      </w:r>
    </w:p>
    <w:p w14:paraId="0A2C3646" w14:textId="77777777" w:rsidR="008C340B" w:rsidRDefault="008C340B" w:rsidP="00692A37">
      <w:pPr>
        <w:rPr>
          <w:lang w:eastAsia="fr-FR"/>
        </w:rPr>
      </w:pPr>
    </w:p>
    <w:p w14:paraId="03132BB1" w14:textId="2939CE8F" w:rsidR="007B6229" w:rsidRDefault="00692A37" w:rsidP="00692A37">
      <w:r>
        <w:rPr>
          <w:lang w:eastAsia="fr-FR"/>
        </w:rPr>
        <w:t>De plus, identificateurs de sécurité</w:t>
      </w:r>
      <w:r w:rsidRPr="000F3534">
        <w:rPr>
          <w:lang w:eastAsia="fr-FR"/>
        </w:rPr>
        <w:t xml:space="preserve"> sont persistants, ce qui signifie qu'ils ne changent pas, même si le nom de l'objet associé est modifié. Cela garantit que les autorisations accordées à un objet restent cohérentes même en cas de changement de nom.</w:t>
      </w:r>
      <w:r>
        <w:t xml:space="preserve"> À noter qu’Ils peuvent cependant changer</w:t>
      </w:r>
      <w:r w:rsidR="007B6229" w:rsidRPr="007B6229">
        <w:t xml:space="preserve"> lors d’une migration vers un autre domaine ou une autre forêt Active Directory.</w:t>
      </w:r>
    </w:p>
    <w:p w14:paraId="4F532050" w14:textId="77777777" w:rsidR="008C340B" w:rsidRPr="007B6229" w:rsidRDefault="008C340B" w:rsidP="00692A37"/>
    <w:p w14:paraId="33CB1830" w14:textId="101C9CFC" w:rsidR="001115DB" w:rsidRDefault="000F3534" w:rsidP="000F3534">
      <w:pPr>
        <w:rPr>
          <w:lang w:eastAsia="fr-FR"/>
        </w:rPr>
      </w:pPr>
      <w:r w:rsidRPr="000F3534">
        <w:rPr>
          <w:lang w:eastAsia="fr-FR"/>
        </w:rPr>
        <w:t>L</w:t>
      </w:r>
      <w:r w:rsidR="00090886">
        <w:rPr>
          <w:lang w:eastAsia="fr-FR"/>
        </w:rPr>
        <w:t>’</w:t>
      </w:r>
      <w:r w:rsidR="00051115">
        <w:rPr>
          <w:lang w:eastAsia="fr-FR"/>
        </w:rPr>
        <w:t>identificateur de sécurité</w:t>
      </w:r>
      <w:r w:rsidR="00FE77C5">
        <w:rPr>
          <w:lang w:eastAsia="fr-FR"/>
        </w:rPr>
        <w:t xml:space="preserve"> est inscrit dans l’attribut </w:t>
      </w:r>
      <w:r w:rsidR="00FE77C5" w:rsidRPr="00337EF1">
        <w:rPr>
          <w:lang w:eastAsia="fr-FR"/>
        </w:rPr>
        <w:t>"</w:t>
      </w:r>
      <w:r w:rsidR="00FE77C5">
        <w:rPr>
          <w:lang w:eastAsia="fr-FR"/>
        </w:rPr>
        <w:t>objectSID</w:t>
      </w:r>
      <w:r w:rsidR="00FE77C5" w:rsidRPr="00337EF1">
        <w:rPr>
          <w:lang w:eastAsia="fr-FR"/>
        </w:rPr>
        <w:t>"</w:t>
      </w:r>
      <w:r w:rsidR="00FE77C5">
        <w:rPr>
          <w:lang w:eastAsia="fr-FR"/>
        </w:rPr>
        <w:t>. Il se présente sous la forme d’une chaine de caractères </w:t>
      </w:r>
      <w:r w:rsidR="001115DB">
        <w:rPr>
          <w:lang w:eastAsia="fr-FR"/>
        </w:rPr>
        <w:t xml:space="preserve">composée de </w:t>
      </w:r>
      <w:r w:rsidR="00B43007">
        <w:rPr>
          <w:lang w:eastAsia="fr-FR"/>
        </w:rPr>
        <w:t>six</w:t>
      </w:r>
      <w:r w:rsidR="001115DB">
        <w:rPr>
          <w:lang w:eastAsia="fr-FR"/>
        </w:rPr>
        <w:t xml:space="preserve"> parties, séparées par des tirets (-) </w:t>
      </w:r>
      <w:r w:rsidR="00FE77C5">
        <w:rPr>
          <w:lang w:eastAsia="fr-FR"/>
        </w:rPr>
        <w:t xml:space="preserve">: </w:t>
      </w:r>
    </w:p>
    <w:p w14:paraId="2561F6CD" w14:textId="22B55A1B" w:rsidR="00B43007" w:rsidRDefault="001115DB" w:rsidP="001115DB">
      <w:pPr>
        <w:pStyle w:val="ListParagraph"/>
        <w:numPr>
          <w:ilvl w:val="0"/>
          <w:numId w:val="36"/>
        </w:numPr>
        <w:rPr>
          <w:lang w:eastAsia="fr-FR"/>
        </w:rPr>
      </w:pPr>
      <w:r>
        <w:rPr>
          <w:lang w:eastAsia="fr-FR"/>
        </w:rPr>
        <w:t>Le</w:t>
      </w:r>
      <w:r w:rsidR="00B43007">
        <w:rPr>
          <w:lang w:eastAsia="fr-FR"/>
        </w:rPr>
        <w:t xml:space="preserve"> caractère </w:t>
      </w:r>
      <w:r w:rsidR="00FE77C5" w:rsidRPr="00337EF1">
        <w:rPr>
          <w:lang w:eastAsia="fr-FR"/>
        </w:rPr>
        <w:t>"</w:t>
      </w:r>
      <w:r w:rsidR="00FE77C5">
        <w:rPr>
          <w:lang w:eastAsia="fr-FR"/>
        </w:rPr>
        <w:t>S</w:t>
      </w:r>
      <w:r w:rsidR="00B43007" w:rsidRPr="00337EF1">
        <w:rPr>
          <w:lang w:eastAsia="fr-FR"/>
        </w:rPr>
        <w:t>"</w:t>
      </w:r>
      <w:r w:rsidR="00B43007">
        <w:rPr>
          <w:lang w:eastAsia="fr-FR"/>
        </w:rPr>
        <w:t xml:space="preserve">, qui indique que la chaine de caractères est un </w:t>
      </w:r>
      <w:r w:rsidR="00051115">
        <w:rPr>
          <w:lang w:eastAsia="fr-FR"/>
        </w:rPr>
        <w:t>identificateur de sécurité</w:t>
      </w:r>
    </w:p>
    <w:p w14:paraId="1BA70184" w14:textId="77777777" w:rsidR="00051115" w:rsidRDefault="00051115" w:rsidP="001115DB">
      <w:pPr>
        <w:pStyle w:val="ListParagraph"/>
        <w:numPr>
          <w:ilvl w:val="0"/>
          <w:numId w:val="36"/>
        </w:numPr>
        <w:rPr>
          <w:lang w:eastAsia="fr-FR"/>
        </w:rPr>
      </w:pPr>
      <w:r>
        <w:rPr>
          <w:lang w:eastAsia="fr-FR"/>
        </w:rPr>
        <w:t xml:space="preserve">Le niveau de révision, exemple </w:t>
      </w:r>
      <w:r w:rsidRPr="00337EF1">
        <w:rPr>
          <w:lang w:eastAsia="fr-FR"/>
        </w:rPr>
        <w:t>"</w:t>
      </w:r>
      <w:r w:rsidR="00FE77C5">
        <w:rPr>
          <w:lang w:eastAsia="fr-FR"/>
        </w:rPr>
        <w:t>1</w:t>
      </w:r>
      <w:r w:rsidRPr="00337EF1">
        <w:rPr>
          <w:lang w:eastAsia="fr-FR"/>
        </w:rPr>
        <w:t>"</w:t>
      </w:r>
    </w:p>
    <w:p w14:paraId="0813667E" w14:textId="77777777" w:rsidR="00051115" w:rsidRDefault="00051115" w:rsidP="001115DB">
      <w:pPr>
        <w:pStyle w:val="ListParagraph"/>
        <w:numPr>
          <w:ilvl w:val="0"/>
          <w:numId w:val="36"/>
        </w:numPr>
        <w:rPr>
          <w:lang w:eastAsia="fr-FR"/>
        </w:rPr>
      </w:pPr>
      <w:r>
        <w:rPr>
          <w:lang w:eastAsia="fr-FR"/>
        </w:rPr>
        <w:t xml:space="preserve">La valeur de l’autorité d’identificateur, exemple </w:t>
      </w:r>
      <w:r w:rsidRPr="00337EF1">
        <w:rPr>
          <w:lang w:eastAsia="fr-FR"/>
        </w:rPr>
        <w:t>"</w:t>
      </w:r>
      <w:r w:rsidR="00FE77C5">
        <w:rPr>
          <w:lang w:eastAsia="fr-FR"/>
        </w:rPr>
        <w:t>5</w:t>
      </w:r>
      <w:r w:rsidRPr="00337EF1">
        <w:rPr>
          <w:lang w:eastAsia="fr-FR"/>
        </w:rPr>
        <w:t>"</w:t>
      </w:r>
    </w:p>
    <w:p w14:paraId="217619EF" w14:textId="0CCA3F79" w:rsidR="001115DB" w:rsidRDefault="00051115" w:rsidP="001115DB">
      <w:pPr>
        <w:pStyle w:val="ListParagraph"/>
        <w:numPr>
          <w:ilvl w:val="0"/>
          <w:numId w:val="36"/>
        </w:numPr>
        <w:rPr>
          <w:lang w:eastAsia="fr-FR"/>
        </w:rPr>
      </w:pPr>
      <w:r>
        <w:rPr>
          <w:lang w:eastAsia="fr-FR"/>
        </w:rPr>
        <w:t xml:space="preserve">La série de valeurs de sous-autorités, exemple </w:t>
      </w:r>
      <w:r w:rsidRPr="00337EF1">
        <w:rPr>
          <w:lang w:eastAsia="fr-FR"/>
        </w:rPr>
        <w:t>"</w:t>
      </w:r>
      <w:r w:rsidR="00FE77C5">
        <w:rPr>
          <w:lang w:eastAsia="fr-FR"/>
        </w:rPr>
        <w:t>21</w:t>
      </w:r>
      <w:r w:rsidR="001115DB" w:rsidRPr="00337EF1">
        <w:rPr>
          <w:lang w:eastAsia="fr-FR"/>
        </w:rPr>
        <w:t>"</w:t>
      </w:r>
    </w:p>
    <w:p w14:paraId="67ECF2A9" w14:textId="77777777" w:rsidR="001115DB" w:rsidRDefault="001115DB" w:rsidP="001115DB">
      <w:pPr>
        <w:pStyle w:val="ListParagraph"/>
        <w:numPr>
          <w:ilvl w:val="0"/>
          <w:numId w:val="36"/>
        </w:numPr>
        <w:rPr>
          <w:lang w:eastAsia="fr-FR"/>
        </w:rPr>
      </w:pPr>
      <w:r>
        <w:rPr>
          <w:lang w:eastAsia="fr-FR"/>
        </w:rPr>
        <w:t xml:space="preserve">L’identifiant </w:t>
      </w:r>
      <w:r w:rsidR="00FE77C5">
        <w:rPr>
          <w:lang w:eastAsia="fr-FR"/>
        </w:rPr>
        <w:t>du domaine</w:t>
      </w:r>
      <w:r>
        <w:rPr>
          <w:lang w:eastAsia="fr-FR"/>
        </w:rPr>
        <w:t xml:space="preserve">, exemple : </w:t>
      </w:r>
      <w:r w:rsidRPr="00337EF1">
        <w:rPr>
          <w:lang w:eastAsia="fr-FR"/>
        </w:rPr>
        <w:t>"</w:t>
      </w:r>
      <w:r>
        <w:rPr>
          <w:lang w:eastAsia="fr-FR"/>
        </w:rPr>
        <w:t>602238038-4219226198-393252848</w:t>
      </w:r>
      <w:r w:rsidRPr="00337EF1">
        <w:rPr>
          <w:lang w:eastAsia="fr-FR"/>
        </w:rPr>
        <w:t>"</w:t>
      </w:r>
    </w:p>
    <w:p w14:paraId="5AC0166D" w14:textId="2733F38B" w:rsidR="000F3534" w:rsidRDefault="001115DB" w:rsidP="001115DB">
      <w:pPr>
        <w:pStyle w:val="ListParagraph"/>
        <w:numPr>
          <w:ilvl w:val="0"/>
          <w:numId w:val="36"/>
        </w:numPr>
        <w:rPr>
          <w:lang w:eastAsia="fr-FR"/>
        </w:rPr>
      </w:pPr>
      <w:r>
        <w:rPr>
          <w:lang w:eastAsia="fr-FR"/>
        </w:rPr>
        <w:t>L’iden</w:t>
      </w:r>
      <w:r w:rsidR="00FE77C5">
        <w:rPr>
          <w:lang w:eastAsia="fr-FR"/>
        </w:rPr>
        <w:t>tifiant relatif de l’objet</w:t>
      </w:r>
      <w:r>
        <w:rPr>
          <w:lang w:eastAsia="fr-FR"/>
        </w:rPr>
        <w:t>, e</w:t>
      </w:r>
      <w:r w:rsidR="00FE77C5">
        <w:rPr>
          <w:lang w:eastAsia="fr-FR"/>
        </w:rPr>
        <w:t xml:space="preserve">xemple : </w:t>
      </w:r>
      <w:r w:rsidRPr="00337EF1">
        <w:rPr>
          <w:lang w:eastAsia="fr-FR"/>
        </w:rPr>
        <w:t>"</w:t>
      </w:r>
      <w:r w:rsidR="00FE77C5">
        <w:rPr>
          <w:lang w:eastAsia="fr-FR"/>
        </w:rPr>
        <w:t>500</w:t>
      </w:r>
      <w:r w:rsidR="00FE77C5" w:rsidRPr="00337EF1">
        <w:rPr>
          <w:lang w:eastAsia="fr-FR"/>
        </w:rPr>
        <w:t>"</w:t>
      </w:r>
      <w:r>
        <w:rPr>
          <w:lang w:eastAsia="fr-FR"/>
        </w:rPr>
        <w:t xml:space="preserve"> pour le compte administrateur par défaut du domaine</w:t>
      </w:r>
    </w:p>
    <w:p w14:paraId="190011B0" w14:textId="1CAFC84F" w:rsidR="00481C63" w:rsidRDefault="001115DB" w:rsidP="001115DB">
      <w:pPr>
        <w:rPr>
          <w:lang w:eastAsia="fr-FR"/>
        </w:rPr>
      </w:pPr>
      <w:r>
        <w:rPr>
          <w:lang w:eastAsia="fr-FR"/>
        </w:rPr>
        <w:t>Exemple de l’</w:t>
      </w:r>
      <w:r w:rsidR="00051115">
        <w:rPr>
          <w:lang w:eastAsia="fr-FR"/>
        </w:rPr>
        <w:t>identificateur de sécurité</w:t>
      </w:r>
      <w:r>
        <w:rPr>
          <w:lang w:eastAsia="fr-FR"/>
        </w:rPr>
        <w:t xml:space="preserve"> du compte administrateur par défaut d’un domaine Active Directory : </w:t>
      </w:r>
      <w:r w:rsidRPr="00337EF1">
        <w:rPr>
          <w:lang w:eastAsia="fr-FR"/>
        </w:rPr>
        <w:t>"</w:t>
      </w:r>
      <w:r w:rsidRPr="001115DB">
        <w:rPr>
          <w:lang w:eastAsia="fr-FR"/>
        </w:rPr>
        <w:t xml:space="preserve"> </w:t>
      </w:r>
      <w:r>
        <w:rPr>
          <w:lang w:eastAsia="fr-FR"/>
        </w:rPr>
        <w:t>S-1-5-21-602238038-4219226198-393252848-500</w:t>
      </w:r>
      <w:r w:rsidRPr="00337EF1">
        <w:rPr>
          <w:lang w:eastAsia="fr-FR"/>
        </w:rPr>
        <w:t>"</w:t>
      </w:r>
      <w:r w:rsidR="00481C63">
        <w:rPr>
          <w:lang w:eastAsia="fr-FR"/>
        </w:rPr>
        <w:t>.</w:t>
      </w:r>
    </w:p>
    <w:p w14:paraId="087D233C" w14:textId="77777777" w:rsidR="00EA6ECE" w:rsidRPr="000F3534" w:rsidRDefault="00EA6ECE" w:rsidP="001115DB">
      <w:pPr>
        <w:rPr>
          <w:lang w:eastAsia="fr-FR"/>
        </w:rPr>
      </w:pPr>
    </w:p>
    <w:p w14:paraId="24DCA506" w14:textId="2C35CFE8" w:rsidR="00481C63" w:rsidRDefault="000F3534" w:rsidP="001115DB">
      <w:pPr>
        <w:rPr>
          <w:lang w:eastAsia="fr-FR"/>
        </w:rPr>
      </w:pPr>
      <w:r w:rsidRPr="000F3534">
        <w:rPr>
          <w:lang w:eastAsia="fr-FR"/>
        </w:rPr>
        <w:t xml:space="preserve">En résumé, les </w:t>
      </w:r>
      <w:r w:rsidR="00051115">
        <w:rPr>
          <w:lang w:eastAsia="fr-FR"/>
        </w:rPr>
        <w:t>Identificateurs de sécurité</w:t>
      </w:r>
      <w:r w:rsidRPr="000F3534">
        <w:rPr>
          <w:lang w:eastAsia="fr-FR"/>
        </w:rPr>
        <w:t xml:space="preserve"> sont des composants fondamentaux de la gestion des accès et de la sécurité dans un environnement Active Directory, fournissant une manière unique et persistante d'identifier les objets de sécurité et de contrôler leur accès aux ressources.</w:t>
      </w:r>
    </w:p>
    <w:p w14:paraId="2BB4B862" w14:textId="77777777" w:rsidR="008C340B" w:rsidRDefault="008C340B" w:rsidP="001115DB">
      <w:pPr>
        <w:rPr>
          <w:lang w:eastAsia="fr-FR"/>
        </w:rPr>
      </w:pPr>
    </w:p>
    <w:p w14:paraId="7F09EDCB" w14:textId="2BA6B595" w:rsidR="00B43007" w:rsidRDefault="00B43007" w:rsidP="001115DB">
      <w:pPr>
        <w:rPr>
          <w:lang w:eastAsia="fr-FR"/>
        </w:rPr>
      </w:pPr>
      <w:r>
        <w:rPr>
          <w:lang w:eastAsia="fr-FR"/>
        </w:rPr>
        <w:t>Documentation :</w:t>
      </w:r>
    </w:p>
    <w:p w14:paraId="4C8E6ED0" w14:textId="1CB8B9D9" w:rsidR="008C1E5E" w:rsidRPr="00FF69E2" w:rsidRDefault="00000000" w:rsidP="00FF69E2">
      <w:pPr>
        <w:pStyle w:val="ListParagraph"/>
        <w:numPr>
          <w:ilvl w:val="0"/>
          <w:numId w:val="39"/>
        </w:numPr>
        <w:ind w:left="1080"/>
        <w:rPr>
          <w:lang w:eastAsia="fr-FR"/>
        </w:rPr>
      </w:pPr>
      <w:hyperlink r:id="rId8" w:history="1">
        <w:r w:rsidR="00B43007" w:rsidRPr="00E12868">
          <w:rPr>
            <w:rStyle w:val="Hyperlink"/>
          </w:rPr>
          <w:t>https://learn.microsoft.com/fr-fr/windows-server/identity/ad-ds/manage/understand-security-identifiers</w:t>
        </w:r>
      </w:hyperlink>
    </w:p>
    <w:sectPr w:rsidR="008C1E5E" w:rsidRPr="00FF69E2" w:rsidSect="009F0E56">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CA2A58" w14:textId="77777777" w:rsidR="00FB0646" w:rsidRDefault="00FB0646" w:rsidP="004E6E8A">
      <w:r>
        <w:separator/>
      </w:r>
    </w:p>
  </w:endnote>
  <w:endnote w:type="continuationSeparator" w:id="0">
    <w:p w14:paraId="79853E63" w14:textId="77777777" w:rsidR="00FB0646" w:rsidRDefault="00FB0646" w:rsidP="004E6E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ourier">
    <w:panose1 w:val="02070409020205020404"/>
    <w:charset w:val="00"/>
    <w:family w:val="auto"/>
    <w:pitch w:val="variable"/>
    <w:sig w:usb0="00000003" w:usb1="00000000" w:usb2="00000000" w:usb3="00000000" w:csb0="00000001" w:csb1="00000000"/>
  </w:font>
  <w:font w:name="Calibri (Body)">
    <w:altName w:val="Calibri"/>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C31A8" w14:textId="7FB59878" w:rsidR="008C1E5E" w:rsidRDefault="008C1E5E">
    <w:pPr>
      <w:pStyle w:val="footerstyle"/>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3439F2" w14:textId="77777777" w:rsidR="00FB0646" w:rsidRDefault="00FB0646" w:rsidP="004E6E8A">
      <w:r>
        <w:separator/>
      </w:r>
    </w:p>
  </w:footnote>
  <w:footnote w:type="continuationSeparator" w:id="0">
    <w:p w14:paraId="328CC372" w14:textId="77777777" w:rsidR="00FB0646" w:rsidRDefault="00FB0646" w:rsidP="004E6E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40.5pt;height:40.5pt" o:bullet="t">
        <v:imagedata r:id="rId1" o:title="purple"/>
      </v:shape>
    </w:pict>
  </w:numPicBullet>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5BB0B7F"/>
    <w:multiLevelType w:val="multilevel"/>
    <w:tmpl w:val="83D4C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9FC2B17"/>
    <w:multiLevelType w:val="hybridMultilevel"/>
    <w:tmpl w:val="8DEC033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0A0B098D"/>
    <w:multiLevelType w:val="hybridMultilevel"/>
    <w:tmpl w:val="4EE6212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1258669F"/>
    <w:multiLevelType w:val="hybridMultilevel"/>
    <w:tmpl w:val="3968CB26"/>
    <w:lvl w:ilvl="0" w:tplc="86CE35EE">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16AD2BAA"/>
    <w:multiLevelType w:val="multilevel"/>
    <w:tmpl w:val="94A61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E3E71CC"/>
    <w:multiLevelType w:val="multilevel"/>
    <w:tmpl w:val="01545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07C6C3D"/>
    <w:multiLevelType w:val="multilevel"/>
    <w:tmpl w:val="7B781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FF02EC"/>
    <w:multiLevelType w:val="hybridMultilevel"/>
    <w:tmpl w:val="7FBE4008"/>
    <w:lvl w:ilvl="0" w:tplc="86CE35EE">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A513065"/>
    <w:multiLevelType w:val="multilevel"/>
    <w:tmpl w:val="8124C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D65433E"/>
    <w:multiLevelType w:val="hybridMultilevel"/>
    <w:tmpl w:val="B1A20798"/>
    <w:lvl w:ilvl="0" w:tplc="86CE35EE">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2EF24252"/>
    <w:multiLevelType w:val="hybridMultilevel"/>
    <w:tmpl w:val="2722AFD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34B40A62"/>
    <w:multiLevelType w:val="multilevel"/>
    <w:tmpl w:val="FD6E2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52B6094"/>
    <w:multiLevelType w:val="multilevel"/>
    <w:tmpl w:val="9566F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74774E"/>
    <w:multiLevelType w:val="hybridMultilevel"/>
    <w:tmpl w:val="54EA2AD6"/>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3" w15:restartNumberingAfterBreak="0">
    <w:nsid w:val="3A022EB3"/>
    <w:multiLevelType w:val="hybridMultilevel"/>
    <w:tmpl w:val="B94669E6"/>
    <w:lvl w:ilvl="0" w:tplc="8A7AE16E">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3A1D2E7A"/>
    <w:multiLevelType w:val="hybridMultilevel"/>
    <w:tmpl w:val="F35A53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3EC7432"/>
    <w:multiLevelType w:val="hybridMultilevel"/>
    <w:tmpl w:val="23223BFC"/>
    <w:lvl w:ilvl="0" w:tplc="86CE35EE">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489A0285"/>
    <w:multiLevelType w:val="multilevel"/>
    <w:tmpl w:val="B2481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9DE1871"/>
    <w:multiLevelType w:val="hybridMultilevel"/>
    <w:tmpl w:val="D8EA19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4BF70432"/>
    <w:multiLevelType w:val="hybridMultilevel"/>
    <w:tmpl w:val="1F0C7A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4F762C39"/>
    <w:multiLevelType w:val="hybridMultilevel"/>
    <w:tmpl w:val="6F78BA12"/>
    <w:lvl w:ilvl="0" w:tplc="86CE35EE">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4FE0792B"/>
    <w:multiLevelType w:val="multilevel"/>
    <w:tmpl w:val="8A101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6B9384E"/>
    <w:multiLevelType w:val="hybridMultilevel"/>
    <w:tmpl w:val="9A2E3FFE"/>
    <w:lvl w:ilvl="0" w:tplc="86CE35EE">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5FA4693A"/>
    <w:multiLevelType w:val="hybridMultilevel"/>
    <w:tmpl w:val="4C8620C0"/>
    <w:lvl w:ilvl="0" w:tplc="86CE35EE">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65302A0C"/>
    <w:multiLevelType w:val="multilevel"/>
    <w:tmpl w:val="8D86EC64"/>
    <w:lvl w:ilvl="0">
      <w:start w:val="1"/>
      <w:numFmt w:val="decimal"/>
      <w:lvlText w:val="%1.0"/>
      <w:lvlJc w:val="left"/>
      <w:pPr>
        <w:ind w:left="430" w:hanging="430"/>
      </w:pPr>
      <w:rPr>
        <w:rFonts w:hint="default"/>
      </w:rPr>
    </w:lvl>
    <w:lvl w:ilvl="1">
      <w:start w:val="1"/>
      <w:numFmt w:val="decimal"/>
      <w:lvlText w:val="%1.%2"/>
      <w:lvlJc w:val="left"/>
      <w:pPr>
        <w:ind w:left="1150" w:hanging="43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4" w15:restartNumberingAfterBreak="0">
    <w:nsid w:val="6BB973C9"/>
    <w:multiLevelType w:val="hybridMultilevel"/>
    <w:tmpl w:val="86DE6500"/>
    <w:lvl w:ilvl="0" w:tplc="86CE35EE">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6D4F2E2F"/>
    <w:multiLevelType w:val="hybridMultilevel"/>
    <w:tmpl w:val="CC963456"/>
    <w:lvl w:ilvl="0" w:tplc="86CE35EE">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725500A2"/>
    <w:multiLevelType w:val="multilevel"/>
    <w:tmpl w:val="C83E6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3D50AAF"/>
    <w:multiLevelType w:val="hybridMultilevel"/>
    <w:tmpl w:val="F5ECFB48"/>
    <w:lvl w:ilvl="0" w:tplc="86CE35EE">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75645026"/>
    <w:multiLevelType w:val="hybridMultilevel"/>
    <w:tmpl w:val="4F62B1B8"/>
    <w:lvl w:ilvl="0" w:tplc="86CE35EE">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789D006B"/>
    <w:multiLevelType w:val="hybridMultilevel"/>
    <w:tmpl w:val="83166E34"/>
    <w:lvl w:ilvl="0" w:tplc="86CE35EE">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7A2F300E"/>
    <w:multiLevelType w:val="hybridMultilevel"/>
    <w:tmpl w:val="934E9A36"/>
    <w:lvl w:ilvl="0" w:tplc="86CE35EE">
      <w:start w:val="1"/>
      <w:numFmt w:val="bullet"/>
      <w:lvlText w:val=""/>
      <w:lvlPicBulletId w:val="0"/>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1" w15:restartNumberingAfterBreak="0">
    <w:nsid w:val="7AE151DE"/>
    <w:multiLevelType w:val="hybridMultilevel"/>
    <w:tmpl w:val="934A07C2"/>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16cid:durableId="615714496">
    <w:abstractNumId w:val="8"/>
  </w:num>
  <w:num w:numId="2" w16cid:durableId="1508399693">
    <w:abstractNumId w:val="6"/>
  </w:num>
  <w:num w:numId="3" w16cid:durableId="644504519">
    <w:abstractNumId w:val="5"/>
  </w:num>
  <w:num w:numId="4" w16cid:durableId="830095362">
    <w:abstractNumId w:val="4"/>
  </w:num>
  <w:num w:numId="5" w16cid:durableId="369229844">
    <w:abstractNumId w:val="7"/>
  </w:num>
  <w:num w:numId="6" w16cid:durableId="729155215">
    <w:abstractNumId w:val="3"/>
  </w:num>
  <w:num w:numId="7" w16cid:durableId="962230881">
    <w:abstractNumId w:val="2"/>
  </w:num>
  <w:num w:numId="8" w16cid:durableId="1440679409">
    <w:abstractNumId w:val="1"/>
  </w:num>
  <w:num w:numId="9" w16cid:durableId="735667894">
    <w:abstractNumId w:val="0"/>
  </w:num>
  <w:num w:numId="10" w16cid:durableId="1892958670">
    <w:abstractNumId w:val="28"/>
  </w:num>
  <w:num w:numId="11" w16cid:durableId="660737376">
    <w:abstractNumId w:val="33"/>
  </w:num>
  <w:num w:numId="12" w16cid:durableId="1897665670">
    <w:abstractNumId w:val="11"/>
  </w:num>
  <w:num w:numId="13" w16cid:durableId="67656007">
    <w:abstractNumId w:val="20"/>
  </w:num>
  <w:num w:numId="14" w16cid:durableId="925647662">
    <w:abstractNumId w:val="41"/>
  </w:num>
  <w:num w:numId="15" w16cid:durableId="1430541655">
    <w:abstractNumId w:val="17"/>
  </w:num>
  <w:num w:numId="16" w16cid:durableId="558251824">
    <w:abstractNumId w:val="27"/>
  </w:num>
  <w:num w:numId="17" w16cid:durableId="1886983667">
    <w:abstractNumId w:val="24"/>
  </w:num>
  <w:num w:numId="18" w16cid:durableId="253516044">
    <w:abstractNumId w:val="30"/>
  </w:num>
  <w:num w:numId="19" w16cid:durableId="109470654">
    <w:abstractNumId w:val="22"/>
  </w:num>
  <w:num w:numId="20" w16cid:durableId="696734474">
    <w:abstractNumId w:val="35"/>
  </w:num>
  <w:num w:numId="21" w16cid:durableId="1302924319">
    <w:abstractNumId w:val="13"/>
  </w:num>
  <w:num w:numId="22" w16cid:durableId="567694243">
    <w:abstractNumId w:val="32"/>
  </w:num>
  <w:num w:numId="23" w16cid:durableId="1053192709">
    <w:abstractNumId w:val="9"/>
  </w:num>
  <w:num w:numId="24" w16cid:durableId="1661543228">
    <w:abstractNumId w:val="37"/>
  </w:num>
  <w:num w:numId="25" w16cid:durableId="988438387">
    <w:abstractNumId w:val="36"/>
  </w:num>
  <w:num w:numId="26" w16cid:durableId="1687554251">
    <w:abstractNumId w:val="39"/>
  </w:num>
  <w:num w:numId="27" w16cid:durableId="1014454222">
    <w:abstractNumId w:val="40"/>
  </w:num>
  <w:num w:numId="28" w16cid:durableId="1658416318">
    <w:abstractNumId w:val="26"/>
  </w:num>
  <w:num w:numId="29" w16cid:durableId="2021858932">
    <w:abstractNumId w:val="12"/>
  </w:num>
  <w:num w:numId="30" w16cid:durableId="1994408375">
    <w:abstractNumId w:val="31"/>
  </w:num>
  <w:num w:numId="31" w16cid:durableId="846678532">
    <w:abstractNumId w:val="23"/>
  </w:num>
  <w:num w:numId="32" w16cid:durableId="751850542">
    <w:abstractNumId w:val="21"/>
  </w:num>
  <w:num w:numId="33" w16cid:durableId="1171211866">
    <w:abstractNumId w:val="19"/>
  </w:num>
  <w:num w:numId="34" w16cid:durableId="561332024">
    <w:abstractNumId w:val="15"/>
  </w:num>
  <w:num w:numId="35" w16cid:durableId="274293546">
    <w:abstractNumId w:val="10"/>
  </w:num>
  <w:num w:numId="36" w16cid:durableId="577594061">
    <w:abstractNumId w:val="18"/>
  </w:num>
  <w:num w:numId="37" w16cid:durableId="1623997793">
    <w:abstractNumId w:val="34"/>
  </w:num>
  <w:num w:numId="38" w16cid:durableId="708844385">
    <w:abstractNumId w:val="16"/>
  </w:num>
  <w:num w:numId="39" w16cid:durableId="1115950139">
    <w:abstractNumId w:val="38"/>
  </w:num>
  <w:num w:numId="40" w16cid:durableId="357200287">
    <w:abstractNumId w:val="25"/>
  </w:num>
  <w:num w:numId="41" w16cid:durableId="1833445793">
    <w:abstractNumId w:val="14"/>
  </w:num>
  <w:num w:numId="42" w16cid:durableId="29742247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51DD"/>
    <w:rsid w:val="00034174"/>
    <w:rsid w:val="00034616"/>
    <w:rsid w:val="00042C92"/>
    <w:rsid w:val="00051115"/>
    <w:rsid w:val="000556AB"/>
    <w:rsid w:val="0006063C"/>
    <w:rsid w:val="00073631"/>
    <w:rsid w:val="00090886"/>
    <w:rsid w:val="00091BA9"/>
    <w:rsid w:val="000950D5"/>
    <w:rsid w:val="000B791B"/>
    <w:rsid w:val="000B7CBF"/>
    <w:rsid w:val="000C5D10"/>
    <w:rsid w:val="000C6373"/>
    <w:rsid w:val="000C6BE6"/>
    <w:rsid w:val="000D12AB"/>
    <w:rsid w:val="000D3702"/>
    <w:rsid w:val="000E0879"/>
    <w:rsid w:val="000F3534"/>
    <w:rsid w:val="000F4F49"/>
    <w:rsid w:val="000F60FA"/>
    <w:rsid w:val="001115DB"/>
    <w:rsid w:val="001119B0"/>
    <w:rsid w:val="0011736C"/>
    <w:rsid w:val="00117DBC"/>
    <w:rsid w:val="0013156B"/>
    <w:rsid w:val="00131DED"/>
    <w:rsid w:val="001404D2"/>
    <w:rsid w:val="0015074B"/>
    <w:rsid w:val="001700EA"/>
    <w:rsid w:val="001721E4"/>
    <w:rsid w:val="00194789"/>
    <w:rsid w:val="00196E09"/>
    <w:rsid w:val="001A15BA"/>
    <w:rsid w:val="001A26BF"/>
    <w:rsid w:val="001A7BC1"/>
    <w:rsid w:val="001B6070"/>
    <w:rsid w:val="001C3B50"/>
    <w:rsid w:val="001C6574"/>
    <w:rsid w:val="001C7267"/>
    <w:rsid w:val="001E60B4"/>
    <w:rsid w:val="001F4BED"/>
    <w:rsid w:val="00204EF3"/>
    <w:rsid w:val="00206EC6"/>
    <w:rsid w:val="00216618"/>
    <w:rsid w:val="002316B1"/>
    <w:rsid w:val="00236B64"/>
    <w:rsid w:val="00241767"/>
    <w:rsid w:val="00270AC1"/>
    <w:rsid w:val="002737F7"/>
    <w:rsid w:val="0028233A"/>
    <w:rsid w:val="00293646"/>
    <w:rsid w:val="00295503"/>
    <w:rsid w:val="00295823"/>
    <w:rsid w:val="0029639D"/>
    <w:rsid w:val="002A2020"/>
    <w:rsid w:val="002B1030"/>
    <w:rsid w:val="002F4B92"/>
    <w:rsid w:val="00300EA0"/>
    <w:rsid w:val="00305676"/>
    <w:rsid w:val="00316B58"/>
    <w:rsid w:val="00326F90"/>
    <w:rsid w:val="003339A3"/>
    <w:rsid w:val="0033507C"/>
    <w:rsid w:val="00337EF1"/>
    <w:rsid w:val="003563A5"/>
    <w:rsid w:val="00370A2F"/>
    <w:rsid w:val="003749BC"/>
    <w:rsid w:val="00382D26"/>
    <w:rsid w:val="003933D2"/>
    <w:rsid w:val="003A14D9"/>
    <w:rsid w:val="003B0ADA"/>
    <w:rsid w:val="003E2A88"/>
    <w:rsid w:val="003E3629"/>
    <w:rsid w:val="003E5297"/>
    <w:rsid w:val="003F0DE8"/>
    <w:rsid w:val="003F39E2"/>
    <w:rsid w:val="00412D39"/>
    <w:rsid w:val="0041438E"/>
    <w:rsid w:val="0043377B"/>
    <w:rsid w:val="004412D0"/>
    <w:rsid w:val="004445A7"/>
    <w:rsid w:val="004532C4"/>
    <w:rsid w:val="00464BAC"/>
    <w:rsid w:val="00481C63"/>
    <w:rsid w:val="00486AB8"/>
    <w:rsid w:val="00494A00"/>
    <w:rsid w:val="004A2D12"/>
    <w:rsid w:val="004A3410"/>
    <w:rsid w:val="004A7EE3"/>
    <w:rsid w:val="004B33AD"/>
    <w:rsid w:val="004C081F"/>
    <w:rsid w:val="004C0C02"/>
    <w:rsid w:val="004C7DAC"/>
    <w:rsid w:val="004D0B85"/>
    <w:rsid w:val="004D4AD5"/>
    <w:rsid w:val="004E527E"/>
    <w:rsid w:val="004E6E8A"/>
    <w:rsid w:val="0057343C"/>
    <w:rsid w:val="00575892"/>
    <w:rsid w:val="005868E7"/>
    <w:rsid w:val="005902B0"/>
    <w:rsid w:val="00592CBF"/>
    <w:rsid w:val="00595BC8"/>
    <w:rsid w:val="005C37E9"/>
    <w:rsid w:val="005E5B72"/>
    <w:rsid w:val="00604B27"/>
    <w:rsid w:val="0060738C"/>
    <w:rsid w:val="00610F57"/>
    <w:rsid w:val="00616BB6"/>
    <w:rsid w:val="00616EE4"/>
    <w:rsid w:val="00680373"/>
    <w:rsid w:val="00692A37"/>
    <w:rsid w:val="006B1942"/>
    <w:rsid w:val="006B34AB"/>
    <w:rsid w:val="006B3B01"/>
    <w:rsid w:val="006B514A"/>
    <w:rsid w:val="006D216E"/>
    <w:rsid w:val="006D5FD9"/>
    <w:rsid w:val="006E447A"/>
    <w:rsid w:val="006F1191"/>
    <w:rsid w:val="006F275A"/>
    <w:rsid w:val="006F70BE"/>
    <w:rsid w:val="00715D25"/>
    <w:rsid w:val="007208E4"/>
    <w:rsid w:val="007512ED"/>
    <w:rsid w:val="007546D2"/>
    <w:rsid w:val="00756229"/>
    <w:rsid w:val="007563BF"/>
    <w:rsid w:val="00756B6E"/>
    <w:rsid w:val="0078051A"/>
    <w:rsid w:val="00784BF1"/>
    <w:rsid w:val="007859DC"/>
    <w:rsid w:val="007B0862"/>
    <w:rsid w:val="007B6229"/>
    <w:rsid w:val="007C4824"/>
    <w:rsid w:val="007D4362"/>
    <w:rsid w:val="00856368"/>
    <w:rsid w:val="00857195"/>
    <w:rsid w:val="0087785D"/>
    <w:rsid w:val="008A4912"/>
    <w:rsid w:val="008B6F55"/>
    <w:rsid w:val="008C1E5E"/>
    <w:rsid w:val="008C340B"/>
    <w:rsid w:val="008F4A62"/>
    <w:rsid w:val="00922ECD"/>
    <w:rsid w:val="009263A3"/>
    <w:rsid w:val="00930380"/>
    <w:rsid w:val="00946B08"/>
    <w:rsid w:val="0096015D"/>
    <w:rsid w:val="00990722"/>
    <w:rsid w:val="009B313E"/>
    <w:rsid w:val="009B39E6"/>
    <w:rsid w:val="009F0A1F"/>
    <w:rsid w:val="009F0E56"/>
    <w:rsid w:val="009F185C"/>
    <w:rsid w:val="009F366E"/>
    <w:rsid w:val="00A0204D"/>
    <w:rsid w:val="00A035B6"/>
    <w:rsid w:val="00A07044"/>
    <w:rsid w:val="00A41983"/>
    <w:rsid w:val="00A73CDC"/>
    <w:rsid w:val="00AA1D8D"/>
    <w:rsid w:val="00AB1D79"/>
    <w:rsid w:val="00AC5137"/>
    <w:rsid w:val="00B0670F"/>
    <w:rsid w:val="00B31D4A"/>
    <w:rsid w:val="00B43007"/>
    <w:rsid w:val="00B470C8"/>
    <w:rsid w:val="00B47730"/>
    <w:rsid w:val="00B50794"/>
    <w:rsid w:val="00B61B0B"/>
    <w:rsid w:val="00B6469B"/>
    <w:rsid w:val="00B779D4"/>
    <w:rsid w:val="00B8193C"/>
    <w:rsid w:val="00B83C95"/>
    <w:rsid w:val="00B86CE0"/>
    <w:rsid w:val="00BA5FEB"/>
    <w:rsid w:val="00BB02CE"/>
    <w:rsid w:val="00C071D5"/>
    <w:rsid w:val="00C424E2"/>
    <w:rsid w:val="00C478A3"/>
    <w:rsid w:val="00C5326E"/>
    <w:rsid w:val="00C55C30"/>
    <w:rsid w:val="00C62725"/>
    <w:rsid w:val="00C7042E"/>
    <w:rsid w:val="00C77AA3"/>
    <w:rsid w:val="00C82BB5"/>
    <w:rsid w:val="00C837AF"/>
    <w:rsid w:val="00C90C83"/>
    <w:rsid w:val="00C9559C"/>
    <w:rsid w:val="00CB0664"/>
    <w:rsid w:val="00CB4A05"/>
    <w:rsid w:val="00CD112E"/>
    <w:rsid w:val="00CD44D8"/>
    <w:rsid w:val="00CD7B6D"/>
    <w:rsid w:val="00D001EC"/>
    <w:rsid w:val="00D04395"/>
    <w:rsid w:val="00D2352D"/>
    <w:rsid w:val="00D30706"/>
    <w:rsid w:val="00D600F6"/>
    <w:rsid w:val="00D6323F"/>
    <w:rsid w:val="00D641C3"/>
    <w:rsid w:val="00D767BE"/>
    <w:rsid w:val="00D904C1"/>
    <w:rsid w:val="00DA27A6"/>
    <w:rsid w:val="00DA327B"/>
    <w:rsid w:val="00DE3A2D"/>
    <w:rsid w:val="00DF52B5"/>
    <w:rsid w:val="00E00688"/>
    <w:rsid w:val="00E015DB"/>
    <w:rsid w:val="00E12868"/>
    <w:rsid w:val="00E20ADE"/>
    <w:rsid w:val="00E43960"/>
    <w:rsid w:val="00E812EC"/>
    <w:rsid w:val="00E83CD3"/>
    <w:rsid w:val="00E90602"/>
    <w:rsid w:val="00E920F0"/>
    <w:rsid w:val="00EA6ECE"/>
    <w:rsid w:val="00EB4582"/>
    <w:rsid w:val="00EC5B2A"/>
    <w:rsid w:val="00EC6E40"/>
    <w:rsid w:val="00EE2DFF"/>
    <w:rsid w:val="00EF17FF"/>
    <w:rsid w:val="00EF6709"/>
    <w:rsid w:val="00F30768"/>
    <w:rsid w:val="00F73D57"/>
    <w:rsid w:val="00F77101"/>
    <w:rsid w:val="00FB0646"/>
    <w:rsid w:val="00FC693F"/>
    <w:rsid w:val="00FC7CF6"/>
    <w:rsid w:val="00FD48CA"/>
    <w:rsid w:val="00FE1A3C"/>
    <w:rsid w:val="00FE77C5"/>
    <w:rsid w:val="00FF69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A5EA7B"/>
  <w14:defaultImageDpi w14:val="300"/>
  <w15:docId w15:val="{FBBE4615-48AE-4EB8-8785-B99C2E86E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340B"/>
    <w:pPr>
      <w:shd w:val="clear" w:color="auto" w:fill="FFFFFF"/>
      <w:spacing w:after="240" w:line="240" w:lineRule="auto"/>
      <w:ind w:right="499"/>
      <w:contextualSpacing/>
      <w:jc w:val="both"/>
    </w:pPr>
    <w:rPr>
      <w:rFonts w:ascii="Arial" w:hAnsi="Arial"/>
      <w:color w:val="3D3834"/>
      <w:sz w:val="20"/>
      <w:lang w:val="fr-FR"/>
    </w:rPr>
  </w:style>
  <w:style w:type="paragraph" w:styleId="Heading1">
    <w:name w:val="heading 1"/>
    <w:basedOn w:val="Normal"/>
    <w:next w:val="Normal"/>
    <w:link w:val="Heading1Char"/>
    <w:uiPriority w:val="9"/>
    <w:qFormat/>
    <w:rsid w:val="00616EE4"/>
    <w:pPr>
      <w:keepNext/>
      <w:keepLines/>
      <w:spacing w:before="360" w:after="0"/>
      <w:jc w:val="left"/>
      <w:outlineLvl w:val="0"/>
    </w:pPr>
    <w:rPr>
      <w:rFonts w:eastAsiaTheme="majorEastAsia" w:cstheme="majorBidi"/>
      <w:b/>
      <w:bCs/>
      <w:color w:val="7030A0"/>
      <w:sz w:val="40"/>
      <w:szCs w:val="28"/>
    </w:rPr>
  </w:style>
  <w:style w:type="paragraph" w:styleId="Heading2">
    <w:name w:val="heading 2"/>
    <w:basedOn w:val="paragraphetitlestyle"/>
    <w:next w:val="Normal"/>
    <w:link w:val="Heading2Char"/>
    <w:uiPriority w:val="9"/>
    <w:unhideWhenUsed/>
    <w:qFormat/>
    <w:rsid w:val="00382D26"/>
    <w:pPr>
      <w:ind w:left="0"/>
      <w:outlineLvl w:val="1"/>
    </w:pPr>
    <w:rPr>
      <w:rFonts w:ascii="Arial" w:hAnsi="Arial" w:cs="Arial"/>
      <w:b w:val="0"/>
      <w:color w:val="7030A0"/>
      <w:sz w:val="36"/>
      <w:szCs w:val="32"/>
      <w:lang w:val="fr-FR"/>
    </w:rPr>
  </w:style>
  <w:style w:type="paragraph" w:styleId="Heading3">
    <w:name w:val="heading 3"/>
    <w:basedOn w:val="Heading2"/>
    <w:next w:val="Normal"/>
    <w:link w:val="Heading3Char"/>
    <w:uiPriority w:val="9"/>
    <w:unhideWhenUsed/>
    <w:qFormat/>
    <w:rsid w:val="00604B27"/>
    <w:pPr>
      <w:keepNext/>
      <w:keepLines/>
      <w:spacing w:before="200"/>
      <w:outlineLvl w:val="2"/>
    </w:pPr>
    <w:rPr>
      <w:bCs/>
      <w:sz w:val="28"/>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pPr>
  </w:style>
  <w:style w:type="character" w:customStyle="1" w:styleId="FooterChar">
    <w:name w:val="Footer Char"/>
    <w:basedOn w:val="DefaultParagraphFont"/>
    <w:link w:val="Footer"/>
    <w:uiPriority w:val="99"/>
    <w:rsid w:val="00E618BF"/>
  </w:style>
  <w:style w:type="paragraph" w:styleId="NoSpacing">
    <w:name w:val="No Spacing"/>
    <w:basedOn w:val="Normal"/>
    <w:uiPriority w:val="1"/>
    <w:qFormat/>
    <w:rsid w:val="004E6E8A"/>
    <w:pPr>
      <w:spacing w:after="0"/>
      <w:jc w:val="left"/>
    </w:pPr>
    <w:rPr>
      <w:color w:val="C9D1D1"/>
    </w:rPr>
  </w:style>
  <w:style w:type="character" w:customStyle="1" w:styleId="Heading1Char">
    <w:name w:val="Heading 1 Char"/>
    <w:basedOn w:val="DefaultParagraphFont"/>
    <w:link w:val="Heading1"/>
    <w:uiPriority w:val="9"/>
    <w:rsid w:val="00616EE4"/>
    <w:rPr>
      <w:rFonts w:ascii="Arial" w:eastAsiaTheme="majorEastAsia" w:hAnsi="Arial" w:cstheme="majorBidi"/>
      <w:b/>
      <w:bCs/>
      <w:color w:val="7030A0"/>
      <w:sz w:val="40"/>
      <w:szCs w:val="28"/>
      <w:shd w:val="clear" w:color="auto" w:fill="FFFFFF"/>
      <w:lang w:val="fr-FR"/>
    </w:rPr>
  </w:style>
  <w:style w:type="character" w:customStyle="1" w:styleId="Heading2Char">
    <w:name w:val="Heading 2 Char"/>
    <w:basedOn w:val="DefaultParagraphFont"/>
    <w:link w:val="Heading2"/>
    <w:uiPriority w:val="9"/>
    <w:rsid w:val="00382D26"/>
    <w:rPr>
      <w:rFonts w:ascii="Arial" w:hAnsi="Arial" w:cs="Arial"/>
      <w:color w:val="7030A0"/>
      <w:sz w:val="36"/>
      <w:szCs w:val="32"/>
      <w:shd w:val="clear" w:color="auto" w:fill="FFFFFF"/>
      <w:lang w:val="fr-FR"/>
    </w:rPr>
  </w:style>
  <w:style w:type="character" w:customStyle="1" w:styleId="Heading3Char">
    <w:name w:val="Heading 3 Char"/>
    <w:basedOn w:val="DefaultParagraphFont"/>
    <w:link w:val="Heading3"/>
    <w:uiPriority w:val="9"/>
    <w:rsid w:val="00604B27"/>
    <w:rPr>
      <w:rFonts w:ascii="Arial" w:hAnsi="Arial" w:cs="Arial"/>
      <w:bCs/>
      <w:color w:val="7030A0"/>
      <w:sz w:val="28"/>
      <w:szCs w:val="32"/>
      <w:shd w:val="clear" w:color="auto" w:fill="FFFFFF"/>
      <w:lang w:val="fr-FR"/>
    </w:rPr>
  </w:style>
  <w:style w:type="paragraph" w:styleId="Title">
    <w:name w:val="Title"/>
    <w:basedOn w:val="Normal"/>
    <w:next w:val="Normal"/>
    <w:link w:val="TitleChar"/>
    <w:uiPriority w:val="10"/>
    <w:qFormat/>
    <w:rsid w:val="00FC693F"/>
    <w:pPr>
      <w:pBdr>
        <w:bottom w:val="single" w:sz="8" w:space="4" w:color="4F81BD" w:themeColor="accent1"/>
      </w:pBdr>
      <w:spacing w:after="300"/>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idstyle"/>
    <w:next w:val="Normal"/>
    <w:link w:val="SubtitleChar"/>
    <w:uiPriority w:val="11"/>
    <w:qFormat/>
    <w:rsid w:val="001E60B4"/>
  </w:style>
  <w:style w:type="character" w:customStyle="1" w:styleId="SubtitleChar">
    <w:name w:val="Subtitle Char"/>
    <w:basedOn w:val="DefaultParagraphFont"/>
    <w:link w:val="Subtitle"/>
    <w:uiPriority w:val="11"/>
    <w:rsid w:val="001E60B4"/>
    <w:rPr>
      <w:rFonts w:ascii="Corbel" w:hAnsi="Corbel"/>
      <w:i/>
      <w:color w:val="7F7F7F"/>
      <w:sz w:val="18"/>
      <w:shd w:val="clear" w:color="auto" w:fill="FFFFFF"/>
    </w:rPr>
  </w:style>
  <w:style w:type="paragraph" w:styleId="ListParagraph">
    <w:name w:val="List Paragraph"/>
    <w:basedOn w:val="Normal"/>
    <w:uiPriority w:val="34"/>
    <w:qFormat/>
    <w:rsid w:val="008C340B"/>
    <w:pPr>
      <w:spacing w:after="120"/>
      <w:ind w:right="567"/>
      <w:contextualSpacing w:val="0"/>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pPr>
  </w:style>
  <w:style w:type="paragraph" w:styleId="List2">
    <w:name w:val="List 2"/>
    <w:basedOn w:val="Normal"/>
    <w:uiPriority w:val="99"/>
    <w:unhideWhenUsed/>
    <w:rsid w:val="00326F90"/>
    <w:pPr>
      <w:ind w:left="720" w:hanging="360"/>
    </w:pPr>
  </w:style>
  <w:style w:type="paragraph" w:styleId="List3">
    <w:name w:val="List 3"/>
    <w:basedOn w:val="Normal"/>
    <w:uiPriority w:val="99"/>
    <w:unhideWhenUsed/>
    <w:rsid w:val="00326F90"/>
    <w:pPr>
      <w:ind w:left="1080" w:hanging="360"/>
    </w:pPr>
  </w:style>
  <w:style w:type="paragraph" w:styleId="ListBullet">
    <w:name w:val="List Bullet"/>
    <w:basedOn w:val="Normal"/>
    <w:uiPriority w:val="99"/>
    <w:unhideWhenUsed/>
    <w:rsid w:val="00326F90"/>
    <w:pPr>
      <w:numPr>
        <w:numId w:val="1"/>
      </w:numPr>
    </w:pPr>
  </w:style>
  <w:style w:type="paragraph" w:styleId="ListBullet2">
    <w:name w:val="List Bullet 2"/>
    <w:basedOn w:val="Normal"/>
    <w:uiPriority w:val="99"/>
    <w:unhideWhenUsed/>
    <w:rsid w:val="00326F90"/>
    <w:pPr>
      <w:numPr>
        <w:numId w:val="2"/>
      </w:numPr>
    </w:pPr>
  </w:style>
  <w:style w:type="paragraph" w:styleId="ListBullet3">
    <w:name w:val="List Bullet 3"/>
    <w:basedOn w:val="Normal"/>
    <w:uiPriority w:val="99"/>
    <w:unhideWhenUsed/>
    <w:rsid w:val="00326F90"/>
    <w:pPr>
      <w:numPr>
        <w:numId w:val="3"/>
      </w:numPr>
    </w:pPr>
  </w:style>
  <w:style w:type="paragraph" w:styleId="ListNumber">
    <w:name w:val="List Number"/>
    <w:basedOn w:val="Normal"/>
    <w:uiPriority w:val="99"/>
    <w:unhideWhenUsed/>
    <w:rsid w:val="00326F90"/>
    <w:pPr>
      <w:numPr>
        <w:numId w:val="5"/>
      </w:numPr>
    </w:pPr>
  </w:style>
  <w:style w:type="paragraph" w:styleId="ListNumber2">
    <w:name w:val="List Number 2"/>
    <w:basedOn w:val="Normal"/>
    <w:uiPriority w:val="99"/>
    <w:unhideWhenUsed/>
    <w:rsid w:val="0029639D"/>
    <w:pPr>
      <w:numPr>
        <w:numId w:val="6"/>
      </w:numPr>
    </w:pPr>
  </w:style>
  <w:style w:type="paragraph" w:styleId="ListNumber3">
    <w:name w:val="List Number 3"/>
    <w:basedOn w:val="Normal"/>
    <w:uiPriority w:val="99"/>
    <w:unhideWhenUsed/>
    <w:rsid w:val="0029639D"/>
    <w:pPr>
      <w:numPr>
        <w:numId w:val="7"/>
      </w:numPr>
    </w:pPr>
  </w:style>
  <w:style w:type="paragraph" w:styleId="ListContinue">
    <w:name w:val="List Continue"/>
    <w:basedOn w:val="Normal"/>
    <w:uiPriority w:val="99"/>
    <w:unhideWhenUsed/>
    <w:rsid w:val="0029639D"/>
    <w:pPr>
      <w:spacing w:after="120"/>
      <w:ind w:left="360"/>
    </w:pPr>
  </w:style>
  <w:style w:type="paragraph" w:styleId="ListContinue2">
    <w:name w:val="List Continue 2"/>
    <w:basedOn w:val="Normal"/>
    <w:uiPriority w:val="99"/>
    <w:unhideWhenUsed/>
    <w:rsid w:val="0029639D"/>
    <w:pPr>
      <w:spacing w:after="120"/>
      <w:ind w:left="720"/>
    </w:pPr>
  </w:style>
  <w:style w:type="paragraph" w:styleId="ListContinue3">
    <w:name w:val="List Continue 3"/>
    <w:basedOn w:val="Normal"/>
    <w:uiPriority w:val="99"/>
    <w:unhideWhenUsed/>
    <w:rsid w:val="0029639D"/>
    <w:pPr>
      <w:spacing w:after="120"/>
      <w:ind w:left="1080"/>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rPr>
      <w:b/>
      <w:bCs/>
      <w:color w:val="4F81BD" w:themeColor="accent1"/>
      <w:sz w:val="18"/>
      <w:szCs w:val="18"/>
    </w:rPr>
  </w:style>
  <w:style w:type="character" w:styleId="Strong">
    <w:name w:val="Strong"/>
    <w:basedOn w:val="DefaultParagraphFont"/>
    <w:uiPriority w:val="22"/>
    <w:qFormat/>
    <w:rsid w:val="000D3702"/>
    <w:rPr>
      <w:rFonts w:ascii="Arial" w:hAnsi="Arial"/>
      <w:b/>
      <w:sz w:val="20"/>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uiPriority w:val="31"/>
    <w:qFormat/>
    <w:rsid w:val="009F185C"/>
  </w:style>
  <w:style w:type="character" w:styleId="IntenseReference">
    <w:name w:val="Intense Reference"/>
    <w:basedOn w:val="DefaultParagraphFont"/>
    <w:uiPriority w:val="32"/>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hapterstyle">
    <w:name w:val="chapter_style"/>
    <w:basedOn w:val="Heading1"/>
    <w:pPr>
      <w:ind w:right="0"/>
    </w:pPr>
  </w:style>
  <w:style w:type="paragraph" w:customStyle="1" w:styleId="idstyle">
    <w:name w:val="id_style"/>
    <w:pPr>
      <w:shd w:val="clear" w:color="auto" w:fill="FFFFFF"/>
      <w:spacing w:before="60" w:after="240" w:line="240" w:lineRule="auto"/>
    </w:pPr>
    <w:rPr>
      <w:rFonts w:ascii="Corbel" w:hAnsi="Corbel"/>
      <w:i/>
      <w:color w:val="7F7F7F"/>
      <w:sz w:val="18"/>
    </w:rPr>
  </w:style>
  <w:style w:type="character" w:customStyle="1" w:styleId="idstylecharacter">
    <w:name w:val="id_style_character"/>
    <w:rPr>
      <w:rFonts w:ascii="Corbel" w:hAnsi="Corbel"/>
      <w:b w:val="0"/>
      <w:i/>
      <w:color w:val="7F7F7F"/>
      <w:sz w:val="18"/>
      <w:u w:val="none"/>
    </w:rPr>
  </w:style>
  <w:style w:type="paragraph" w:customStyle="1" w:styleId="tagstyle">
    <w:name w:val="tag_style"/>
    <w:pPr>
      <w:shd w:val="clear" w:color="auto" w:fill="FFFFFF"/>
      <w:spacing w:before="60" w:after="240" w:line="240" w:lineRule="auto"/>
    </w:pPr>
    <w:rPr>
      <w:rFonts w:ascii="Corbel" w:hAnsi="Corbel"/>
      <w:i/>
      <w:color w:val="7F7F7F"/>
      <w:sz w:val="18"/>
    </w:rPr>
  </w:style>
  <w:style w:type="paragraph" w:customStyle="1" w:styleId="paragraphetitlestyle">
    <w:name w:val="paragraphe_title_style"/>
    <w:pPr>
      <w:shd w:val="clear" w:color="auto" w:fill="FFFFFF"/>
      <w:spacing w:before="240" w:after="0" w:line="240" w:lineRule="auto"/>
      <w:ind w:left="500" w:right="500"/>
    </w:pPr>
    <w:rPr>
      <w:rFonts w:ascii="Calibri (Body)" w:hAnsi="Calibri (Body)"/>
      <w:b/>
      <w:color w:val="000000"/>
    </w:rPr>
  </w:style>
  <w:style w:type="paragraph" w:customStyle="1" w:styleId="paragraphestyle">
    <w:name w:val="paragraphe_style"/>
    <w:pPr>
      <w:shd w:val="clear" w:color="auto" w:fill="FFFFFF"/>
      <w:spacing w:after="240" w:line="240" w:lineRule="auto"/>
      <w:ind w:left="500" w:right="500"/>
      <w:jc w:val="both"/>
    </w:pPr>
    <w:rPr>
      <w:rFonts w:ascii="Calibri (Body)" w:hAnsi="Calibri (Body)"/>
      <w:color w:val="000000"/>
    </w:rPr>
  </w:style>
  <w:style w:type="character" w:customStyle="1" w:styleId="paragraphelinkstyle">
    <w:name w:val="paragraphe_link_style"/>
    <w:rPr>
      <w:rFonts w:ascii="Calibri (Body)" w:hAnsi="Calibri (Body)"/>
      <w:b w:val="0"/>
      <w:i w:val="0"/>
      <w:color w:val="000000"/>
      <w:sz w:val="22"/>
      <w:u w:val="single"/>
    </w:rPr>
  </w:style>
  <w:style w:type="paragraph" w:customStyle="1" w:styleId="codestyle">
    <w:name w:val="code_style"/>
    <w:pPr>
      <w:shd w:val="clear" w:color="auto" w:fill="D6E3F2"/>
      <w:spacing w:after="0" w:line="240" w:lineRule="auto"/>
      <w:ind w:left="500" w:right="500"/>
    </w:pPr>
    <w:rPr>
      <w:rFonts w:ascii="Consolas" w:hAnsi="Consolas"/>
      <w:color w:val="000000"/>
      <w:sz w:val="18"/>
    </w:rPr>
  </w:style>
  <w:style w:type="paragraph" w:customStyle="1" w:styleId="liststyle">
    <w:name w:val="list_style"/>
    <w:pPr>
      <w:shd w:val="clear" w:color="auto" w:fill="FFFFFF"/>
      <w:spacing w:after="120" w:line="240" w:lineRule="auto"/>
      <w:ind w:left="800" w:right="500"/>
      <w:jc w:val="both"/>
    </w:pPr>
    <w:rPr>
      <w:rFonts w:ascii="Calibri (Body)" w:hAnsi="Calibri (Body)"/>
      <w:color w:val="000000"/>
    </w:rPr>
  </w:style>
  <w:style w:type="paragraph" w:customStyle="1" w:styleId="footerstyle">
    <w:name w:val="footer_style"/>
    <w:pPr>
      <w:shd w:val="clear" w:color="auto" w:fill="FFFFFF"/>
      <w:spacing w:after="240" w:line="240" w:lineRule="auto"/>
      <w:jc w:val="right"/>
    </w:pPr>
    <w:rPr>
      <w:rFonts w:ascii="Calibri (Body)" w:hAnsi="Calibri (Body)"/>
      <w:color w:val="7F7F7F"/>
      <w:sz w:val="16"/>
    </w:rPr>
  </w:style>
  <w:style w:type="table" w:customStyle="1" w:styleId="tablestyle">
    <w:name w:val="table_style"/>
    <w:rPr>
      <w:rFonts w:ascii="Calibri (Body)" w:hAnsi="Calibri (Body)"/>
      <w:color w:val="000000"/>
    </w:rPr>
    <w:tblPr>
      <w:tblCellMar>
        <w:top w:w="0" w:type="dxa"/>
        <w:left w:w="0" w:type="dxa"/>
        <w:bottom w:w="0" w:type="dxa"/>
        <w:right w:w="0" w:type="dxa"/>
      </w:tblCellMar>
    </w:tblPr>
  </w:style>
  <w:style w:type="paragraph" w:styleId="NormalWeb">
    <w:name w:val="Normal (Web)"/>
    <w:basedOn w:val="Normal"/>
    <w:uiPriority w:val="99"/>
    <w:semiHidden/>
    <w:unhideWhenUsed/>
    <w:rsid w:val="003F39E2"/>
    <w:pPr>
      <w:shd w:val="clear" w:color="auto" w:fill="auto"/>
      <w:spacing w:before="100" w:beforeAutospacing="1" w:after="100" w:afterAutospacing="1"/>
      <w:ind w:right="0"/>
      <w:jc w:val="left"/>
    </w:pPr>
    <w:rPr>
      <w:rFonts w:ascii="Times New Roman" w:eastAsia="Times New Roman" w:hAnsi="Times New Roman" w:cs="Times New Roman"/>
      <w:color w:val="auto"/>
      <w:sz w:val="24"/>
      <w:szCs w:val="24"/>
      <w:lang w:eastAsia="fr-FR"/>
    </w:rPr>
  </w:style>
  <w:style w:type="paragraph" w:styleId="HTMLPreformatted">
    <w:name w:val="HTML Preformatted"/>
    <w:basedOn w:val="Normal"/>
    <w:link w:val="HTMLPreformattedChar"/>
    <w:uiPriority w:val="99"/>
    <w:semiHidden/>
    <w:unhideWhenUsed/>
    <w:rsid w:val="0033507C"/>
    <w:pP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right="0"/>
      <w:jc w:val="left"/>
    </w:pPr>
    <w:rPr>
      <w:rFonts w:ascii="Courier New" w:eastAsia="Times New Roman" w:hAnsi="Courier New" w:cs="Courier New"/>
      <w:color w:val="auto"/>
      <w:szCs w:val="20"/>
      <w:lang w:eastAsia="fr-FR"/>
    </w:rPr>
  </w:style>
  <w:style w:type="character" w:customStyle="1" w:styleId="HTMLPreformattedChar">
    <w:name w:val="HTML Preformatted Char"/>
    <w:basedOn w:val="DefaultParagraphFont"/>
    <w:link w:val="HTMLPreformatted"/>
    <w:uiPriority w:val="99"/>
    <w:semiHidden/>
    <w:rsid w:val="0033507C"/>
    <w:rPr>
      <w:rFonts w:ascii="Courier New" w:eastAsia="Times New Roman" w:hAnsi="Courier New" w:cs="Courier New"/>
      <w:sz w:val="20"/>
      <w:szCs w:val="20"/>
      <w:lang w:val="fr-FR" w:eastAsia="fr-FR"/>
    </w:rPr>
  </w:style>
  <w:style w:type="character" w:styleId="HTMLCode">
    <w:name w:val="HTML Code"/>
    <w:basedOn w:val="DefaultParagraphFont"/>
    <w:uiPriority w:val="99"/>
    <w:semiHidden/>
    <w:unhideWhenUsed/>
    <w:rsid w:val="0033507C"/>
    <w:rPr>
      <w:rFonts w:ascii="Courier New" w:eastAsia="Times New Roman" w:hAnsi="Courier New" w:cs="Courier New"/>
      <w:sz w:val="20"/>
      <w:szCs w:val="20"/>
    </w:rPr>
  </w:style>
  <w:style w:type="paragraph" w:styleId="PlainText">
    <w:name w:val="Plain Text"/>
    <w:basedOn w:val="codestyle"/>
    <w:next w:val="Normal"/>
    <w:link w:val="PlainTextChar"/>
    <w:uiPriority w:val="99"/>
    <w:unhideWhenUsed/>
    <w:qFormat/>
    <w:rsid w:val="007B0862"/>
    <w:pPr>
      <w:spacing w:after="240"/>
      <w:ind w:left="0" w:right="499"/>
      <w:contextualSpacing/>
    </w:pPr>
    <w:rPr>
      <w:rFonts w:ascii="Courier New" w:hAnsi="Courier New"/>
      <w:szCs w:val="21"/>
    </w:rPr>
  </w:style>
  <w:style w:type="character" w:customStyle="1" w:styleId="PlainTextChar">
    <w:name w:val="Plain Text Char"/>
    <w:basedOn w:val="DefaultParagraphFont"/>
    <w:link w:val="PlainText"/>
    <w:uiPriority w:val="99"/>
    <w:rsid w:val="007B0862"/>
    <w:rPr>
      <w:rFonts w:ascii="Courier New" w:hAnsi="Courier New"/>
      <w:color w:val="000000"/>
      <w:sz w:val="18"/>
      <w:szCs w:val="21"/>
      <w:shd w:val="clear" w:color="auto" w:fill="D6E3F2"/>
    </w:rPr>
  </w:style>
  <w:style w:type="character" w:styleId="Hyperlink">
    <w:name w:val="Hyperlink"/>
    <w:basedOn w:val="DefaultParagraphFont"/>
    <w:uiPriority w:val="99"/>
    <w:unhideWhenUsed/>
    <w:qFormat/>
    <w:rsid w:val="00E12868"/>
    <w:rPr>
      <w:rFonts w:ascii="Arial" w:hAnsi="Arial"/>
      <w:color w:val="000000" w:themeColor="text1"/>
      <w:sz w:val="18"/>
      <w:u w:val="single"/>
      <w:lang w:eastAsia="fr-FR"/>
    </w:rPr>
  </w:style>
  <w:style w:type="character" w:styleId="UnresolvedMention">
    <w:name w:val="Unresolved Mention"/>
    <w:basedOn w:val="DefaultParagraphFont"/>
    <w:uiPriority w:val="99"/>
    <w:semiHidden/>
    <w:unhideWhenUsed/>
    <w:rsid w:val="007D4362"/>
    <w:rPr>
      <w:color w:val="605E5C"/>
      <w:shd w:val="clear" w:color="auto" w:fill="E1DFDD"/>
    </w:rPr>
  </w:style>
  <w:style w:type="character" w:customStyle="1" w:styleId="hljs-keyword">
    <w:name w:val="hljs-keyword"/>
    <w:basedOn w:val="DefaultParagraphFont"/>
    <w:rsid w:val="003E3629"/>
  </w:style>
  <w:style w:type="character" w:customStyle="1" w:styleId="hljs-operator">
    <w:name w:val="hljs-operator"/>
    <w:basedOn w:val="DefaultParagraphFont"/>
    <w:rsid w:val="003E3629"/>
  </w:style>
  <w:style w:type="character" w:customStyle="1" w:styleId="hljs-literal">
    <w:name w:val="hljs-literal"/>
    <w:basedOn w:val="DefaultParagraphFont"/>
    <w:rsid w:val="003E36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99791">
      <w:bodyDiv w:val="1"/>
      <w:marLeft w:val="0"/>
      <w:marRight w:val="0"/>
      <w:marTop w:val="0"/>
      <w:marBottom w:val="0"/>
      <w:divBdr>
        <w:top w:val="none" w:sz="0" w:space="0" w:color="auto"/>
        <w:left w:val="none" w:sz="0" w:space="0" w:color="auto"/>
        <w:bottom w:val="none" w:sz="0" w:space="0" w:color="auto"/>
        <w:right w:val="none" w:sz="0" w:space="0" w:color="auto"/>
      </w:divBdr>
    </w:div>
    <w:div w:id="32266266">
      <w:bodyDiv w:val="1"/>
      <w:marLeft w:val="0"/>
      <w:marRight w:val="0"/>
      <w:marTop w:val="0"/>
      <w:marBottom w:val="0"/>
      <w:divBdr>
        <w:top w:val="none" w:sz="0" w:space="0" w:color="auto"/>
        <w:left w:val="none" w:sz="0" w:space="0" w:color="auto"/>
        <w:bottom w:val="none" w:sz="0" w:space="0" w:color="auto"/>
        <w:right w:val="none" w:sz="0" w:space="0" w:color="auto"/>
      </w:divBdr>
      <w:divsChild>
        <w:div w:id="1547378490">
          <w:marLeft w:val="0"/>
          <w:marRight w:val="0"/>
          <w:marTop w:val="0"/>
          <w:marBottom w:val="0"/>
          <w:divBdr>
            <w:top w:val="none" w:sz="0" w:space="0" w:color="auto"/>
            <w:left w:val="none" w:sz="0" w:space="0" w:color="auto"/>
            <w:bottom w:val="none" w:sz="0" w:space="0" w:color="auto"/>
            <w:right w:val="none" w:sz="0" w:space="0" w:color="auto"/>
          </w:divBdr>
          <w:divsChild>
            <w:div w:id="499273255">
              <w:marLeft w:val="0"/>
              <w:marRight w:val="0"/>
              <w:marTop w:val="0"/>
              <w:marBottom w:val="0"/>
              <w:divBdr>
                <w:top w:val="none" w:sz="0" w:space="0" w:color="auto"/>
                <w:left w:val="none" w:sz="0" w:space="0" w:color="auto"/>
                <w:bottom w:val="none" w:sz="0" w:space="0" w:color="auto"/>
                <w:right w:val="none" w:sz="0" w:space="0" w:color="auto"/>
              </w:divBdr>
              <w:divsChild>
                <w:div w:id="40091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58937">
      <w:bodyDiv w:val="1"/>
      <w:marLeft w:val="0"/>
      <w:marRight w:val="0"/>
      <w:marTop w:val="0"/>
      <w:marBottom w:val="0"/>
      <w:divBdr>
        <w:top w:val="none" w:sz="0" w:space="0" w:color="auto"/>
        <w:left w:val="none" w:sz="0" w:space="0" w:color="auto"/>
        <w:bottom w:val="none" w:sz="0" w:space="0" w:color="auto"/>
        <w:right w:val="none" w:sz="0" w:space="0" w:color="auto"/>
      </w:divBdr>
      <w:divsChild>
        <w:div w:id="1638029955">
          <w:marLeft w:val="0"/>
          <w:marRight w:val="0"/>
          <w:marTop w:val="0"/>
          <w:marBottom w:val="0"/>
          <w:divBdr>
            <w:top w:val="none" w:sz="0" w:space="0" w:color="auto"/>
            <w:left w:val="none" w:sz="0" w:space="0" w:color="auto"/>
            <w:bottom w:val="none" w:sz="0" w:space="0" w:color="auto"/>
            <w:right w:val="none" w:sz="0" w:space="0" w:color="auto"/>
          </w:divBdr>
          <w:divsChild>
            <w:div w:id="1386684881">
              <w:marLeft w:val="0"/>
              <w:marRight w:val="0"/>
              <w:marTop w:val="0"/>
              <w:marBottom w:val="0"/>
              <w:divBdr>
                <w:top w:val="none" w:sz="0" w:space="0" w:color="auto"/>
                <w:left w:val="none" w:sz="0" w:space="0" w:color="auto"/>
                <w:bottom w:val="none" w:sz="0" w:space="0" w:color="auto"/>
                <w:right w:val="none" w:sz="0" w:space="0" w:color="auto"/>
              </w:divBdr>
              <w:divsChild>
                <w:div w:id="19924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970829">
      <w:bodyDiv w:val="1"/>
      <w:marLeft w:val="0"/>
      <w:marRight w:val="0"/>
      <w:marTop w:val="0"/>
      <w:marBottom w:val="0"/>
      <w:divBdr>
        <w:top w:val="none" w:sz="0" w:space="0" w:color="auto"/>
        <w:left w:val="none" w:sz="0" w:space="0" w:color="auto"/>
        <w:bottom w:val="none" w:sz="0" w:space="0" w:color="auto"/>
        <w:right w:val="none" w:sz="0" w:space="0" w:color="auto"/>
      </w:divBdr>
      <w:divsChild>
        <w:div w:id="542836430">
          <w:marLeft w:val="0"/>
          <w:marRight w:val="0"/>
          <w:marTop w:val="0"/>
          <w:marBottom w:val="0"/>
          <w:divBdr>
            <w:top w:val="none" w:sz="0" w:space="0" w:color="auto"/>
            <w:left w:val="none" w:sz="0" w:space="0" w:color="auto"/>
            <w:bottom w:val="none" w:sz="0" w:space="0" w:color="auto"/>
            <w:right w:val="none" w:sz="0" w:space="0" w:color="auto"/>
          </w:divBdr>
          <w:divsChild>
            <w:div w:id="637034387">
              <w:marLeft w:val="0"/>
              <w:marRight w:val="0"/>
              <w:marTop w:val="0"/>
              <w:marBottom w:val="0"/>
              <w:divBdr>
                <w:top w:val="none" w:sz="0" w:space="0" w:color="auto"/>
                <w:left w:val="none" w:sz="0" w:space="0" w:color="auto"/>
                <w:bottom w:val="none" w:sz="0" w:space="0" w:color="auto"/>
                <w:right w:val="none" w:sz="0" w:space="0" w:color="auto"/>
              </w:divBdr>
              <w:divsChild>
                <w:div w:id="86567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496075">
      <w:bodyDiv w:val="1"/>
      <w:marLeft w:val="0"/>
      <w:marRight w:val="0"/>
      <w:marTop w:val="0"/>
      <w:marBottom w:val="0"/>
      <w:divBdr>
        <w:top w:val="none" w:sz="0" w:space="0" w:color="auto"/>
        <w:left w:val="none" w:sz="0" w:space="0" w:color="auto"/>
        <w:bottom w:val="none" w:sz="0" w:space="0" w:color="auto"/>
        <w:right w:val="none" w:sz="0" w:space="0" w:color="auto"/>
      </w:divBdr>
      <w:divsChild>
        <w:div w:id="1151100415">
          <w:marLeft w:val="0"/>
          <w:marRight w:val="0"/>
          <w:marTop w:val="0"/>
          <w:marBottom w:val="0"/>
          <w:divBdr>
            <w:top w:val="none" w:sz="0" w:space="0" w:color="auto"/>
            <w:left w:val="none" w:sz="0" w:space="0" w:color="auto"/>
            <w:bottom w:val="none" w:sz="0" w:space="0" w:color="auto"/>
            <w:right w:val="none" w:sz="0" w:space="0" w:color="auto"/>
          </w:divBdr>
          <w:divsChild>
            <w:div w:id="1776947753">
              <w:marLeft w:val="0"/>
              <w:marRight w:val="0"/>
              <w:marTop w:val="0"/>
              <w:marBottom w:val="0"/>
              <w:divBdr>
                <w:top w:val="none" w:sz="0" w:space="0" w:color="auto"/>
                <w:left w:val="none" w:sz="0" w:space="0" w:color="auto"/>
                <w:bottom w:val="none" w:sz="0" w:space="0" w:color="auto"/>
                <w:right w:val="none" w:sz="0" w:space="0" w:color="auto"/>
              </w:divBdr>
              <w:divsChild>
                <w:div w:id="142110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225504">
      <w:bodyDiv w:val="1"/>
      <w:marLeft w:val="0"/>
      <w:marRight w:val="0"/>
      <w:marTop w:val="0"/>
      <w:marBottom w:val="0"/>
      <w:divBdr>
        <w:top w:val="none" w:sz="0" w:space="0" w:color="auto"/>
        <w:left w:val="none" w:sz="0" w:space="0" w:color="auto"/>
        <w:bottom w:val="none" w:sz="0" w:space="0" w:color="auto"/>
        <w:right w:val="none" w:sz="0" w:space="0" w:color="auto"/>
      </w:divBdr>
    </w:div>
    <w:div w:id="843516065">
      <w:bodyDiv w:val="1"/>
      <w:marLeft w:val="0"/>
      <w:marRight w:val="0"/>
      <w:marTop w:val="0"/>
      <w:marBottom w:val="0"/>
      <w:divBdr>
        <w:top w:val="none" w:sz="0" w:space="0" w:color="auto"/>
        <w:left w:val="none" w:sz="0" w:space="0" w:color="auto"/>
        <w:bottom w:val="none" w:sz="0" w:space="0" w:color="auto"/>
        <w:right w:val="none" w:sz="0" w:space="0" w:color="auto"/>
      </w:divBdr>
      <w:divsChild>
        <w:div w:id="1646811250">
          <w:marLeft w:val="0"/>
          <w:marRight w:val="0"/>
          <w:marTop w:val="0"/>
          <w:marBottom w:val="0"/>
          <w:divBdr>
            <w:top w:val="none" w:sz="0" w:space="0" w:color="auto"/>
            <w:left w:val="none" w:sz="0" w:space="0" w:color="auto"/>
            <w:bottom w:val="none" w:sz="0" w:space="0" w:color="auto"/>
            <w:right w:val="none" w:sz="0" w:space="0" w:color="auto"/>
          </w:divBdr>
        </w:div>
      </w:divsChild>
    </w:div>
    <w:div w:id="913394449">
      <w:bodyDiv w:val="1"/>
      <w:marLeft w:val="0"/>
      <w:marRight w:val="0"/>
      <w:marTop w:val="0"/>
      <w:marBottom w:val="0"/>
      <w:divBdr>
        <w:top w:val="none" w:sz="0" w:space="0" w:color="auto"/>
        <w:left w:val="none" w:sz="0" w:space="0" w:color="auto"/>
        <w:bottom w:val="none" w:sz="0" w:space="0" w:color="auto"/>
        <w:right w:val="none" w:sz="0" w:space="0" w:color="auto"/>
      </w:divBdr>
    </w:div>
    <w:div w:id="1183209681">
      <w:bodyDiv w:val="1"/>
      <w:marLeft w:val="0"/>
      <w:marRight w:val="0"/>
      <w:marTop w:val="0"/>
      <w:marBottom w:val="0"/>
      <w:divBdr>
        <w:top w:val="none" w:sz="0" w:space="0" w:color="auto"/>
        <w:left w:val="none" w:sz="0" w:space="0" w:color="auto"/>
        <w:bottom w:val="none" w:sz="0" w:space="0" w:color="auto"/>
        <w:right w:val="none" w:sz="0" w:space="0" w:color="auto"/>
      </w:divBdr>
    </w:div>
    <w:div w:id="1530339307">
      <w:bodyDiv w:val="1"/>
      <w:marLeft w:val="0"/>
      <w:marRight w:val="0"/>
      <w:marTop w:val="0"/>
      <w:marBottom w:val="0"/>
      <w:divBdr>
        <w:top w:val="none" w:sz="0" w:space="0" w:color="auto"/>
        <w:left w:val="none" w:sz="0" w:space="0" w:color="auto"/>
        <w:bottom w:val="none" w:sz="0" w:space="0" w:color="auto"/>
        <w:right w:val="none" w:sz="0" w:space="0" w:color="auto"/>
      </w:divBdr>
      <w:divsChild>
        <w:div w:id="977104049">
          <w:marLeft w:val="0"/>
          <w:marRight w:val="0"/>
          <w:marTop w:val="0"/>
          <w:marBottom w:val="0"/>
          <w:divBdr>
            <w:top w:val="none" w:sz="0" w:space="0" w:color="auto"/>
            <w:left w:val="none" w:sz="0" w:space="0" w:color="auto"/>
            <w:bottom w:val="none" w:sz="0" w:space="0" w:color="auto"/>
            <w:right w:val="none" w:sz="0" w:space="0" w:color="auto"/>
          </w:divBdr>
          <w:divsChild>
            <w:div w:id="1401558593">
              <w:marLeft w:val="0"/>
              <w:marRight w:val="0"/>
              <w:marTop w:val="0"/>
              <w:marBottom w:val="0"/>
              <w:divBdr>
                <w:top w:val="none" w:sz="0" w:space="0" w:color="auto"/>
                <w:left w:val="none" w:sz="0" w:space="0" w:color="auto"/>
                <w:bottom w:val="none" w:sz="0" w:space="0" w:color="auto"/>
                <w:right w:val="none" w:sz="0" w:space="0" w:color="auto"/>
              </w:divBdr>
              <w:divsChild>
                <w:div w:id="41471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634708">
      <w:bodyDiv w:val="1"/>
      <w:marLeft w:val="0"/>
      <w:marRight w:val="0"/>
      <w:marTop w:val="0"/>
      <w:marBottom w:val="0"/>
      <w:divBdr>
        <w:top w:val="none" w:sz="0" w:space="0" w:color="auto"/>
        <w:left w:val="none" w:sz="0" w:space="0" w:color="auto"/>
        <w:bottom w:val="none" w:sz="0" w:space="0" w:color="auto"/>
        <w:right w:val="none" w:sz="0" w:space="0" w:color="auto"/>
      </w:divBdr>
    </w:div>
    <w:div w:id="1838155881">
      <w:bodyDiv w:val="1"/>
      <w:marLeft w:val="0"/>
      <w:marRight w:val="0"/>
      <w:marTop w:val="0"/>
      <w:marBottom w:val="0"/>
      <w:divBdr>
        <w:top w:val="none" w:sz="0" w:space="0" w:color="auto"/>
        <w:left w:val="none" w:sz="0" w:space="0" w:color="auto"/>
        <w:bottom w:val="none" w:sz="0" w:space="0" w:color="auto"/>
        <w:right w:val="none" w:sz="0" w:space="0" w:color="auto"/>
      </w:divBdr>
      <w:divsChild>
        <w:div w:id="1434937347">
          <w:marLeft w:val="0"/>
          <w:marRight w:val="0"/>
          <w:marTop w:val="0"/>
          <w:marBottom w:val="0"/>
          <w:divBdr>
            <w:top w:val="none" w:sz="0" w:space="0" w:color="auto"/>
            <w:left w:val="none" w:sz="0" w:space="0" w:color="auto"/>
            <w:bottom w:val="none" w:sz="0" w:space="0" w:color="auto"/>
            <w:right w:val="none" w:sz="0" w:space="0" w:color="auto"/>
          </w:divBdr>
          <w:divsChild>
            <w:div w:id="1569610474">
              <w:marLeft w:val="0"/>
              <w:marRight w:val="0"/>
              <w:marTop w:val="0"/>
              <w:marBottom w:val="0"/>
              <w:divBdr>
                <w:top w:val="none" w:sz="0" w:space="0" w:color="auto"/>
                <w:left w:val="none" w:sz="0" w:space="0" w:color="auto"/>
                <w:bottom w:val="none" w:sz="0" w:space="0" w:color="auto"/>
                <w:right w:val="none" w:sz="0" w:space="0" w:color="auto"/>
              </w:divBdr>
              <w:divsChild>
                <w:div w:id="23660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638667">
      <w:bodyDiv w:val="1"/>
      <w:marLeft w:val="0"/>
      <w:marRight w:val="0"/>
      <w:marTop w:val="0"/>
      <w:marBottom w:val="0"/>
      <w:divBdr>
        <w:top w:val="none" w:sz="0" w:space="0" w:color="auto"/>
        <w:left w:val="none" w:sz="0" w:space="0" w:color="auto"/>
        <w:bottom w:val="none" w:sz="0" w:space="0" w:color="auto"/>
        <w:right w:val="none" w:sz="0" w:space="0" w:color="auto"/>
      </w:divBdr>
    </w:div>
    <w:div w:id="2030256085">
      <w:bodyDiv w:val="1"/>
      <w:marLeft w:val="0"/>
      <w:marRight w:val="0"/>
      <w:marTop w:val="0"/>
      <w:marBottom w:val="0"/>
      <w:divBdr>
        <w:top w:val="none" w:sz="0" w:space="0" w:color="auto"/>
        <w:left w:val="none" w:sz="0" w:space="0" w:color="auto"/>
        <w:bottom w:val="none" w:sz="0" w:space="0" w:color="auto"/>
        <w:right w:val="none" w:sz="0" w:space="0" w:color="auto"/>
      </w:divBdr>
      <w:divsChild>
        <w:div w:id="69081169">
          <w:marLeft w:val="0"/>
          <w:marRight w:val="0"/>
          <w:marTop w:val="0"/>
          <w:marBottom w:val="0"/>
          <w:divBdr>
            <w:top w:val="none" w:sz="0" w:space="0" w:color="auto"/>
            <w:left w:val="none" w:sz="0" w:space="0" w:color="auto"/>
            <w:bottom w:val="none" w:sz="0" w:space="0" w:color="auto"/>
            <w:right w:val="none" w:sz="0" w:space="0" w:color="auto"/>
          </w:divBdr>
          <w:divsChild>
            <w:div w:id="2101675695">
              <w:marLeft w:val="0"/>
              <w:marRight w:val="0"/>
              <w:marTop w:val="0"/>
              <w:marBottom w:val="0"/>
              <w:divBdr>
                <w:top w:val="none" w:sz="0" w:space="0" w:color="auto"/>
                <w:left w:val="none" w:sz="0" w:space="0" w:color="auto"/>
                <w:bottom w:val="none" w:sz="0" w:space="0" w:color="auto"/>
                <w:right w:val="none" w:sz="0" w:space="0" w:color="auto"/>
              </w:divBdr>
              <w:divsChild>
                <w:div w:id="127921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1778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fr-fr/windows-server/identity/ad-ds/manage/understand-security-identifier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508</TotalTime>
  <Pages>1</Pages>
  <Words>480</Words>
  <Characters>2644</Characters>
  <Application>Microsoft Office Word</Application>
  <DocSecurity>0</DocSecurity>
  <Lines>22</Lines>
  <Paragraphs>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3118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Florent GUYON</cp:lastModifiedBy>
  <cp:revision>196</cp:revision>
  <dcterms:created xsi:type="dcterms:W3CDTF">2013-12-23T23:15:00Z</dcterms:created>
  <dcterms:modified xsi:type="dcterms:W3CDTF">2024-04-19T13:58:00Z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b5c75db-bd05-495f-aa4e-c2fd3ae272bb_Enabled">
    <vt:lpwstr>true</vt:lpwstr>
  </property>
  <property fmtid="{D5CDD505-2E9C-101B-9397-08002B2CF9AE}" pid="3" name="MSIP_Label_2b5c75db-bd05-495f-aa4e-c2fd3ae272bb_SetDate">
    <vt:lpwstr>2023-11-21T15:22:59Z</vt:lpwstr>
  </property>
  <property fmtid="{D5CDD505-2E9C-101B-9397-08002B2CF9AE}" pid="4" name="MSIP_Label_2b5c75db-bd05-495f-aa4e-c2fd3ae272bb_Method">
    <vt:lpwstr>Standard</vt:lpwstr>
  </property>
  <property fmtid="{D5CDD505-2E9C-101B-9397-08002B2CF9AE}" pid="5" name="MSIP_Label_2b5c75db-bd05-495f-aa4e-c2fd3ae272bb_Name">
    <vt:lpwstr>Metsys - publique</vt:lpwstr>
  </property>
  <property fmtid="{D5CDD505-2E9C-101B-9397-08002B2CF9AE}" pid="6" name="MSIP_Label_2b5c75db-bd05-495f-aa4e-c2fd3ae272bb_SiteId">
    <vt:lpwstr>13eca27b-2ae4-4cca-bd3b-0df3953c8721</vt:lpwstr>
  </property>
  <property fmtid="{D5CDD505-2E9C-101B-9397-08002B2CF9AE}" pid="7" name="MSIP_Label_2b5c75db-bd05-495f-aa4e-c2fd3ae272bb_ActionId">
    <vt:lpwstr>c29c5183-4a1b-4fe9-8414-e136e313e969</vt:lpwstr>
  </property>
  <property fmtid="{D5CDD505-2E9C-101B-9397-08002B2CF9AE}" pid="8" name="MSIP_Label_2b5c75db-bd05-495f-aa4e-c2fd3ae272bb_ContentBits">
    <vt:lpwstr>0</vt:lpwstr>
  </property>
</Properties>
</file>