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9596E" w14:textId="2CB2D3AB" w:rsidR="00903C03" w:rsidRDefault="00000000" w:rsidP="005A039A">
      <w:pPr>
        <w:pStyle w:val="Titre1"/>
        <w:rPr>
          <w:rFonts w:hint="eastAsia"/>
        </w:rPr>
      </w:pPr>
      <w:r>
        <w:t>Autorité de certification AD avec inscription Web</w:t>
      </w:r>
    </w:p>
    <w:p w14:paraId="7B28BBCE" w14:textId="77777777" w:rsidR="00903C03" w:rsidRPr="000846D9" w:rsidRDefault="00000000" w:rsidP="000846D9">
      <w:pPr>
        <w:pStyle w:val="Sansinterligne"/>
      </w:pPr>
      <w:r w:rsidRPr="000846D9">
        <w:t xml:space="preserve">ID </w:t>
      </w:r>
      <w:proofErr w:type="gramStart"/>
      <w:r w:rsidRPr="000846D9">
        <w:t>METSYS :</w:t>
      </w:r>
      <w:proofErr w:type="gramEnd"/>
      <w:r w:rsidRPr="000846D9">
        <w:t xml:space="preserve"> 5</w:t>
      </w:r>
      <w:r w:rsidRPr="000846D9">
        <w:br/>
        <w:t xml:space="preserve">ID </w:t>
      </w:r>
      <w:proofErr w:type="spellStart"/>
      <w:r w:rsidRPr="000846D9">
        <w:t>PurplKnight</w:t>
      </w:r>
      <w:proofErr w:type="spellEnd"/>
      <w:r w:rsidRPr="000846D9">
        <w:t xml:space="preserve"> : </w:t>
      </w:r>
      <w:hyperlink r:id="rId8">
        <w:r w:rsidRPr="000846D9">
          <w:t xml:space="preserve">AD Certificate Authority with Web Enrollment - </w:t>
        </w:r>
        <w:proofErr w:type="spellStart"/>
        <w:r w:rsidRPr="000846D9">
          <w:t>PetitPotam</w:t>
        </w:r>
        <w:proofErr w:type="spellEnd"/>
        <w:r w:rsidRPr="000846D9">
          <w:t xml:space="preserve"> and ESC8</w:t>
        </w:r>
      </w:hyperlink>
    </w:p>
    <w:p w14:paraId="64B9CEC9" w14:textId="77777777" w:rsidR="00903C03" w:rsidRPr="000846D9" w:rsidRDefault="00000000" w:rsidP="000846D9">
      <w:pPr>
        <w:pStyle w:val="Sansinterligne"/>
      </w:pPr>
      <w:r w:rsidRPr="000846D9">
        <w:t xml:space="preserve">Charge de </w:t>
      </w:r>
      <w:proofErr w:type="gramStart"/>
      <w:r w:rsidRPr="000846D9">
        <w:t>travail :</w:t>
      </w:r>
      <w:proofErr w:type="gramEnd"/>
      <w:r w:rsidRPr="000846D9">
        <w:t xml:space="preserve"> 0.5 jour</w:t>
      </w:r>
      <w:r w:rsidRPr="000846D9">
        <w:br/>
      </w:r>
      <w:proofErr w:type="spellStart"/>
      <w:r w:rsidRPr="000846D9">
        <w:t>Difficulté</w:t>
      </w:r>
      <w:proofErr w:type="spellEnd"/>
      <w:r w:rsidRPr="000846D9">
        <w:t xml:space="preserve"> : 2 - </w:t>
      </w:r>
      <w:proofErr w:type="spellStart"/>
      <w:r w:rsidRPr="000846D9">
        <w:t>Requière</w:t>
      </w:r>
      <w:proofErr w:type="spellEnd"/>
      <w:r w:rsidRPr="000846D9">
        <w:t xml:space="preserve"> </w:t>
      </w:r>
      <w:proofErr w:type="spellStart"/>
      <w:r w:rsidRPr="000846D9">
        <w:t>quelques</w:t>
      </w:r>
      <w:proofErr w:type="spellEnd"/>
      <w:r w:rsidRPr="000846D9">
        <w:t xml:space="preserve"> </w:t>
      </w:r>
      <w:proofErr w:type="spellStart"/>
      <w:r w:rsidRPr="000846D9">
        <w:t>connaissances</w:t>
      </w:r>
      <w:proofErr w:type="spellEnd"/>
      <w:r w:rsidRPr="000846D9">
        <w:t xml:space="preserve"> sur </w:t>
      </w:r>
      <w:proofErr w:type="spellStart"/>
      <w:r w:rsidRPr="000846D9">
        <w:t>l'infrastructure</w:t>
      </w:r>
      <w:proofErr w:type="spellEnd"/>
      <w:r w:rsidRPr="000846D9">
        <w:t xml:space="preserve"> et </w:t>
      </w:r>
      <w:proofErr w:type="spellStart"/>
      <w:r w:rsidRPr="000846D9">
        <w:t>l'anomalie</w:t>
      </w:r>
      <w:proofErr w:type="spellEnd"/>
      <w:r w:rsidRPr="000846D9">
        <w:t xml:space="preserve"> </w:t>
      </w:r>
      <w:proofErr w:type="spellStart"/>
      <w:r w:rsidRPr="000846D9">
        <w:t>qu'elle</w:t>
      </w:r>
      <w:proofErr w:type="spellEnd"/>
      <w:r w:rsidRPr="000846D9">
        <w:t xml:space="preserve"> </w:t>
      </w:r>
      <w:proofErr w:type="spellStart"/>
      <w:r w:rsidRPr="000846D9">
        <w:t>contient</w:t>
      </w:r>
      <w:proofErr w:type="spellEnd"/>
    </w:p>
    <w:p w14:paraId="473EE616" w14:textId="77777777" w:rsidR="00903C03" w:rsidRPr="00760473" w:rsidRDefault="00000000">
      <w:pPr>
        <w:pStyle w:val="paragraphetitlestyle"/>
        <w:rPr>
          <w:rStyle w:val="lev"/>
          <w:rFonts w:hint="eastAsia"/>
          <w:b/>
          <w:bCs/>
          <w:lang w:val="fr-FR"/>
        </w:rPr>
      </w:pPr>
      <w:r w:rsidRPr="00760473">
        <w:rPr>
          <w:rStyle w:val="lev"/>
          <w:b/>
          <w:bCs/>
          <w:lang w:val="fr-FR"/>
        </w:rPr>
        <w:t>Description</w:t>
      </w:r>
    </w:p>
    <w:p w14:paraId="530DB780" w14:textId="77777777" w:rsidR="00903C03" w:rsidRPr="005A039A" w:rsidRDefault="00000000" w:rsidP="005A039A">
      <w:pPr>
        <w:rPr>
          <w:rFonts w:hint="eastAsia"/>
        </w:rPr>
      </w:pPr>
      <w:r w:rsidRPr="005A039A">
        <w:t xml:space="preserve">Les attaquants peuvent exploiter une faille dans « AD CS Web </w:t>
      </w:r>
      <w:proofErr w:type="spellStart"/>
      <w:r w:rsidRPr="005A039A">
        <w:t>Enrollment</w:t>
      </w:r>
      <w:proofErr w:type="spellEnd"/>
      <w:r w:rsidRPr="005A039A">
        <w:t> » qui permet les attaques de relais NTLM pour s'authentifier en tant qu'utilisateur privilégié. Un exemple d'une telle attaque a été présenté en juillet 2021 lorsqu'elle était combinée avec la coercition d'authentification « </w:t>
      </w:r>
      <w:proofErr w:type="spellStart"/>
      <w:r w:rsidRPr="005A039A">
        <w:t>PetitPotam</w:t>
      </w:r>
      <w:proofErr w:type="spellEnd"/>
      <w:r w:rsidRPr="005A039A">
        <w:t> » sur MS-EFSRPC. L'impact d'une telle attaque peut être une élévation de privilèges vers un administrateur de domaine à partir d'un accès réseau uniquement.</w:t>
      </w:r>
    </w:p>
    <w:p w14:paraId="50459DB7" w14:textId="77777777" w:rsidR="00903C03" w:rsidRPr="00760473" w:rsidRDefault="00000000">
      <w:pPr>
        <w:pStyle w:val="paragraphetitlestyle"/>
        <w:rPr>
          <w:rStyle w:val="lev"/>
          <w:rFonts w:hint="eastAsia"/>
          <w:b/>
          <w:bCs/>
          <w:lang w:val="fr-FR"/>
        </w:rPr>
      </w:pPr>
      <w:r w:rsidRPr="00760473">
        <w:rPr>
          <w:rStyle w:val="lev"/>
          <w:b/>
          <w:bCs/>
          <w:lang w:val="fr-FR"/>
        </w:rPr>
        <w:t>Recommandation</w:t>
      </w:r>
    </w:p>
    <w:p w14:paraId="2D1291AA" w14:textId="135AC448" w:rsidR="00903C03" w:rsidRPr="005A039A" w:rsidRDefault="00000000" w:rsidP="00464FB0">
      <w:pPr>
        <w:rPr>
          <w:rFonts w:hint="eastAsia"/>
        </w:rPr>
      </w:pPr>
      <w:r w:rsidRPr="005A039A">
        <w:t xml:space="preserve">Selon les </w:t>
      </w:r>
      <w:proofErr w:type="spellStart"/>
      <w:r w:rsidRPr="005A039A">
        <w:t>recommendations</w:t>
      </w:r>
      <w:proofErr w:type="spellEnd"/>
      <w:r w:rsidRPr="005A039A">
        <w:t xml:space="preserve"> de Microsoft, assurez-vous que l'EPA est activé et que l'authentification NTLM est désactivée sur tous les serveurs AD CS. Pour plus d'informations, consultez les informations de </w:t>
      </w:r>
      <w:hyperlink r:id="rId9">
        <w:r w:rsidR="005A039A" w:rsidRPr="005A039A">
          <w:rPr>
            <w:rStyle w:val="LienChar"/>
          </w:rPr>
          <w:t>mitigation de MS</w:t>
        </w:r>
      </w:hyperlink>
      <w:r w:rsidR="005A039A">
        <w:rPr>
          <w:rStyle w:val="LienChar"/>
          <w:u w:val="none"/>
        </w:rPr>
        <w:t>.</w:t>
      </w:r>
    </w:p>
    <w:sectPr w:rsidR="00903C03" w:rsidRPr="005A039A" w:rsidSect="00433C69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998F7" w14:textId="77777777" w:rsidR="00433C69" w:rsidRDefault="00433C69" w:rsidP="005A039A">
      <w:pPr>
        <w:rPr>
          <w:rFonts w:hint="eastAsia"/>
        </w:rPr>
      </w:pPr>
      <w:r>
        <w:separator/>
      </w:r>
    </w:p>
  </w:endnote>
  <w:endnote w:type="continuationSeparator" w:id="0">
    <w:p w14:paraId="5187D746" w14:textId="77777777" w:rsidR="00433C69" w:rsidRDefault="00433C69" w:rsidP="005A03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87BB8" w14:textId="40DF4000" w:rsidR="00903C03" w:rsidRDefault="00903C03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125BE" w14:textId="77777777" w:rsidR="00433C69" w:rsidRDefault="00433C69" w:rsidP="005A039A">
      <w:pPr>
        <w:rPr>
          <w:rFonts w:hint="eastAsia"/>
        </w:rPr>
      </w:pPr>
      <w:r>
        <w:separator/>
      </w:r>
    </w:p>
  </w:footnote>
  <w:footnote w:type="continuationSeparator" w:id="0">
    <w:p w14:paraId="2AB39B73" w14:textId="77777777" w:rsidR="00433C69" w:rsidRDefault="00433C69" w:rsidP="005A03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708882">
    <w:abstractNumId w:val="8"/>
  </w:num>
  <w:num w:numId="2" w16cid:durableId="2022703877">
    <w:abstractNumId w:val="6"/>
  </w:num>
  <w:num w:numId="3" w16cid:durableId="346061019">
    <w:abstractNumId w:val="5"/>
  </w:num>
  <w:num w:numId="4" w16cid:durableId="248003642">
    <w:abstractNumId w:val="4"/>
  </w:num>
  <w:num w:numId="5" w16cid:durableId="2126341104">
    <w:abstractNumId w:val="7"/>
  </w:num>
  <w:num w:numId="6" w16cid:durableId="971206171">
    <w:abstractNumId w:val="3"/>
  </w:num>
  <w:num w:numId="7" w16cid:durableId="540482973">
    <w:abstractNumId w:val="2"/>
  </w:num>
  <w:num w:numId="8" w16cid:durableId="1844514817">
    <w:abstractNumId w:val="1"/>
  </w:num>
  <w:num w:numId="9" w16cid:durableId="165756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232"/>
    <w:rsid w:val="0006063C"/>
    <w:rsid w:val="000846D9"/>
    <w:rsid w:val="0015074B"/>
    <w:rsid w:val="001E6609"/>
    <w:rsid w:val="0029639D"/>
    <w:rsid w:val="00326F90"/>
    <w:rsid w:val="00361E94"/>
    <w:rsid w:val="00433C69"/>
    <w:rsid w:val="00464FB0"/>
    <w:rsid w:val="005A039A"/>
    <w:rsid w:val="00760473"/>
    <w:rsid w:val="00903C03"/>
    <w:rsid w:val="00A77E8F"/>
    <w:rsid w:val="00AA1D8D"/>
    <w:rsid w:val="00B21ED8"/>
    <w:rsid w:val="00B47730"/>
    <w:rsid w:val="00CB0664"/>
    <w:rsid w:val="00CB09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CFCC48"/>
  <w14:defaultImageDpi w14:val="300"/>
  <w15:docId w15:val="{CF9FB147-EB81-469C-AD2D-AAA5882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9A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A039A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0846D9"/>
  </w:style>
  <w:style w:type="character" w:customStyle="1" w:styleId="Titre1Car">
    <w:name w:val="Titre 1 Car"/>
    <w:basedOn w:val="Policepardfaut"/>
    <w:link w:val="Titre1"/>
    <w:uiPriority w:val="9"/>
    <w:rsid w:val="005A039A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5A039A"/>
  </w:style>
  <w:style w:type="character" w:customStyle="1" w:styleId="Sous-titreCar">
    <w:name w:val="Sous-titre Car"/>
    <w:basedOn w:val="Policepardfaut"/>
    <w:link w:val="Sous-titre"/>
    <w:uiPriority w:val="11"/>
    <w:rsid w:val="005A039A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liststyle"/>
    <w:uiPriority w:val="34"/>
    <w:qFormat/>
    <w:rsid w:val="005A039A"/>
    <w:rPr>
      <w:lang w:val="fr-FR"/>
    </w:r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760473"/>
    <w:rPr>
      <w:b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paragraph" w:customStyle="1" w:styleId="Small">
    <w:name w:val="Small"/>
    <w:basedOn w:val="Normal"/>
    <w:link w:val="SmallChar"/>
    <w:rsid w:val="005A039A"/>
    <w:pPr>
      <w:spacing w:after="0"/>
    </w:pPr>
    <w:rPr>
      <w:sz w:val="16"/>
    </w:rPr>
  </w:style>
  <w:style w:type="paragraph" w:customStyle="1" w:styleId="Code">
    <w:name w:val="Code"/>
    <w:basedOn w:val="codestyle"/>
    <w:link w:val="CodeChar"/>
    <w:qFormat/>
    <w:rsid w:val="005A039A"/>
  </w:style>
  <w:style w:type="character" w:customStyle="1" w:styleId="SmallChar">
    <w:name w:val="Small Char"/>
    <w:basedOn w:val="Policepardfaut"/>
    <w:link w:val="Small"/>
    <w:rsid w:val="005A039A"/>
    <w:rPr>
      <w:rFonts w:ascii="Calibri (Body)" w:hAnsi="Calibri (Body)"/>
      <w:sz w:val="16"/>
    </w:rPr>
  </w:style>
  <w:style w:type="paragraph" w:customStyle="1" w:styleId="Lien">
    <w:name w:val="Lien"/>
    <w:basedOn w:val="Normal"/>
    <w:link w:val="LienChar"/>
    <w:qFormat/>
    <w:rsid w:val="005A039A"/>
    <w:rPr>
      <w:u w:val="single"/>
    </w:rPr>
  </w:style>
  <w:style w:type="character" w:customStyle="1" w:styleId="codestyleChar">
    <w:name w:val="code_style Char"/>
    <w:basedOn w:val="Policepardfaut"/>
    <w:link w:val="codestyl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LienChar">
    <w:name w:val="Lien Char"/>
    <w:basedOn w:val="Policepardfaut"/>
    <w:link w:val="Lien"/>
    <w:rsid w:val="005A039A"/>
    <w:rPr>
      <w:rFonts w:ascii="Calibri (Body)" w:hAnsi="Calibri (Body)"/>
      <w:color w:val="000000"/>
      <w:u w:val="single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ple-knight.com/fr/security-indicato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topic/kb5005413-mitigating-ntlm-relay-attacks-on-active-directory-certificate-services-ad-cs-3612b773-4043-4aa9-b23d-b87910cd34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7</cp:revision>
  <dcterms:created xsi:type="dcterms:W3CDTF">2013-12-23T23:15:00Z</dcterms:created>
  <dcterms:modified xsi:type="dcterms:W3CDTF">2024-04-02T14:42:00Z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2023-11-28T14:51:30Z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2177ba51-5a47-4f9b-b9ee-c5639e0a0156</vt:lpwstr>
  </property>
  <property fmtid="{D5CDD505-2E9C-101B-9397-08002B2CF9AE}" pid="8" name="MSIP_Label_2b5c75db-bd05-495f-aa4e-c2fd3ae272bb_ContentBits">
    <vt:lpwstr>0</vt:lpwstr>
  </property>
</Properties>
</file>