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A6C3" w14:textId="5F086873" w:rsidR="00903C03" w:rsidRDefault="00000000" w:rsidP="005A039A">
      <w:pPr>
        <w:pStyle w:val="Titre1"/>
        <w:rPr>
          <w:rFonts w:hint="eastAsia"/>
        </w:rPr>
      </w:pPr>
      <w:r>
        <w:t>Utilisateurs privilégiés désactivés</w:t>
      </w:r>
    </w:p>
    <w:p w14:paraId="49C2531E" w14:textId="77777777" w:rsidR="00903C03" w:rsidRPr="005A13EC" w:rsidRDefault="00000000" w:rsidP="00E959B3">
      <w:pPr>
        <w:pStyle w:val="Sansinterligne"/>
      </w:pPr>
      <w:r w:rsidRPr="00E959B3">
        <w:t>ID METSYS : 46</w:t>
      </w:r>
      <w:r w:rsidRPr="005A13EC">
        <w:br/>
      </w:r>
      <w:r w:rsidRPr="00442AB8">
        <w:t xml:space="preserve">ID PurplKnight : </w:t>
      </w:r>
      <w:hyperlink r:id="rId8">
        <w:r w:rsidRPr="00442AB8">
          <w:t>Privileged users that are disabled</w:t>
        </w:r>
      </w:hyperlink>
    </w:p>
    <w:p w14:paraId="3EFB7C4B" w14:textId="77777777" w:rsidR="00903C03" w:rsidRPr="005A13EC" w:rsidRDefault="00000000" w:rsidP="00E959B3">
      <w:pPr>
        <w:pStyle w:val="Sansinterligne"/>
      </w:pPr>
      <w:r w:rsidRPr="00E959B3">
        <w:t>Charge de travail : 0.5 jour</w:t>
      </w:r>
      <w:r w:rsidRPr="005A13EC">
        <w:br/>
      </w:r>
      <w:r w:rsidRPr="00E959B3">
        <w:t>Difficulté : 1 - Requière quelques connaissances sur l'anomalie</w:t>
      </w:r>
    </w:p>
    <w:p w14:paraId="50DC0D48" w14:textId="77777777" w:rsidR="00903C03" w:rsidRPr="00BF6D04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BF6D04">
        <w:rPr>
          <w:rStyle w:val="lev"/>
          <w:b/>
          <w:bCs/>
          <w:lang w:val="fr-FR"/>
        </w:rPr>
        <w:t>Description</w:t>
      </w:r>
    </w:p>
    <w:p w14:paraId="24F65A4D" w14:textId="77777777" w:rsidR="00903C03" w:rsidRPr="005A039A" w:rsidRDefault="00000000" w:rsidP="005A039A">
      <w:pPr>
        <w:rPr>
          <w:rFonts w:hint="eastAsia"/>
        </w:rPr>
      </w:pPr>
      <w:r w:rsidRPr="005A039A">
        <w:t>Lorsqu'un utilisateur est désactivé, il tend à ne pas être surveillé aussi étroitement que les comptes actifs. Si cet utilisateur est également un utilisateur privilégié, il devient une cible de prise de contrôle si un attaquant parvient à activer le compte.</w:t>
      </w:r>
    </w:p>
    <w:p w14:paraId="19F2F8F8" w14:textId="77777777" w:rsidR="00903C03" w:rsidRPr="00BF6D04" w:rsidRDefault="00000000">
      <w:pPr>
        <w:pStyle w:val="paragraphetitlestyle"/>
        <w:rPr>
          <w:rStyle w:val="lev"/>
          <w:rFonts w:hint="eastAsia"/>
          <w:b/>
          <w:bCs/>
          <w:lang w:val="fr-FR"/>
        </w:rPr>
      </w:pPr>
      <w:r w:rsidRPr="00BF6D04">
        <w:rPr>
          <w:rStyle w:val="lev"/>
          <w:b/>
          <w:bCs/>
          <w:lang w:val="fr-FR"/>
        </w:rPr>
        <w:t>Recommandation</w:t>
      </w:r>
    </w:p>
    <w:p w14:paraId="2D1291AA" w14:textId="7F8BBCC1" w:rsidR="00903C03" w:rsidRPr="005A039A" w:rsidRDefault="00000000" w:rsidP="005A13EC">
      <w:pPr>
        <w:rPr>
          <w:rFonts w:hint="eastAsia"/>
        </w:rPr>
      </w:pPr>
      <w:r w:rsidRPr="005A039A">
        <w:t>Assurez-vous que seuls les utilisateurs nécessaires font partie des groupes privilégiés</w:t>
      </w:r>
      <w:r w:rsidR="005A13EC">
        <w:t>.</w:t>
      </w:r>
    </w:p>
    <w:sectPr w:rsidR="00903C03" w:rsidRPr="005A039A" w:rsidSect="00283EFE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F5ECC" w14:textId="77777777" w:rsidR="00283EFE" w:rsidRDefault="00283EFE" w:rsidP="005A039A">
      <w:pPr>
        <w:rPr>
          <w:rFonts w:hint="eastAsia"/>
        </w:rPr>
      </w:pPr>
      <w:r>
        <w:separator/>
      </w:r>
    </w:p>
  </w:endnote>
  <w:endnote w:type="continuationSeparator" w:id="0">
    <w:p w14:paraId="692D0914" w14:textId="77777777" w:rsidR="00283EFE" w:rsidRDefault="00283EFE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87BB8" w14:textId="77777777" w:rsidR="00903C03" w:rsidRDefault="00000000">
    <w:pPr>
      <w:pStyle w:val="footerstyle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5A039A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E2EF6" w14:textId="77777777" w:rsidR="00283EFE" w:rsidRDefault="00283EFE" w:rsidP="005A039A">
      <w:pPr>
        <w:rPr>
          <w:rFonts w:hint="eastAsia"/>
        </w:rPr>
      </w:pPr>
      <w:r>
        <w:separator/>
      </w:r>
    </w:p>
  </w:footnote>
  <w:footnote w:type="continuationSeparator" w:id="0">
    <w:p w14:paraId="420DE1AC" w14:textId="77777777" w:rsidR="00283EFE" w:rsidRDefault="00283EFE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32"/>
    <w:rsid w:val="0006063C"/>
    <w:rsid w:val="00070028"/>
    <w:rsid w:val="0015074B"/>
    <w:rsid w:val="00283EFE"/>
    <w:rsid w:val="00285C9C"/>
    <w:rsid w:val="0029639D"/>
    <w:rsid w:val="00326F90"/>
    <w:rsid w:val="00442AB8"/>
    <w:rsid w:val="005A039A"/>
    <w:rsid w:val="005A13EC"/>
    <w:rsid w:val="00903C03"/>
    <w:rsid w:val="009825FB"/>
    <w:rsid w:val="00AA1D8D"/>
    <w:rsid w:val="00B21ED8"/>
    <w:rsid w:val="00B47730"/>
    <w:rsid w:val="00BF6D04"/>
    <w:rsid w:val="00CB0664"/>
    <w:rsid w:val="00E959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E959B3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5A039A"/>
  </w:style>
  <w:style w:type="character" w:customStyle="1" w:styleId="Sous-titreCar">
    <w:name w:val="Sous-titre Car"/>
    <w:basedOn w:val="Policepardfaut"/>
    <w:link w:val="Sous-titr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liststyle"/>
    <w:uiPriority w:val="34"/>
    <w:qFormat/>
    <w:rsid w:val="005A039A"/>
    <w:rPr>
      <w:lang w:val="fr-FR"/>
    </w:r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BF6D04"/>
    <w:rPr>
      <w:b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Policepardfau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Policepardfau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Policepardfau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2024-04-02T16:11:00Z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