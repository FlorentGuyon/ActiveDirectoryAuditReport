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D001" w14:textId="21E74A84" w:rsidR="00021A25" w:rsidRPr="00ED4CFA" w:rsidRDefault="00021A25" w:rsidP="00021A25">
      <w:pPr>
        <w:pStyle w:val="Heading1"/>
        <w:rPr>
          <w:lang w:val="fr-FR"/>
        </w:rPr>
      </w:pPr>
      <w:r w:rsidRPr="00ED4CFA">
        <w:rPr>
          <w:lang w:val="fr-FR"/>
        </w:rPr>
        <w:t>Tableau RACI</w:t>
      </w:r>
    </w:p>
    <w:p w14:paraId="0FCE8951" w14:textId="3C96424A" w:rsidR="00021A25" w:rsidRPr="00021A25" w:rsidRDefault="00021A25" w:rsidP="00021A25">
      <w:pPr>
        <w:rPr>
          <w:lang w:val="fr-FR"/>
        </w:rPr>
      </w:pPr>
      <w:r w:rsidRPr="00ED4CFA">
        <w:rPr>
          <w:lang w:val="fr-FR"/>
        </w:rPr>
        <w:t xml:space="preserve">Un tableau RACI est un outil de gestion de projet et de responsabilité qui aide à définir les rôles et les responsabilités des membres d'une équipe dans le cadre d'un projet ou d'un processus. </w:t>
      </w:r>
      <w:r w:rsidRPr="00021A25">
        <w:rPr>
          <w:lang w:val="fr-FR"/>
        </w:rPr>
        <w:t>Le terme "RACI" est un acronyme basé sur les quatre types de responsabilités généralement attribuées dans un projet ou une activité :</w:t>
      </w:r>
    </w:p>
    <w:p w14:paraId="0176A546" w14:textId="687BDC3F" w:rsidR="00021A25" w:rsidRPr="00ED4CFA" w:rsidRDefault="00021A25" w:rsidP="00021A25">
      <w:pPr>
        <w:pStyle w:val="ListParagraph"/>
        <w:numPr>
          <w:ilvl w:val="0"/>
          <w:numId w:val="11"/>
        </w:numPr>
        <w:rPr>
          <w:lang w:val="fr-FR"/>
        </w:rPr>
      </w:pPr>
      <w:r w:rsidRPr="00ED4CFA">
        <w:rPr>
          <w:rStyle w:val="Strong"/>
          <w:lang w:val="fr-FR"/>
        </w:rPr>
        <w:t>Responsable (Responsible - R)</w:t>
      </w:r>
      <w:r w:rsidRPr="00021A25">
        <w:rPr>
          <w:lang w:val="fr-FR"/>
        </w:rPr>
        <w:t xml:space="preserve"> : La personne ou l'équipe qui est chargée d'effectuer la tâche. </w:t>
      </w:r>
      <w:r w:rsidRPr="00ED4CFA">
        <w:rPr>
          <w:lang w:val="fr-FR"/>
        </w:rPr>
        <w:t>Il peut y avoir plusieurs personnes responsables d'une tâche, mais une personne doit être principalement responsable.</w:t>
      </w:r>
    </w:p>
    <w:p w14:paraId="3FAF0E6D" w14:textId="6DE8405B" w:rsidR="00021A25" w:rsidRPr="00ED4CFA" w:rsidRDefault="00021A25" w:rsidP="00021A25">
      <w:pPr>
        <w:pStyle w:val="ListParagraph"/>
        <w:numPr>
          <w:ilvl w:val="0"/>
          <w:numId w:val="11"/>
        </w:numPr>
        <w:rPr>
          <w:lang w:val="fr-FR"/>
        </w:rPr>
      </w:pPr>
      <w:r w:rsidRPr="00DE698A">
        <w:rPr>
          <w:rStyle w:val="Strong"/>
          <w:lang w:val="fr-FR"/>
        </w:rPr>
        <w:t>Approuve (Accountable - A)</w:t>
      </w:r>
      <w:r w:rsidRPr="00021A25">
        <w:rPr>
          <w:lang w:val="fr-FR"/>
        </w:rPr>
        <w:t xml:space="preserve"> : La personne ou l'entité qui a l'autorité finale et la responsabilité globale de la tâche. </w:t>
      </w:r>
      <w:r w:rsidRPr="00ED4CFA">
        <w:rPr>
          <w:lang w:val="fr-FR"/>
        </w:rPr>
        <w:t>Il s'agit souvent du "décideur" qui doit donner l'approbation finale.</w:t>
      </w:r>
    </w:p>
    <w:p w14:paraId="39C93494" w14:textId="4B3B2178" w:rsidR="00021A25" w:rsidRPr="00ED4CFA" w:rsidRDefault="00021A25" w:rsidP="00021A25">
      <w:pPr>
        <w:pStyle w:val="ListParagraph"/>
        <w:numPr>
          <w:ilvl w:val="0"/>
          <w:numId w:val="11"/>
        </w:numPr>
        <w:rPr>
          <w:lang w:val="fr-FR"/>
        </w:rPr>
      </w:pPr>
      <w:r w:rsidRPr="00DE698A">
        <w:rPr>
          <w:rStyle w:val="Strong"/>
          <w:lang w:val="fr-FR"/>
        </w:rPr>
        <w:t>Consulté (Consulted - C)</w:t>
      </w:r>
      <w:r w:rsidRPr="00021A25">
        <w:rPr>
          <w:lang w:val="fr-FR"/>
        </w:rPr>
        <w:t xml:space="preserve"> : Les personnes ou les parties prenantes qui doivent être consultées ou dont l'expertise est nécessaire avant de prendre une décision ou d'effectuer une tâche. </w:t>
      </w:r>
      <w:r w:rsidRPr="00ED4CFA">
        <w:rPr>
          <w:lang w:val="fr-FR"/>
        </w:rPr>
        <w:t>Ce sont généralement des personnes dont la contribution est importante pour le succès de la tâche.</w:t>
      </w:r>
    </w:p>
    <w:p w14:paraId="7BBEAC8C" w14:textId="07BB5CD8" w:rsidR="00B105B7" w:rsidRPr="00DC2573" w:rsidRDefault="00021A25" w:rsidP="00B105B7">
      <w:pPr>
        <w:pStyle w:val="ListParagraph"/>
        <w:numPr>
          <w:ilvl w:val="0"/>
          <w:numId w:val="11"/>
        </w:numPr>
        <w:rPr>
          <w:lang w:val="fr-FR"/>
        </w:rPr>
      </w:pPr>
      <w:r w:rsidRPr="00DE698A">
        <w:rPr>
          <w:rStyle w:val="Strong"/>
          <w:lang w:val="fr-FR"/>
        </w:rPr>
        <w:t>Informé (Informed - I)</w:t>
      </w:r>
      <w:r w:rsidRPr="00021A25">
        <w:rPr>
          <w:lang w:val="fr-FR"/>
        </w:rPr>
        <w:t xml:space="preserve"> : Les personnes ou les parties prenantes qui doivent être tenues informées du progrès de la tâche ou de la décision, mais qui n'ont pas nécessairement besoin de participer activement.</w:t>
      </w:r>
    </w:p>
    <w:tbl>
      <w:tblPr>
        <w:tblStyle w:val="PlainTable1"/>
        <w:tblW w:w="9029" w:type="dxa"/>
        <w:tblLayout w:type="fixed"/>
        <w:tblLook w:val="04A0" w:firstRow="1" w:lastRow="0" w:firstColumn="1" w:lastColumn="0" w:noHBand="0" w:noVBand="1"/>
      </w:tblPr>
      <w:tblGrid>
        <w:gridCol w:w="5397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630D3E" w14:paraId="75938A85" w14:textId="77777777" w:rsidTr="00E2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44757114" w14:textId="77777777" w:rsidR="00630D3E" w:rsidRPr="004D17EC" w:rsidRDefault="00000000" w:rsidP="004D17EC">
            <w:pPr>
              <w:pStyle w:val="Small"/>
              <w:rPr>
                <w:rFonts w:cs="Calibri Light"/>
                <w:b w:val="0"/>
                <w:bCs w:val="0"/>
                <w:szCs w:val="19"/>
              </w:rPr>
            </w:pPr>
            <w:r w:rsidRPr="004D17EC">
              <w:rPr>
                <w:rFonts w:cs="Calibri Light"/>
                <w:b w:val="0"/>
                <w:bCs w:val="0"/>
                <w:szCs w:val="19"/>
              </w:rPr>
              <w:br/>
            </w:r>
            <w:r w:rsidRPr="004D17EC">
              <w:rPr>
                <w:rFonts w:cs="Calibri Light"/>
                <w:b w:val="0"/>
                <w:bCs w:val="0"/>
                <w:szCs w:val="19"/>
              </w:rPr>
              <w:br/>
            </w:r>
            <w:r w:rsidRPr="004D17EC">
              <w:rPr>
                <w:rFonts w:cs="Calibri Light"/>
                <w:b w:val="0"/>
                <w:bCs w:val="0"/>
                <w:szCs w:val="19"/>
              </w:rPr>
              <w:br/>
            </w:r>
            <w:r w:rsidRPr="004D17EC">
              <w:rPr>
                <w:rFonts w:cs="Calibri Light"/>
                <w:b w:val="0"/>
                <w:bCs w:val="0"/>
                <w:szCs w:val="19"/>
              </w:rPr>
              <w:br/>
            </w:r>
            <w:r w:rsidRPr="004D17EC">
              <w:rPr>
                <w:rFonts w:cs="Calibri Light"/>
                <w:b w:val="0"/>
                <w:bCs w:val="0"/>
                <w:szCs w:val="19"/>
              </w:rPr>
              <w:br/>
            </w:r>
            <w:r w:rsidRPr="004D17EC">
              <w:rPr>
                <w:rFonts w:cs="Calibri Light"/>
                <w:b w:val="0"/>
                <w:bCs w:val="0"/>
                <w:szCs w:val="19"/>
              </w:rPr>
              <w:br/>
            </w:r>
          </w:p>
        </w:tc>
        <w:tc>
          <w:tcPr>
            <w:tcW w:w="454" w:type="dxa"/>
            <w:textDirection w:val="btLr"/>
          </w:tcPr>
          <w:p w14:paraId="687FF6BD" w14:textId="77777777" w:rsidR="00630D3E" w:rsidRPr="004D17EC" w:rsidRDefault="00000000" w:rsidP="004D17EC">
            <w:pPr>
              <w:pStyle w:val="SmallCenter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Support N1</w:t>
            </w:r>
          </w:p>
        </w:tc>
        <w:tc>
          <w:tcPr>
            <w:tcW w:w="454" w:type="dxa"/>
            <w:textDirection w:val="btLr"/>
          </w:tcPr>
          <w:p w14:paraId="10298EC6" w14:textId="77777777" w:rsidR="00630D3E" w:rsidRPr="004D17EC" w:rsidRDefault="00000000" w:rsidP="004D17EC">
            <w:pPr>
              <w:pStyle w:val="SmallCenter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Support N2</w:t>
            </w:r>
          </w:p>
        </w:tc>
        <w:tc>
          <w:tcPr>
            <w:tcW w:w="454" w:type="dxa"/>
            <w:textDirection w:val="btLr"/>
          </w:tcPr>
          <w:p w14:paraId="2556FACD" w14:textId="77777777" w:rsidR="00630D3E" w:rsidRPr="004D17EC" w:rsidRDefault="00000000" w:rsidP="004D17EC">
            <w:pPr>
              <w:pStyle w:val="SmallCenter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Support N3</w:t>
            </w:r>
          </w:p>
        </w:tc>
        <w:tc>
          <w:tcPr>
            <w:tcW w:w="454" w:type="dxa"/>
            <w:textDirection w:val="btLr"/>
          </w:tcPr>
          <w:p w14:paraId="14E05F25" w14:textId="77777777" w:rsidR="00630D3E" w:rsidRPr="004D17EC" w:rsidRDefault="00000000" w:rsidP="004D17EC">
            <w:pPr>
              <w:pStyle w:val="SmallCenter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Projet IT</w:t>
            </w:r>
          </w:p>
        </w:tc>
        <w:tc>
          <w:tcPr>
            <w:tcW w:w="454" w:type="dxa"/>
            <w:textDirection w:val="btLr"/>
          </w:tcPr>
          <w:p w14:paraId="7EAECBA8" w14:textId="77777777" w:rsidR="00630D3E" w:rsidRPr="004D17EC" w:rsidRDefault="00000000" w:rsidP="004D17EC">
            <w:pPr>
              <w:pStyle w:val="SmallCenter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Management DSI</w:t>
            </w:r>
          </w:p>
        </w:tc>
        <w:tc>
          <w:tcPr>
            <w:tcW w:w="454" w:type="dxa"/>
            <w:textDirection w:val="btLr"/>
          </w:tcPr>
          <w:p w14:paraId="12C7D53C" w14:textId="77777777" w:rsidR="00630D3E" w:rsidRPr="004D17EC" w:rsidRDefault="00000000" w:rsidP="004D17EC">
            <w:pPr>
              <w:pStyle w:val="SmallCenter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RSSI</w:t>
            </w:r>
          </w:p>
        </w:tc>
        <w:tc>
          <w:tcPr>
            <w:tcW w:w="454" w:type="dxa"/>
            <w:textDirection w:val="btLr"/>
          </w:tcPr>
          <w:p w14:paraId="174C132D" w14:textId="77777777" w:rsidR="00630D3E" w:rsidRPr="004D17EC" w:rsidRDefault="00000000" w:rsidP="004D17EC">
            <w:pPr>
              <w:pStyle w:val="SmallCenter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Equipe Réseaux</w:t>
            </w:r>
          </w:p>
        </w:tc>
        <w:tc>
          <w:tcPr>
            <w:tcW w:w="454" w:type="dxa"/>
            <w:textDirection w:val="btLr"/>
          </w:tcPr>
          <w:p w14:paraId="5C88578C" w14:textId="77777777" w:rsidR="00630D3E" w:rsidRPr="004D17EC" w:rsidRDefault="00000000" w:rsidP="004D17EC">
            <w:pPr>
              <w:pStyle w:val="SmallCenter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Utilisateurs</w:t>
            </w:r>
          </w:p>
        </w:tc>
      </w:tr>
      <w:tr w:rsidR="00630D3E" w14:paraId="223C5C53" w14:textId="77777777" w:rsidTr="00E2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38360967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Evolution du niveau fonctionnel de la Forêt</w:t>
            </w:r>
          </w:p>
        </w:tc>
        <w:tc>
          <w:tcPr>
            <w:tcW w:w="454" w:type="dxa"/>
          </w:tcPr>
          <w:p w14:paraId="0C137C47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2936AAF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I</w:t>
            </w:r>
          </w:p>
        </w:tc>
        <w:tc>
          <w:tcPr>
            <w:tcW w:w="454" w:type="dxa"/>
          </w:tcPr>
          <w:p w14:paraId="4C70B2EF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1A8D623A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3CFE1806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7AEC668F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C</w:t>
            </w:r>
          </w:p>
        </w:tc>
        <w:tc>
          <w:tcPr>
            <w:tcW w:w="454" w:type="dxa"/>
          </w:tcPr>
          <w:p w14:paraId="5A27679F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4BF195A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D3E" w14:paraId="60156810" w14:textId="77777777" w:rsidTr="00E2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00AEB2B3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Extension du Schéma</w:t>
            </w:r>
          </w:p>
        </w:tc>
        <w:tc>
          <w:tcPr>
            <w:tcW w:w="454" w:type="dxa"/>
          </w:tcPr>
          <w:p w14:paraId="490A28A3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5C5C41E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I</w:t>
            </w:r>
          </w:p>
        </w:tc>
        <w:tc>
          <w:tcPr>
            <w:tcW w:w="454" w:type="dxa"/>
          </w:tcPr>
          <w:p w14:paraId="2F017C1B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6702DD0A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73E6C28A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76C21646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C</w:t>
            </w:r>
          </w:p>
        </w:tc>
        <w:tc>
          <w:tcPr>
            <w:tcW w:w="454" w:type="dxa"/>
          </w:tcPr>
          <w:p w14:paraId="0EDD7C3C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1F3C690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D3E" w14:paraId="3B5C603E" w14:textId="77777777" w:rsidTr="00E2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30462147" w14:textId="20128DCF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Ajout/Suppression Utilisateur dans les groupes "Administrateurs de l'Entreprise", "Administrateurs du Schéma"</w:t>
            </w:r>
          </w:p>
        </w:tc>
        <w:tc>
          <w:tcPr>
            <w:tcW w:w="454" w:type="dxa"/>
          </w:tcPr>
          <w:p w14:paraId="0D77771D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B21509A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081DFF36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01D4773D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4EEF109D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I</w:t>
            </w:r>
          </w:p>
        </w:tc>
        <w:tc>
          <w:tcPr>
            <w:tcW w:w="454" w:type="dxa"/>
          </w:tcPr>
          <w:p w14:paraId="445D2C62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C</w:t>
            </w:r>
          </w:p>
        </w:tc>
        <w:tc>
          <w:tcPr>
            <w:tcW w:w="454" w:type="dxa"/>
          </w:tcPr>
          <w:p w14:paraId="457C71CF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226F39B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D3E" w14:paraId="613C473A" w14:textId="77777777" w:rsidTr="00E2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61E509AE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Gestion des relations d'approbation Forêt</w:t>
            </w:r>
          </w:p>
        </w:tc>
        <w:tc>
          <w:tcPr>
            <w:tcW w:w="454" w:type="dxa"/>
          </w:tcPr>
          <w:p w14:paraId="2AB14C47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EC80121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09E037D1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79CA04E5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562AB954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I</w:t>
            </w:r>
          </w:p>
        </w:tc>
        <w:tc>
          <w:tcPr>
            <w:tcW w:w="454" w:type="dxa"/>
          </w:tcPr>
          <w:p w14:paraId="4014BA56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C</w:t>
            </w:r>
          </w:p>
        </w:tc>
        <w:tc>
          <w:tcPr>
            <w:tcW w:w="454" w:type="dxa"/>
          </w:tcPr>
          <w:p w14:paraId="763D4184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70761B6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D3E" w14:paraId="6D18A700" w14:textId="77777777" w:rsidTr="00E2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60855A2E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Gestion des contrôleurs de domaine FSMO (transfert de rôle / seize)</w:t>
            </w:r>
          </w:p>
        </w:tc>
        <w:tc>
          <w:tcPr>
            <w:tcW w:w="454" w:type="dxa"/>
          </w:tcPr>
          <w:p w14:paraId="76E175F1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2769995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AEECCDB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1635E4B3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2C935329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AEA2536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I</w:t>
            </w:r>
          </w:p>
        </w:tc>
        <w:tc>
          <w:tcPr>
            <w:tcW w:w="454" w:type="dxa"/>
          </w:tcPr>
          <w:p w14:paraId="73A24FDF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4DF1440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D3E" w14:paraId="49E3A87E" w14:textId="77777777" w:rsidTr="00E2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65CB9D57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Gestion (création/suppression) d'un nouveau domaine au sein de la Forêt</w:t>
            </w:r>
          </w:p>
        </w:tc>
        <w:tc>
          <w:tcPr>
            <w:tcW w:w="454" w:type="dxa"/>
          </w:tcPr>
          <w:p w14:paraId="4F5FF3A3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F1296AC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I</w:t>
            </w:r>
          </w:p>
        </w:tc>
        <w:tc>
          <w:tcPr>
            <w:tcW w:w="454" w:type="dxa"/>
          </w:tcPr>
          <w:p w14:paraId="772B11E2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4A59FD4B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7956F930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I</w:t>
            </w:r>
          </w:p>
        </w:tc>
        <w:tc>
          <w:tcPr>
            <w:tcW w:w="454" w:type="dxa"/>
          </w:tcPr>
          <w:p w14:paraId="18A2A991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C</w:t>
            </w:r>
          </w:p>
        </w:tc>
        <w:tc>
          <w:tcPr>
            <w:tcW w:w="454" w:type="dxa"/>
          </w:tcPr>
          <w:p w14:paraId="334FCE5B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17AC591F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7EC" w14:paraId="541D9DED" w14:textId="77777777" w:rsidTr="003D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9" w:type="dxa"/>
            <w:gridSpan w:val="9"/>
          </w:tcPr>
          <w:p w14:paraId="7D3778AE" w14:textId="16B6B32E" w:rsidR="004D17EC" w:rsidRPr="00FF104E" w:rsidRDefault="004D17EC" w:rsidP="004D17EC">
            <w:pPr>
              <w:pStyle w:val="Small"/>
            </w:pPr>
            <w:r w:rsidRPr="00FF104E">
              <w:t>Sites et sous-réseaux</w:t>
            </w:r>
          </w:p>
        </w:tc>
      </w:tr>
      <w:tr w:rsidR="00630D3E" w14:paraId="27356EC3" w14:textId="77777777" w:rsidTr="00E2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0F406A89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Gestion d'un site (création/modification/suppression)</w:t>
            </w:r>
          </w:p>
        </w:tc>
        <w:tc>
          <w:tcPr>
            <w:tcW w:w="454" w:type="dxa"/>
          </w:tcPr>
          <w:p w14:paraId="3543D0A7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05A86A11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8F9C806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117B4A5A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41E00CB4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B541D19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I</w:t>
            </w:r>
          </w:p>
        </w:tc>
        <w:tc>
          <w:tcPr>
            <w:tcW w:w="454" w:type="dxa"/>
          </w:tcPr>
          <w:p w14:paraId="74ED1B66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74117A8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D3E" w14:paraId="7956E95B" w14:textId="77777777" w:rsidTr="00E2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47E6E370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Gestion d'un lien de site (création/modification/suppression)</w:t>
            </w:r>
          </w:p>
        </w:tc>
        <w:tc>
          <w:tcPr>
            <w:tcW w:w="454" w:type="dxa"/>
          </w:tcPr>
          <w:p w14:paraId="7FB02D27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4C13FD5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4BAA23A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26EE485D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1E5AE198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1F8D347A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I</w:t>
            </w:r>
          </w:p>
        </w:tc>
        <w:tc>
          <w:tcPr>
            <w:tcW w:w="454" w:type="dxa"/>
          </w:tcPr>
          <w:p w14:paraId="0722DEE7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C</w:t>
            </w:r>
          </w:p>
        </w:tc>
        <w:tc>
          <w:tcPr>
            <w:tcW w:w="454" w:type="dxa"/>
          </w:tcPr>
          <w:p w14:paraId="5FCDE855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12F" w14:paraId="1A68AB2E" w14:textId="77777777" w:rsidTr="00E2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9" w:type="dxa"/>
            <w:gridSpan w:val="9"/>
          </w:tcPr>
          <w:p w14:paraId="7999C006" w14:textId="0603CC6C" w:rsidR="00AC112F" w:rsidRPr="00FF104E" w:rsidRDefault="00AC112F" w:rsidP="004D17EC">
            <w:pPr>
              <w:pStyle w:val="Small"/>
            </w:pPr>
            <w:r w:rsidRPr="00FF104E">
              <w:t>Domaine</w:t>
            </w:r>
          </w:p>
        </w:tc>
      </w:tr>
      <w:tr w:rsidR="00630D3E" w14:paraId="4B783C00" w14:textId="77777777" w:rsidTr="00E2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3C7BC712" w14:textId="568C1EC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Ajout/Suppression Utilisateur dans les groupes "Administrateurs ", "Administrateurs du Domaine"</w:t>
            </w:r>
          </w:p>
        </w:tc>
        <w:tc>
          <w:tcPr>
            <w:tcW w:w="454" w:type="dxa"/>
          </w:tcPr>
          <w:p w14:paraId="7390E2B0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18558262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377BA9A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433E66FC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4C019E7F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I</w:t>
            </w:r>
          </w:p>
        </w:tc>
        <w:tc>
          <w:tcPr>
            <w:tcW w:w="454" w:type="dxa"/>
          </w:tcPr>
          <w:p w14:paraId="752A5CE1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C</w:t>
            </w:r>
          </w:p>
        </w:tc>
        <w:tc>
          <w:tcPr>
            <w:tcW w:w="454" w:type="dxa"/>
          </w:tcPr>
          <w:p w14:paraId="753A0F68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F6E09BB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D3E" w14:paraId="339019F4" w14:textId="77777777" w:rsidTr="00E2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5EA2A982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Gestion des relations d'approbation</w:t>
            </w:r>
          </w:p>
        </w:tc>
        <w:tc>
          <w:tcPr>
            <w:tcW w:w="454" w:type="dxa"/>
          </w:tcPr>
          <w:p w14:paraId="214DD471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1DBC253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6BACABD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67006D4E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166E2F77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1C1FB1D0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C</w:t>
            </w:r>
          </w:p>
        </w:tc>
        <w:tc>
          <w:tcPr>
            <w:tcW w:w="454" w:type="dxa"/>
          </w:tcPr>
          <w:p w14:paraId="06F53A47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08C974BD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D3E" w14:paraId="5138B2DD" w14:textId="77777777" w:rsidTr="00E2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3A406E52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Gestion des contrôleurs de domaine FSMO (transfert de rôle / seize)</w:t>
            </w:r>
          </w:p>
        </w:tc>
        <w:tc>
          <w:tcPr>
            <w:tcW w:w="454" w:type="dxa"/>
          </w:tcPr>
          <w:p w14:paraId="54D520F8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0F5EBA7D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0251292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6946379D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45D0744D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90A87E2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I</w:t>
            </w:r>
          </w:p>
        </w:tc>
        <w:tc>
          <w:tcPr>
            <w:tcW w:w="454" w:type="dxa"/>
          </w:tcPr>
          <w:p w14:paraId="540BE81B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7D42913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D3E" w14:paraId="3E519DEF" w14:textId="77777777" w:rsidTr="00E2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0732B6E2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Déploiement du socle master (futur Contrôleur de Domaine)</w:t>
            </w:r>
          </w:p>
        </w:tc>
        <w:tc>
          <w:tcPr>
            <w:tcW w:w="454" w:type="dxa"/>
          </w:tcPr>
          <w:p w14:paraId="3F9EB379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6580BB6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AC62E64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5FEE9408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5EB1F1B6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B92C827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I</w:t>
            </w:r>
          </w:p>
        </w:tc>
        <w:tc>
          <w:tcPr>
            <w:tcW w:w="454" w:type="dxa"/>
          </w:tcPr>
          <w:p w14:paraId="791575BA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752609F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D3E" w14:paraId="56CA0FDF" w14:textId="77777777" w:rsidTr="00E2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5C24C26C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lastRenderedPageBreak/>
              <w:t>Promotion d'un Contrôleur de domaine</w:t>
            </w:r>
          </w:p>
        </w:tc>
        <w:tc>
          <w:tcPr>
            <w:tcW w:w="454" w:type="dxa"/>
          </w:tcPr>
          <w:p w14:paraId="094398F5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014F9BD1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61945DD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729A1E2D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1D84A96C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05645E7E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I</w:t>
            </w:r>
          </w:p>
        </w:tc>
        <w:tc>
          <w:tcPr>
            <w:tcW w:w="454" w:type="dxa"/>
          </w:tcPr>
          <w:p w14:paraId="7689BB79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1CE9F789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D3E" w14:paraId="4737FFC7" w14:textId="77777777" w:rsidTr="00E2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20CFB455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Decomission d'un Contrôleur de domaine</w:t>
            </w:r>
          </w:p>
        </w:tc>
        <w:tc>
          <w:tcPr>
            <w:tcW w:w="454" w:type="dxa"/>
          </w:tcPr>
          <w:p w14:paraId="5B45DDF2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260682E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7896953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1D9A9356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4E12F939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8EFD546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I</w:t>
            </w:r>
          </w:p>
        </w:tc>
        <w:tc>
          <w:tcPr>
            <w:tcW w:w="454" w:type="dxa"/>
          </w:tcPr>
          <w:p w14:paraId="33D5C8E7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B892408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D3E" w14:paraId="73E7EB58" w14:textId="77777777" w:rsidTr="00E2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4A5C49F6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Maintenance (socle master) d'un Contrôleur de domaine</w:t>
            </w:r>
          </w:p>
        </w:tc>
        <w:tc>
          <w:tcPr>
            <w:tcW w:w="454" w:type="dxa"/>
          </w:tcPr>
          <w:p w14:paraId="518E45F2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A1E3E1D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541B946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556D8AFE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667A26EF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773497E8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I</w:t>
            </w:r>
          </w:p>
        </w:tc>
        <w:tc>
          <w:tcPr>
            <w:tcW w:w="454" w:type="dxa"/>
          </w:tcPr>
          <w:p w14:paraId="37B48D80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4A548D5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D3E" w14:paraId="328BD352" w14:textId="77777777" w:rsidTr="00E2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233C7240" w14:textId="3DB6922D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 xml:space="preserve">Déploiement SP/Hotfix sur </w:t>
            </w:r>
            <w:r w:rsidR="00021A25" w:rsidRPr="004D17EC">
              <w:rPr>
                <w:b w:val="0"/>
                <w:bCs w:val="0"/>
              </w:rPr>
              <w:t>un contrôleur</w:t>
            </w:r>
            <w:r w:rsidRPr="004D17EC">
              <w:rPr>
                <w:b w:val="0"/>
                <w:bCs w:val="0"/>
              </w:rPr>
              <w:t xml:space="preserve"> de domaine</w:t>
            </w:r>
          </w:p>
        </w:tc>
        <w:tc>
          <w:tcPr>
            <w:tcW w:w="454" w:type="dxa"/>
          </w:tcPr>
          <w:p w14:paraId="60F7CEA6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1DBFA87F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CAFE315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62A77963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4DE8C639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76094AD3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I</w:t>
            </w:r>
          </w:p>
        </w:tc>
        <w:tc>
          <w:tcPr>
            <w:tcW w:w="454" w:type="dxa"/>
          </w:tcPr>
          <w:p w14:paraId="5D8883DA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9371E22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D3E" w14:paraId="4643E089" w14:textId="77777777" w:rsidTr="00E2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3936C9E1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Activation d'un contrôleur de domaine en tant que Global Catalog</w:t>
            </w:r>
          </w:p>
        </w:tc>
        <w:tc>
          <w:tcPr>
            <w:tcW w:w="454" w:type="dxa"/>
          </w:tcPr>
          <w:p w14:paraId="05EB9575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9D15F61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044D6B8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5BEE1973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58532AFD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09A5206D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I</w:t>
            </w:r>
          </w:p>
        </w:tc>
        <w:tc>
          <w:tcPr>
            <w:tcW w:w="454" w:type="dxa"/>
          </w:tcPr>
          <w:p w14:paraId="1ED9BA62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1D011B4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D3E" w14:paraId="44EF5283" w14:textId="77777777" w:rsidTr="00E2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3509BFD0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Sauvegarde d'un contrôleur de domaine</w:t>
            </w:r>
          </w:p>
        </w:tc>
        <w:tc>
          <w:tcPr>
            <w:tcW w:w="454" w:type="dxa"/>
          </w:tcPr>
          <w:p w14:paraId="52105272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737CEFB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130C5EC9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5C9CF233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0C047CAD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32FACC6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7703FD0C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F0F9C62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D3E" w14:paraId="42412C0B" w14:textId="77777777" w:rsidTr="00E2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2C3D4F9F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Restauration d'un contrôleur de domaine</w:t>
            </w:r>
          </w:p>
        </w:tc>
        <w:tc>
          <w:tcPr>
            <w:tcW w:w="454" w:type="dxa"/>
          </w:tcPr>
          <w:p w14:paraId="47244D0B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6AC875F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3D22253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1F7BA9B0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66298F1D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36444FE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18B7AEF9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9C0531C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D3E" w14:paraId="1DEDBA80" w14:textId="77777777" w:rsidTr="00E2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594377CA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Restauration Autoritaire de l'annuaire</w:t>
            </w:r>
          </w:p>
        </w:tc>
        <w:tc>
          <w:tcPr>
            <w:tcW w:w="454" w:type="dxa"/>
          </w:tcPr>
          <w:p w14:paraId="0C575967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0E0D6FCE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486EBD5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3712147C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4BA8A52C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I</w:t>
            </w:r>
          </w:p>
        </w:tc>
        <w:tc>
          <w:tcPr>
            <w:tcW w:w="454" w:type="dxa"/>
          </w:tcPr>
          <w:p w14:paraId="1FD577CE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I</w:t>
            </w:r>
          </w:p>
        </w:tc>
        <w:tc>
          <w:tcPr>
            <w:tcW w:w="454" w:type="dxa"/>
          </w:tcPr>
          <w:p w14:paraId="5B61E61D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5C5BCED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D3E" w14:paraId="60E238B7" w14:textId="77777777" w:rsidTr="00E2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44187147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Restauration NON-Autoritaire de l'annuaire</w:t>
            </w:r>
          </w:p>
        </w:tc>
        <w:tc>
          <w:tcPr>
            <w:tcW w:w="454" w:type="dxa"/>
          </w:tcPr>
          <w:p w14:paraId="78BE9425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2464A19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1D958843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0C992A64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6AFBECB5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I</w:t>
            </w:r>
          </w:p>
        </w:tc>
        <w:tc>
          <w:tcPr>
            <w:tcW w:w="454" w:type="dxa"/>
          </w:tcPr>
          <w:p w14:paraId="5DB4C64D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I</w:t>
            </w:r>
          </w:p>
        </w:tc>
        <w:tc>
          <w:tcPr>
            <w:tcW w:w="454" w:type="dxa"/>
          </w:tcPr>
          <w:p w14:paraId="7B285D33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68C5693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D3E" w14:paraId="62B8D826" w14:textId="77777777" w:rsidTr="00E2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61A6B339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Restauration d'un objet unitaire depuis la Corbeille</w:t>
            </w:r>
          </w:p>
        </w:tc>
        <w:tc>
          <w:tcPr>
            <w:tcW w:w="454" w:type="dxa"/>
          </w:tcPr>
          <w:p w14:paraId="53367D61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C74CCC0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7DFCBC6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3F9945AB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761289AF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038F33D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3D83DF4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79CDAED3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D3E" w14:paraId="1C35927C" w14:textId="77777777" w:rsidTr="00E2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6849219D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Gestion de la synchronisation de temps (Windows Time)</w:t>
            </w:r>
          </w:p>
        </w:tc>
        <w:tc>
          <w:tcPr>
            <w:tcW w:w="454" w:type="dxa"/>
          </w:tcPr>
          <w:p w14:paraId="589B6EE2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DF9AEB0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EAF86EE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3ED82F01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06900B57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F0FB124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780B962E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F8D5653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D3E" w14:paraId="236EA56E" w14:textId="77777777" w:rsidTr="00E2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4E415AEA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Gestion des délégations d'administration</w:t>
            </w:r>
          </w:p>
        </w:tc>
        <w:tc>
          <w:tcPr>
            <w:tcW w:w="454" w:type="dxa"/>
          </w:tcPr>
          <w:p w14:paraId="3C49A1DE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FD399D6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3C19EEE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55FAD16C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12410895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I</w:t>
            </w:r>
          </w:p>
        </w:tc>
        <w:tc>
          <w:tcPr>
            <w:tcW w:w="454" w:type="dxa"/>
          </w:tcPr>
          <w:p w14:paraId="63F308A1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C</w:t>
            </w:r>
          </w:p>
        </w:tc>
        <w:tc>
          <w:tcPr>
            <w:tcW w:w="454" w:type="dxa"/>
          </w:tcPr>
          <w:p w14:paraId="7D9EF3C8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5FB440E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D3E" w14:paraId="66EB50E0" w14:textId="77777777" w:rsidTr="00E2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66CD265B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Provisionning et modification de comptes utilisateurs/groupes utilisateurs</w:t>
            </w:r>
          </w:p>
        </w:tc>
        <w:tc>
          <w:tcPr>
            <w:tcW w:w="454" w:type="dxa"/>
          </w:tcPr>
          <w:p w14:paraId="67455024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920622C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1A631DCF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77B5049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00C3E24E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75CD7F62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79CC385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0405A082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D3E" w14:paraId="5CABDDB0" w14:textId="77777777" w:rsidTr="00E2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6C8A7D4F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Réinitialisation d'un mot de passe compte utilisateur</w:t>
            </w:r>
          </w:p>
        </w:tc>
        <w:tc>
          <w:tcPr>
            <w:tcW w:w="454" w:type="dxa"/>
          </w:tcPr>
          <w:p w14:paraId="17F63B09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C437B25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23D82118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57A69B7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4365CB6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48F73AE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E55B194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88A4CAA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D3E" w14:paraId="1C7EB320" w14:textId="77777777" w:rsidTr="00E2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4864912A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Provisionning et modification de comptes Administrateur/Groupes d'administration/Délegation</w:t>
            </w:r>
          </w:p>
        </w:tc>
        <w:tc>
          <w:tcPr>
            <w:tcW w:w="454" w:type="dxa"/>
          </w:tcPr>
          <w:p w14:paraId="5521C522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0B949121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D90686B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0802AB03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69675945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I</w:t>
            </w:r>
          </w:p>
        </w:tc>
        <w:tc>
          <w:tcPr>
            <w:tcW w:w="454" w:type="dxa"/>
          </w:tcPr>
          <w:p w14:paraId="3CD89B56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I</w:t>
            </w:r>
          </w:p>
        </w:tc>
        <w:tc>
          <w:tcPr>
            <w:tcW w:w="454" w:type="dxa"/>
          </w:tcPr>
          <w:p w14:paraId="5CCC01F7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197444C3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D3E" w14:paraId="6038B2C8" w14:textId="77777777" w:rsidTr="00E2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43AA94A3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Réinitialisation d'un mot de passe compte Administrateur</w:t>
            </w:r>
          </w:p>
        </w:tc>
        <w:tc>
          <w:tcPr>
            <w:tcW w:w="454" w:type="dxa"/>
          </w:tcPr>
          <w:p w14:paraId="02150C08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7C7B4813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088F173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40A38C96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5D553F17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I</w:t>
            </w:r>
          </w:p>
        </w:tc>
        <w:tc>
          <w:tcPr>
            <w:tcW w:w="454" w:type="dxa"/>
          </w:tcPr>
          <w:p w14:paraId="2A624513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I</w:t>
            </w:r>
          </w:p>
        </w:tc>
        <w:tc>
          <w:tcPr>
            <w:tcW w:w="454" w:type="dxa"/>
          </w:tcPr>
          <w:p w14:paraId="1700BD13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12624D35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D3E" w14:paraId="031E49DB" w14:textId="77777777" w:rsidTr="00E2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7A2F9C43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Provisionning et modification de comptes de services</w:t>
            </w:r>
          </w:p>
        </w:tc>
        <w:tc>
          <w:tcPr>
            <w:tcW w:w="454" w:type="dxa"/>
          </w:tcPr>
          <w:p w14:paraId="0F8AAEFA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6677161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97577CB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0A81939F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2808EB51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I</w:t>
            </w:r>
          </w:p>
        </w:tc>
        <w:tc>
          <w:tcPr>
            <w:tcW w:w="454" w:type="dxa"/>
          </w:tcPr>
          <w:p w14:paraId="793850DF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I</w:t>
            </w:r>
          </w:p>
        </w:tc>
        <w:tc>
          <w:tcPr>
            <w:tcW w:w="454" w:type="dxa"/>
          </w:tcPr>
          <w:p w14:paraId="00838209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0205308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D3E" w14:paraId="7C942427" w14:textId="77777777" w:rsidTr="00E2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3C03FD5F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Réinitialisation d'un mot de passe comptede services</w:t>
            </w:r>
          </w:p>
        </w:tc>
        <w:tc>
          <w:tcPr>
            <w:tcW w:w="454" w:type="dxa"/>
          </w:tcPr>
          <w:p w14:paraId="001C02CE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DA4426C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194FBCF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3B8CFC81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2ABFC592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I</w:t>
            </w:r>
          </w:p>
        </w:tc>
        <w:tc>
          <w:tcPr>
            <w:tcW w:w="454" w:type="dxa"/>
          </w:tcPr>
          <w:p w14:paraId="1A0B2A50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I</w:t>
            </w:r>
          </w:p>
        </w:tc>
        <w:tc>
          <w:tcPr>
            <w:tcW w:w="454" w:type="dxa"/>
          </w:tcPr>
          <w:p w14:paraId="39630259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65DEE85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D3E" w14:paraId="21F401E9" w14:textId="77777777" w:rsidTr="00E2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5A3BE314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Intégration de serveurs membres au datacenter</w:t>
            </w:r>
          </w:p>
        </w:tc>
        <w:tc>
          <w:tcPr>
            <w:tcW w:w="454" w:type="dxa"/>
          </w:tcPr>
          <w:p w14:paraId="46835A4B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82BDBE5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059FA235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581E7FB4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2515FBED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76E7D47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4C8DFE3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941F229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D3E" w14:paraId="569D0602" w14:textId="77777777" w:rsidTr="00E2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28FA1A84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Intégration de postes de travail</w:t>
            </w:r>
          </w:p>
        </w:tc>
        <w:tc>
          <w:tcPr>
            <w:tcW w:w="454" w:type="dxa"/>
          </w:tcPr>
          <w:p w14:paraId="1DD80FC0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04E0EB68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43B3A02A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D144B9D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EA5B680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6573EFD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C185EBB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0DF6F837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12F" w14:paraId="2B908CD2" w14:textId="77777777" w:rsidTr="00E2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9" w:type="dxa"/>
            <w:gridSpan w:val="9"/>
          </w:tcPr>
          <w:p w14:paraId="3FF816D4" w14:textId="27F21D12" w:rsidR="00AC112F" w:rsidRPr="00FF104E" w:rsidRDefault="00AC112F" w:rsidP="004D17EC">
            <w:pPr>
              <w:pStyle w:val="Small"/>
            </w:pPr>
            <w:r w:rsidRPr="00FF104E">
              <w:t>GPO</w:t>
            </w:r>
          </w:p>
        </w:tc>
      </w:tr>
      <w:tr w:rsidR="00630D3E" w14:paraId="2882DD90" w14:textId="77777777" w:rsidTr="00E2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63772AE8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Assignation des GPO (Sites, Domaine, OU, filtres WMI, filtres par groupes de sécurité)</w:t>
            </w:r>
          </w:p>
        </w:tc>
        <w:tc>
          <w:tcPr>
            <w:tcW w:w="454" w:type="dxa"/>
          </w:tcPr>
          <w:p w14:paraId="6DB5DF38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7541587C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6EC71AC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17D1D197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67625C3A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3791D1F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185F185D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1336630E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D3E" w14:paraId="4A00D608" w14:textId="77777777" w:rsidTr="00E2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3F7AB01C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Sauvegarde/Restauration des GPO (avec la console GPMC)</w:t>
            </w:r>
          </w:p>
        </w:tc>
        <w:tc>
          <w:tcPr>
            <w:tcW w:w="454" w:type="dxa"/>
          </w:tcPr>
          <w:p w14:paraId="60C2F0FF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1A443C6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05C8D44E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048571DB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0E6D96E8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1D430C8A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044BDD6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8337AF4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D3E" w14:paraId="7DE7C0BF" w14:textId="77777777" w:rsidTr="00E2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1D1FC042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Définition des politiques de sécurité, de mot de passe, d'audit</w:t>
            </w:r>
          </w:p>
        </w:tc>
        <w:tc>
          <w:tcPr>
            <w:tcW w:w="454" w:type="dxa"/>
          </w:tcPr>
          <w:p w14:paraId="661F652A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D78D725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7FE28CF1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3145E5F9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61945500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C</w:t>
            </w:r>
          </w:p>
        </w:tc>
        <w:tc>
          <w:tcPr>
            <w:tcW w:w="454" w:type="dxa"/>
          </w:tcPr>
          <w:p w14:paraId="128DCF26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C</w:t>
            </w:r>
          </w:p>
        </w:tc>
        <w:tc>
          <w:tcPr>
            <w:tcW w:w="454" w:type="dxa"/>
          </w:tcPr>
          <w:p w14:paraId="655098BA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000130D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I</w:t>
            </w:r>
          </w:p>
        </w:tc>
      </w:tr>
      <w:tr w:rsidR="00AC112F" w14:paraId="133757AC" w14:textId="77777777" w:rsidTr="00E2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9" w:type="dxa"/>
            <w:gridSpan w:val="9"/>
          </w:tcPr>
          <w:p w14:paraId="5993B944" w14:textId="7D35EC7A" w:rsidR="00AC112F" w:rsidRPr="00FF104E" w:rsidRDefault="00AC112F" w:rsidP="004D17EC">
            <w:pPr>
              <w:pStyle w:val="Small"/>
            </w:pPr>
            <w:r w:rsidRPr="00FF104E">
              <w:t>DNS</w:t>
            </w:r>
          </w:p>
        </w:tc>
      </w:tr>
      <w:tr w:rsidR="00630D3E" w14:paraId="15BE1FB3" w14:textId="77777777" w:rsidTr="00E2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4D2B1F86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Gestion d'enregistrements statiques DNS</w:t>
            </w:r>
          </w:p>
        </w:tc>
        <w:tc>
          <w:tcPr>
            <w:tcW w:w="454" w:type="dxa"/>
          </w:tcPr>
          <w:p w14:paraId="0A6540CF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973F29B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02F00FF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46460490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0729DE8F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C4BCA0C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2930DBF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E8314B4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D3E" w14:paraId="7D5A1CCD" w14:textId="77777777" w:rsidTr="00E2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39D2D57E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Configuration des paramètres du serveur DNS (contrôleurs de domaine)</w:t>
            </w:r>
          </w:p>
        </w:tc>
        <w:tc>
          <w:tcPr>
            <w:tcW w:w="454" w:type="dxa"/>
          </w:tcPr>
          <w:p w14:paraId="685516D7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35A2EAB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5BD1390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51A4530E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28130E76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7E1E9E8E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77B597AE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0C88F636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D3E" w14:paraId="7DB4B444" w14:textId="77777777" w:rsidTr="00E2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050FE49B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Configuration des paramètres IP client DNS (contrôleurs de domaine)</w:t>
            </w:r>
          </w:p>
        </w:tc>
        <w:tc>
          <w:tcPr>
            <w:tcW w:w="454" w:type="dxa"/>
          </w:tcPr>
          <w:p w14:paraId="4DC1B2CC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1AF5278F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9FB5E8F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4B6763F9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587320FF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3C5B2CC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26925FB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76E30145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D3E" w14:paraId="0B0F6C6A" w14:textId="77777777" w:rsidTr="00E2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18748CD1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 xml:space="preserve">Configuration des paramètres IP client DNS (serveurs membres) </w:t>
            </w:r>
          </w:p>
        </w:tc>
        <w:tc>
          <w:tcPr>
            <w:tcW w:w="454" w:type="dxa"/>
          </w:tcPr>
          <w:p w14:paraId="4A4AE7FF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6B2F2B6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0A15F820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07DCAC76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37D0CD43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05F4520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1EBC8E6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0D86E517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D3E" w14:paraId="63E2892B" w14:textId="77777777" w:rsidTr="00E2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69BED5CD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Configuration des paramètres IP client DNS (postes de travail et serveurs membres) (DHCP ou statique)</w:t>
            </w:r>
          </w:p>
        </w:tc>
        <w:tc>
          <w:tcPr>
            <w:tcW w:w="454" w:type="dxa"/>
          </w:tcPr>
          <w:p w14:paraId="591D1B9F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CB99028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05DC2FDE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I</w:t>
            </w:r>
          </w:p>
        </w:tc>
        <w:tc>
          <w:tcPr>
            <w:tcW w:w="454" w:type="dxa"/>
          </w:tcPr>
          <w:p w14:paraId="6B250940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I</w:t>
            </w:r>
          </w:p>
        </w:tc>
        <w:tc>
          <w:tcPr>
            <w:tcW w:w="454" w:type="dxa"/>
          </w:tcPr>
          <w:p w14:paraId="06E0BF89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772091CE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7867E07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D9DA57D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12F" w14:paraId="37141438" w14:textId="77777777" w:rsidTr="00E2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9" w:type="dxa"/>
            <w:gridSpan w:val="9"/>
          </w:tcPr>
          <w:p w14:paraId="1EAEE857" w14:textId="4B842AFF" w:rsidR="00AC112F" w:rsidRPr="00FF104E" w:rsidRDefault="00AC112F" w:rsidP="004D17EC">
            <w:pPr>
              <w:pStyle w:val="Small"/>
            </w:pPr>
            <w:r w:rsidRPr="00FF104E">
              <w:t>Opérations de maintenance</w:t>
            </w:r>
          </w:p>
        </w:tc>
      </w:tr>
      <w:tr w:rsidR="00630D3E" w14:paraId="752BE849" w14:textId="77777777" w:rsidTr="00E2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1858852F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Vérification de la haute disponibilité</w:t>
            </w:r>
          </w:p>
        </w:tc>
        <w:tc>
          <w:tcPr>
            <w:tcW w:w="454" w:type="dxa"/>
          </w:tcPr>
          <w:p w14:paraId="16FA1193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12810268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7A4606A0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6B7926D4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21D372DA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7E9D4F6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709BAAF2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1EF9EDFE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D3E" w14:paraId="2873071C" w14:textId="77777777" w:rsidTr="00E2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307B2F82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Analyse des journaux d'évènements</w:t>
            </w:r>
          </w:p>
        </w:tc>
        <w:tc>
          <w:tcPr>
            <w:tcW w:w="454" w:type="dxa"/>
          </w:tcPr>
          <w:p w14:paraId="00DA52CA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2A6CA93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3B65646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65189DCF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7C6AFAFE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F2BD896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020C523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437B6F7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D3E" w14:paraId="6A2E7A89" w14:textId="77777777" w:rsidTr="00E2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5FE48DCB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Vérification des opérations de backup</w:t>
            </w:r>
          </w:p>
        </w:tc>
        <w:tc>
          <w:tcPr>
            <w:tcW w:w="454" w:type="dxa"/>
          </w:tcPr>
          <w:p w14:paraId="5E208FAB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23474AE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16CFDB8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5D4E52C2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20C9D14B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796EE48A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E42681D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4A0DC41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D3E" w14:paraId="5A6D1941" w14:textId="77777777" w:rsidTr="00E2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141FBA35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Audit de la sécurité</w:t>
            </w:r>
          </w:p>
        </w:tc>
        <w:tc>
          <w:tcPr>
            <w:tcW w:w="454" w:type="dxa"/>
          </w:tcPr>
          <w:p w14:paraId="20372DF7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7FEB24BC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7AED2F7D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7843BD87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59CACC44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40B4004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I</w:t>
            </w:r>
          </w:p>
        </w:tc>
        <w:tc>
          <w:tcPr>
            <w:tcW w:w="454" w:type="dxa"/>
          </w:tcPr>
          <w:p w14:paraId="4EA3C832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7C4411D5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D3E" w14:paraId="58E5E3B8" w14:textId="77777777" w:rsidTr="00E2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266EBCA4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Réalisation des statistiques d'utilisation</w:t>
            </w:r>
          </w:p>
        </w:tc>
        <w:tc>
          <w:tcPr>
            <w:tcW w:w="454" w:type="dxa"/>
          </w:tcPr>
          <w:p w14:paraId="014793E2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200F056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910E5AA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4847889B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7B507C5E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9C02F16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CDB5275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4F728D2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D3E" w14:paraId="428024C4" w14:textId="77777777" w:rsidTr="00E2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065DE51C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Vérification des réplications</w:t>
            </w:r>
          </w:p>
        </w:tc>
        <w:tc>
          <w:tcPr>
            <w:tcW w:w="454" w:type="dxa"/>
          </w:tcPr>
          <w:p w14:paraId="5B2B1FCA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06F6033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BCA59DE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4CE69594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45053963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74777702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61D8515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5874C1F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D3E" w14:paraId="248732FB" w14:textId="77777777" w:rsidTr="00E2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490F556F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Identification des comptes à supprimer</w:t>
            </w:r>
          </w:p>
        </w:tc>
        <w:tc>
          <w:tcPr>
            <w:tcW w:w="454" w:type="dxa"/>
          </w:tcPr>
          <w:p w14:paraId="6C4D622E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FBC7D43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2D1E6B9A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0312BAF5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009AEB7A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24849B7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A40CA44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29C62CD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D3E" w14:paraId="5D9DB30A" w14:textId="77777777" w:rsidTr="00E2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71BB9F39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Redémarrage de services / serveurs</w:t>
            </w:r>
          </w:p>
        </w:tc>
        <w:tc>
          <w:tcPr>
            <w:tcW w:w="454" w:type="dxa"/>
          </w:tcPr>
          <w:p w14:paraId="45D837F5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12E77B5D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5744B97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6984D185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2766CA36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D684CDD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15598C8F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7720E5C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D3E" w14:paraId="2EF1DC2D" w14:textId="77777777" w:rsidTr="00E2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05EA7BC0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Gestion du produit antivirus (MAJ signature)</w:t>
            </w:r>
          </w:p>
        </w:tc>
        <w:tc>
          <w:tcPr>
            <w:tcW w:w="454" w:type="dxa"/>
          </w:tcPr>
          <w:p w14:paraId="0F9A248F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7793115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F5CAFC5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51CFFACC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32D5430B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A79DC28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I</w:t>
            </w:r>
          </w:p>
        </w:tc>
        <w:tc>
          <w:tcPr>
            <w:tcW w:w="454" w:type="dxa"/>
          </w:tcPr>
          <w:p w14:paraId="6FFFB83B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04B9722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112F" w14:paraId="1FCB802A" w14:textId="77777777" w:rsidTr="00E2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9" w:type="dxa"/>
            <w:gridSpan w:val="9"/>
          </w:tcPr>
          <w:p w14:paraId="4E975CAF" w14:textId="4FEF6949" w:rsidR="00AC112F" w:rsidRPr="00FF104E" w:rsidRDefault="00AC112F" w:rsidP="004D17EC">
            <w:pPr>
              <w:pStyle w:val="Small"/>
            </w:pPr>
            <w:r w:rsidRPr="00FF104E">
              <w:t>Suppervision de l'infrastructure d'annuaire</w:t>
            </w:r>
          </w:p>
        </w:tc>
      </w:tr>
      <w:tr w:rsidR="00630D3E" w14:paraId="7C2725AE" w14:textId="77777777" w:rsidTr="00E2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5D0095E3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Monitoring des services</w:t>
            </w:r>
          </w:p>
        </w:tc>
        <w:tc>
          <w:tcPr>
            <w:tcW w:w="454" w:type="dxa"/>
          </w:tcPr>
          <w:p w14:paraId="7A82FC01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0E0AAAB4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A436414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16631EF2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73A6EEEC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628B8BC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343FECE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292FE01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D3E" w14:paraId="52C26148" w14:textId="77777777" w:rsidTr="00E2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04DD82B2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Monitoring des services antivirus</w:t>
            </w:r>
          </w:p>
        </w:tc>
        <w:tc>
          <w:tcPr>
            <w:tcW w:w="454" w:type="dxa"/>
          </w:tcPr>
          <w:p w14:paraId="40EB8B28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746429E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D766D02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5340B5C0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74896049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53FD30B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I</w:t>
            </w:r>
          </w:p>
        </w:tc>
        <w:tc>
          <w:tcPr>
            <w:tcW w:w="454" w:type="dxa"/>
          </w:tcPr>
          <w:p w14:paraId="0C903706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139B957C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12F" w:rsidRPr="004D17EC" w14:paraId="4E975A0D" w14:textId="77777777" w:rsidTr="00E2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9" w:type="dxa"/>
            <w:gridSpan w:val="9"/>
          </w:tcPr>
          <w:p w14:paraId="20894E8E" w14:textId="2A85E347" w:rsidR="00AC112F" w:rsidRPr="00FF104E" w:rsidRDefault="00AC112F" w:rsidP="004D17EC">
            <w:pPr>
              <w:pStyle w:val="Small"/>
            </w:pPr>
            <w:r w:rsidRPr="00FF104E">
              <w:t xml:space="preserve">Gestion </w:t>
            </w:r>
            <w:r w:rsidR="00021A25" w:rsidRPr="00FF104E">
              <w:t>des incidents</w:t>
            </w:r>
            <w:r w:rsidRPr="00FF104E">
              <w:t xml:space="preserve"> et problèmes - continuité de service</w:t>
            </w:r>
          </w:p>
        </w:tc>
      </w:tr>
      <w:tr w:rsidR="00630D3E" w14:paraId="397921E0" w14:textId="77777777" w:rsidTr="00E2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1F6694F8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Diagnostic gestion des incidents niveau 2</w:t>
            </w:r>
          </w:p>
        </w:tc>
        <w:tc>
          <w:tcPr>
            <w:tcW w:w="454" w:type="dxa"/>
          </w:tcPr>
          <w:p w14:paraId="3D6DA551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26BE93F" w14:textId="77777777" w:rsidR="00630D3E" w:rsidRPr="004D17EC" w:rsidRDefault="00000000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70DFE10A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7C91D97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981057E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5BC923B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E42CB01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1372E2F2" w14:textId="77777777" w:rsidR="00630D3E" w:rsidRPr="004D17EC" w:rsidRDefault="00630D3E" w:rsidP="004D17EC">
            <w:pPr>
              <w:pStyle w:val="SmallCenter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D3E" w14:paraId="255D8321" w14:textId="77777777" w:rsidTr="00E2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7" w:type="dxa"/>
          </w:tcPr>
          <w:p w14:paraId="77155E8C" w14:textId="77777777" w:rsidR="00630D3E" w:rsidRPr="004D17EC" w:rsidRDefault="00000000" w:rsidP="004D17EC">
            <w:pPr>
              <w:pStyle w:val="Small"/>
              <w:rPr>
                <w:b w:val="0"/>
                <w:bCs w:val="0"/>
              </w:rPr>
            </w:pPr>
            <w:r w:rsidRPr="004D17EC">
              <w:rPr>
                <w:b w:val="0"/>
                <w:bCs w:val="0"/>
              </w:rPr>
              <w:t>Support N3 (par ex. Vérification de l'intégrité d'une base AD)</w:t>
            </w:r>
          </w:p>
        </w:tc>
        <w:tc>
          <w:tcPr>
            <w:tcW w:w="454" w:type="dxa"/>
          </w:tcPr>
          <w:p w14:paraId="09D90857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6219F3C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32E6B264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AR</w:t>
            </w:r>
          </w:p>
        </w:tc>
        <w:tc>
          <w:tcPr>
            <w:tcW w:w="454" w:type="dxa"/>
          </w:tcPr>
          <w:p w14:paraId="575667E4" w14:textId="77777777" w:rsidR="00630D3E" w:rsidRPr="004D17EC" w:rsidRDefault="00000000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7EC">
              <w:t>R</w:t>
            </w:r>
          </w:p>
        </w:tc>
        <w:tc>
          <w:tcPr>
            <w:tcW w:w="454" w:type="dxa"/>
          </w:tcPr>
          <w:p w14:paraId="28DC6D32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2B55E910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19DAD2BF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7AD3AB3F" w14:textId="77777777" w:rsidR="00630D3E" w:rsidRPr="004D17EC" w:rsidRDefault="00630D3E" w:rsidP="004D17EC">
            <w:pPr>
              <w:pStyle w:val="SmallCenter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C9DA1D" w14:textId="00A05574" w:rsidR="00630D3E" w:rsidRDefault="00630D3E" w:rsidP="00B20D8F">
      <w:pPr>
        <w:pStyle w:val="paragraphestyle"/>
        <w:ind w:left="0"/>
        <w:rPr>
          <w:rFonts w:hint="eastAsia"/>
        </w:rPr>
      </w:pPr>
    </w:p>
    <w:sectPr w:rsidR="00630D3E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A5C40" w14:textId="77777777" w:rsidR="00FC302C" w:rsidRDefault="00FC302C" w:rsidP="00021A25">
      <w:r>
        <w:separator/>
      </w:r>
    </w:p>
  </w:endnote>
  <w:endnote w:type="continuationSeparator" w:id="0">
    <w:p w14:paraId="483F14C9" w14:textId="77777777" w:rsidR="00FC302C" w:rsidRDefault="00FC302C" w:rsidP="00021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ED58C" w14:textId="4D65C9B6" w:rsidR="00630D3E" w:rsidRDefault="00630D3E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3F388" w14:textId="77777777" w:rsidR="00FC302C" w:rsidRDefault="00FC302C" w:rsidP="00021A25">
      <w:r>
        <w:separator/>
      </w:r>
    </w:p>
  </w:footnote>
  <w:footnote w:type="continuationSeparator" w:id="0">
    <w:p w14:paraId="2465E854" w14:textId="77777777" w:rsidR="00FC302C" w:rsidRDefault="00FC302C" w:rsidP="00021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002E65"/>
    <w:multiLevelType w:val="multilevel"/>
    <w:tmpl w:val="14A44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1165B1"/>
    <w:multiLevelType w:val="hybridMultilevel"/>
    <w:tmpl w:val="28B29F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371708">
    <w:abstractNumId w:val="8"/>
  </w:num>
  <w:num w:numId="2" w16cid:durableId="1997295588">
    <w:abstractNumId w:val="6"/>
  </w:num>
  <w:num w:numId="3" w16cid:durableId="116727282">
    <w:abstractNumId w:val="5"/>
  </w:num>
  <w:num w:numId="4" w16cid:durableId="1341852069">
    <w:abstractNumId w:val="4"/>
  </w:num>
  <w:num w:numId="5" w16cid:durableId="1462335823">
    <w:abstractNumId w:val="7"/>
  </w:num>
  <w:num w:numId="6" w16cid:durableId="862868175">
    <w:abstractNumId w:val="3"/>
  </w:num>
  <w:num w:numId="7" w16cid:durableId="1165631268">
    <w:abstractNumId w:val="2"/>
  </w:num>
  <w:num w:numId="8" w16cid:durableId="2014717339">
    <w:abstractNumId w:val="1"/>
  </w:num>
  <w:num w:numId="9" w16cid:durableId="844171362">
    <w:abstractNumId w:val="0"/>
  </w:num>
  <w:num w:numId="10" w16cid:durableId="352846540">
    <w:abstractNumId w:val="9"/>
  </w:num>
  <w:num w:numId="11" w16cid:durableId="16901383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A25"/>
    <w:rsid w:val="00034616"/>
    <w:rsid w:val="0006063C"/>
    <w:rsid w:val="0015074B"/>
    <w:rsid w:val="00167D97"/>
    <w:rsid w:val="0029639D"/>
    <w:rsid w:val="002B20F9"/>
    <w:rsid w:val="00326F90"/>
    <w:rsid w:val="00393CA0"/>
    <w:rsid w:val="003E18CB"/>
    <w:rsid w:val="00426879"/>
    <w:rsid w:val="00483EE7"/>
    <w:rsid w:val="004D17EC"/>
    <w:rsid w:val="004E73DC"/>
    <w:rsid w:val="00512E5E"/>
    <w:rsid w:val="005153AE"/>
    <w:rsid w:val="00630D3E"/>
    <w:rsid w:val="006D5CA9"/>
    <w:rsid w:val="00723705"/>
    <w:rsid w:val="008F72D2"/>
    <w:rsid w:val="0092631F"/>
    <w:rsid w:val="009925E1"/>
    <w:rsid w:val="00AA1D8D"/>
    <w:rsid w:val="00AC112F"/>
    <w:rsid w:val="00AC5843"/>
    <w:rsid w:val="00B105B7"/>
    <w:rsid w:val="00B20D8F"/>
    <w:rsid w:val="00B25C93"/>
    <w:rsid w:val="00B47730"/>
    <w:rsid w:val="00CB0664"/>
    <w:rsid w:val="00D46761"/>
    <w:rsid w:val="00D702F9"/>
    <w:rsid w:val="00DA46DB"/>
    <w:rsid w:val="00DC2573"/>
    <w:rsid w:val="00DC69F5"/>
    <w:rsid w:val="00DE698A"/>
    <w:rsid w:val="00E212F5"/>
    <w:rsid w:val="00E94BD7"/>
    <w:rsid w:val="00ED4CFA"/>
    <w:rsid w:val="00FC302C"/>
    <w:rsid w:val="00FC693F"/>
    <w:rsid w:val="00FF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ECC822"/>
  <w14:defaultImageDpi w14:val="300"/>
  <w15:docId w15:val="{2962C523-20B0-4869-9B52-764640A6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A25"/>
    <w:pPr>
      <w:jc w:val="both"/>
    </w:pPr>
    <w:rPr>
      <w:rFonts w:asciiTheme="majorHAnsi" w:hAnsiTheme="majorHAnsi" w:cs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shd w:val="clear" w:color="auto" w:fill="FFFFFF"/>
      <w:spacing w:before="360" w:line="240" w:lineRule="auto"/>
    </w:pPr>
    <w:rPr>
      <w:rFonts w:ascii="Century Gothic (Headings)" w:hAnsi="Century Gothic (Headings)"/>
      <w:color w:val="2B588C"/>
      <w:sz w:val="22"/>
    </w:r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1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Small">
    <w:name w:val="Small"/>
    <w:basedOn w:val="Normal"/>
    <w:qFormat/>
    <w:rsid w:val="004D17EC"/>
    <w:pPr>
      <w:spacing w:after="0" w:line="240" w:lineRule="auto"/>
      <w:jc w:val="left"/>
    </w:pPr>
    <w:rPr>
      <w:rFonts w:ascii="Calibri Light" w:hAnsi="Calibri Light"/>
      <w:sz w:val="19"/>
      <w:szCs w:val="20"/>
      <w:lang w:val="fr-FR"/>
    </w:rPr>
  </w:style>
  <w:style w:type="table" w:styleId="PlainTable1">
    <w:name w:val="Plain Table 1"/>
    <w:basedOn w:val="TableNormal"/>
    <w:uiPriority w:val="99"/>
    <w:rsid w:val="00FF10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mallCentered">
    <w:name w:val="Small Centered"/>
    <w:basedOn w:val="Small"/>
    <w:qFormat/>
    <w:rsid w:val="004D17EC"/>
    <w:pPr>
      <w:jc w:val="center"/>
    </w:pPr>
    <w:rPr>
      <w:rFonts w:cs="Calibri Light"/>
      <w:bCs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764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21</cp:revision>
  <dcterms:created xsi:type="dcterms:W3CDTF">2013-12-23T23:15:00Z</dcterms:created>
  <dcterms:modified xsi:type="dcterms:W3CDTF">2023-11-30T10:55:00Z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2023-11-21T10:06:31Z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27da1bc0-1613-4c19-826e-52910d16ebc1</vt:lpwstr>
  </property>
  <property fmtid="{D5CDD505-2E9C-101B-9397-08002B2CF9AE}" pid="8" name="MSIP_Label_2b5c75db-bd05-495f-aa4e-c2fd3ae272bb_ContentBits">
    <vt:lpwstr>0</vt:lpwstr>
  </property>
</Properties>
</file>